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1836" w:rsidRPr="008D720F" w:rsidRDefault="008D720F" w:rsidP="008D720F">
      <w:pPr>
        <w:pStyle w:val="1"/>
        <w:jc w:val="center"/>
        <w:rPr>
          <w:sz w:val="56"/>
          <w:szCs w:val="56"/>
        </w:rPr>
      </w:pPr>
      <w:r w:rsidRPr="008D720F">
        <w:rPr>
          <w:rFonts w:ascii="맑은 고딕" w:eastAsia="맑은 고딕" w:hAnsi="맑은 고딕" w:cs="맑은 고딕" w:hint="eastAsia"/>
          <w:sz w:val="56"/>
          <w:szCs w:val="56"/>
        </w:rPr>
        <w:t>프로젝트</w:t>
      </w:r>
      <w:r w:rsidRPr="008D720F">
        <w:rPr>
          <w:sz w:val="56"/>
          <w:szCs w:val="56"/>
        </w:rPr>
        <w:t xml:space="preserve"> </w:t>
      </w:r>
      <w:r w:rsidRPr="008D720F">
        <w:rPr>
          <w:rFonts w:ascii="맑은 고딕" w:eastAsia="맑은 고딕" w:hAnsi="맑은 고딕" w:cs="맑은 고딕" w:hint="eastAsia"/>
          <w:sz w:val="56"/>
          <w:szCs w:val="56"/>
        </w:rPr>
        <w:t>계획</w:t>
      </w:r>
      <w:r w:rsidR="00071836" w:rsidRPr="008D720F">
        <w:rPr>
          <w:rFonts w:ascii="맑은 고딕" w:eastAsia="맑은 고딕" w:hAnsi="맑은 고딕" w:cs="맑은 고딕" w:hint="eastAsia"/>
          <w:sz w:val="56"/>
          <w:szCs w:val="56"/>
          <w:lang w:eastAsia="ko-KR"/>
        </w:rPr>
        <w:t>서</w:t>
      </w:r>
    </w:p>
    <w:p w:rsidR="00071836" w:rsidRDefault="00071836">
      <w:pPr>
        <w:pStyle w:val="21"/>
      </w:pPr>
    </w:p>
    <w:p w:rsidR="009F7DED" w:rsidRPr="008D720F" w:rsidRDefault="008D720F">
      <w:pPr>
        <w:pStyle w:val="21"/>
        <w:rPr>
          <w:sz w:val="36"/>
          <w:szCs w:val="36"/>
        </w:rPr>
      </w:pPr>
      <w:r w:rsidRPr="008D720F">
        <w:rPr>
          <w:sz w:val="36"/>
          <w:szCs w:val="36"/>
        </w:rPr>
        <w:t>목차</w:t>
      </w:r>
    </w:p>
    <w:p w:rsidR="009F7DED" w:rsidRDefault="008D720F">
      <w:pPr>
        <w:pStyle w:val="a"/>
      </w:pPr>
      <w:r>
        <w:t>주제</w:t>
      </w:r>
      <w:r>
        <w:t xml:space="preserve"> </w:t>
      </w:r>
      <w:r>
        <w:t>선정</w:t>
      </w:r>
    </w:p>
    <w:p w:rsidR="009F7DED" w:rsidRDefault="008D720F">
      <w:pPr>
        <w:pStyle w:val="a"/>
      </w:pPr>
      <w:r>
        <w:t>기획</w:t>
      </w:r>
      <w:r>
        <w:t xml:space="preserve"> </w:t>
      </w:r>
      <w:r>
        <w:t>의도</w:t>
      </w:r>
      <w:r>
        <w:t xml:space="preserve"> / </w:t>
      </w:r>
      <w:r>
        <w:t>문제</w:t>
      </w:r>
      <w:r>
        <w:t xml:space="preserve"> </w:t>
      </w:r>
      <w:r>
        <w:t>정의</w:t>
      </w:r>
    </w:p>
    <w:p w:rsidR="009F7DED" w:rsidRDefault="008D720F">
      <w:pPr>
        <w:pStyle w:val="a"/>
      </w:pPr>
      <w:r>
        <w:t>육하원칙</w:t>
      </w:r>
      <w:r>
        <w:t xml:space="preserve"> </w:t>
      </w:r>
      <w:r>
        <w:t>기반</w:t>
      </w:r>
      <w:r>
        <w:t xml:space="preserve"> </w:t>
      </w:r>
      <w:r>
        <w:t>기획</w:t>
      </w:r>
    </w:p>
    <w:p w:rsidR="009F7DED" w:rsidRDefault="008D720F">
      <w:pPr>
        <w:pStyle w:val="a"/>
      </w:pPr>
      <w:r>
        <w:t>주요</w:t>
      </w:r>
      <w:r>
        <w:t xml:space="preserve"> </w:t>
      </w:r>
      <w:r>
        <w:t>기능</w:t>
      </w:r>
      <w:r>
        <w:t xml:space="preserve"> </w:t>
      </w:r>
      <w:r>
        <w:t>정의</w:t>
      </w:r>
    </w:p>
    <w:p w:rsidR="009F7DED" w:rsidRDefault="008D720F">
      <w:pPr>
        <w:pStyle w:val="a"/>
      </w:pPr>
      <w:r>
        <w:t>타깃</w:t>
      </w:r>
      <w:r>
        <w:t xml:space="preserve"> </w:t>
      </w:r>
      <w:r>
        <w:t>사용자</w:t>
      </w:r>
      <w:r>
        <w:t xml:space="preserve"> </w:t>
      </w:r>
      <w:r>
        <w:t>정의</w:t>
      </w:r>
    </w:p>
    <w:p w:rsidR="008D720F" w:rsidRPr="00EF429D" w:rsidRDefault="008D720F" w:rsidP="008D720F">
      <w:pPr>
        <w:pStyle w:val="a"/>
      </w:pPr>
      <w:r>
        <w:t>사용</w:t>
      </w:r>
      <w:r>
        <w:t xml:space="preserve"> </w:t>
      </w:r>
      <w:r>
        <w:t>시나리오</w:t>
      </w:r>
    </w:p>
    <w:p w:rsidR="00EF429D" w:rsidRDefault="00EF429D" w:rsidP="008D720F">
      <w:pPr>
        <w:pStyle w:val="a"/>
      </w:pPr>
      <w:r>
        <w:rPr>
          <w:rFonts w:eastAsia="맑은 고딕" w:hint="eastAsia"/>
          <w:lang w:eastAsia="ko-KR"/>
        </w:rPr>
        <w:t>개발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일정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수립</w:t>
      </w:r>
    </w:p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8D720F" w:rsidRDefault="008D720F" w:rsidP="008D720F"/>
    <w:p w:rsidR="009F7DED" w:rsidRPr="008D720F" w:rsidRDefault="008D720F">
      <w:pPr>
        <w:pStyle w:val="21"/>
        <w:rPr>
          <w:sz w:val="32"/>
          <w:szCs w:val="32"/>
        </w:rPr>
      </w:pPr>
      <w:r w:rsidRPr="008D720F">
        <w:rPr>
          <w:sz w:val="32"/>
          <w:szCs w:val="32"/>
        </w:rPr>
        <w:lastRenderedPageBreak/>
        <w:t xml:space="preserve">1. </w:t>
      </w:r>
      <w:r w:rsidRPr="008D720F">
        <w:rPr>
          <w:sz w:val="32"/>
          <w:szCs w:val="32"/>
        </w:rPr>
        <w:t>주제</w:t>
      </w:r>
      <w:r w:rsidRPr="008D720F">
        <w:rPr>
          <w:sz w:val="32"/>
          <w:szCs w:val="32"/>
        </w:rPr>
        <w:t xml:space="preserve"> </w:t>
      </w:r>
      <w:r w:rsidRPr="008D720F">
        <w:rPr>
          <w:sz w:val="32"/>
          <w:szCs w:val="32"/>
        </w:rPr>
        <w:t>선정</w:t>
      </w:r>
    </w:p>
    <w:p w:rsidR="009F7DED" w:rsidRDefault="008D720F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: </w:t>
      </w:r>
      <w:r>
        <w:rPr>
          <w:lang w:eastAsia="ko-KR"/>
        </w:rPr>
        <w:t>개발자</w:t>
      </w:r>
      <w:r>
        <w:rPr>
          <w:lang w:eastAsia="ko-KR"/>
        </w:rPr>
        <w:t xml:space="preserve"> </w:t>
      </w:r>
      <w:r>
        <w:rPr>
          <w:lang w:eastAsia="ko-KR"/>
        </w:rPr>
        <w:t>포트폴리오</w:t>
      </w:r>
      <w:r>
        <w:rPr>
          <w:lang w:eastAsia="ko-KR"/>
        </w:rPr>
        <w:t xml:space="preserve"> </w:t>
      </w:r>
      <w:r>
        <w:rPr>
          <w:lang w:eastAsia="ko-KR"/>
        </w:rPr>
        <w:t>매니저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</w:p>
    <w:p w:rsidR="009F7DED" w:rsidRDefault="008D720F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주제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: </w:t>
      </w:r>
      <w:r>
        <w:rPr>
          <w:lang w:eastAsia="ko-KR"/>
        </w:rPr>
        <w:t>개발자가</w:t>
      </w:r>
      <w:r>
        <w:rPr>
          <w:lang w:eastAsia="ko-KR"/>
        </w:rPr>
        <w:t xml:space="preserve"> </w:t>
      </w:r>
      <w:r>
        <w:rPr>
          <w:lang w:eastAsia="ko-KR"/>
        </w:rPr>
        <w:t>본인의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>(</w:t>
      </w:r>
      <w:r>
        <w:rPr>
          <w:lang w:eastAsia="ko-KR"/>
        </w:rPr>
        <w:t>포트폴리오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  <w:r>
        <w:rPr>
          <w:lang w:eastAsia="ko-KR"/>
        </w:rPr>
        <w:t>·</w:t>
      </w:r>
      <w:r>
        <w:rPr>
          <w:lang w:eastAsia="ko-KR"/>
        </w:rPr>
        <w:t>관리하고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깔끔한</w:t>
      </w:r>
      <w:r>
        <w:rPr>
          <w:lang w:eastAsia="ko-KR"/>
        </w:rPr>
        <w:t xml:space="preserve"> UI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공유할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</w:p>
    <w:p w:rsidR="008D720F" w:rsidRPr="008D720F" w:rsidRDefault="008D720F">
      <w:pPr>
        <w:pStyle w:val="21"/>
        <w:rPr>
          <w:rFonts w:eastAsia="맑은 고딕"/>
          <w:lang w:eastAsia="ko-KR"/>
        </w:rPr>
      </w:pPr>
    </w:p>
    <w:p w:rsidR="009F7DED" w:rsidRPr="008D720F" w:rsidRDefault="008D720F">
      <w:pPr>
        <w:pStyle w:val="21"/>
        <w:rPr>
          <w:sz w:val="32"/>
          <w:szCs w:val="32"/>
          <w:lang w:eastAsia="ko-KR"/>
        </w:rPr>
      </w:pPr>
      <w:r w:rsidRPr="008D720F">
        <w:rPr>
          <w:sz w:val="32"/>
          <w:szCs w:val="32"/>
          <w:lang w:eastAsia="ko-KR"/>
        </w:rPr>
        <w:t xml:space="preserve">2. </w:t>
      </w:r>
      <w:r w:rsidRPr="008D720F">
        <w:rPr>
          <w:sz w:val="32"/>
          <w:szCs w:val="32"/>
          <w:lang w:eastAsia="ko-KR"/>
        </w:rPr>
        <w:t>기획</w:t>
      </w:r>
      <w:r w:rsidRPr="008D720F">
        <w:rPr>
          <w:sz w:val="32"/>
          <w:szCs w:val="32"/>
          <w:lang w:eastAsia="ko-KR"/>
        </w:rPr>
        <w:t xml:space="preserve"> </w:t>
      </w:r>
      <w:r w:rsidRPr="008D720F">
        <w:rPr>
          <w:sz w:val="32"/>
          <w:szCs w:val="32"/>
          <w:lang w:eastAsia="ko-KR"/>
        </w:rPr>
        <w:t>의도</w:t>
      </w:r>
      <w:r w:rsidRPr="008D720F">
        <w:rPr>
          <w:sz w:val="32"/>
          <w:szCs w:val="32"/>
          <w:lang w:eastAsia="ko-KR"/>
        </w:rPr>
        <w:t xml:space="preserve"> / </w:t>
      </w:r>
      <w:r w:rsidRPr="008D720F">
        <w:rPr>
          <w:sz w:val="32"/>
          <w:szCs w:val="32"/>
          <w:lang w:eastAsia="ko-KR"/>
        </w:rPr>
        <w:t>문제</w:t>
      </w:r>
      <w:r w:rsidRPr="008D720F">
        <w:rPr>
          <w:sz w:val="32"/>
          <w:szCs w:val="32"/>
          <w:lang w:eastAsia="ko-KR"/>
        </w:rPr>
        <w:t xml:space="preserve"> </w:t>
      </w:r>
      <w:r w:rsidRPr="008D720F">
        <w:rPr>
          <w:sz w:val="32"/>
          <w:szCs w:val="32"/>
          <w:lang w:eastAsia="ko-KR"/>
        </w:rPr>
        <w:t>정의</w:t>
      </w:r>
    </w:p>
    <w:p w:rsidR="008D720F" w:rsidRDefault="008D720F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기존</w:t>
      </w:r>
      <w:r>
        <w:rPr>
          <w:lang w:eastAsia="ko-KR"/>
        </w:rPr>
        <w:t xml:space="preserve"> GitHub</w:t>
      </w:r>
      <w:r>
        <w:rPr>
          <w:lang w:eastAsia="ko-KR"/>
        </w:rPr>
        <w:t>나</w:t>
      </w:r>
      <w:r>
        <w:rPr>
          <w:lang w:eastAsia="ko-KR"/>
        </w:rPr>
        <w:t xml:space="preserve"> Notion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포트폴리오</w:t>
      </w:r>
      <w:r>
        <w:rPr>
          <w:lang w:eastAsia="ko-KR"/>
        </w:rPr>
        <w:t xml:space="preserve"> </w:t>
      </w:r>
      <w:r>
        <w:rPr>
          <w:lang w:eastAsia="ko-KR"/>
        </w:rPr>
        <w:t>정리는</w:t>
      </w:r>
      <w:r>
        <w:rPr>
          <w:lang w:eastAsia="ko-KR"/>
        </w:rPr>
        <w:t xml:space="preserve"> </w:t>
      </w:r>
      <w:r>
        <w:rPr>
          <w:lang w:eastAsia="ko-KR"/>
        </w:rPr>
        <w:t>가독성과</w:t>
      </w:r>
      <w:r>
        <w:rPr>
          <w:lang w:eastAsia="ko-KR"/>
        </w:rPr>
        <w:t xml:space="preserve"> </w:t>
      </w:r>
      <w:r>
        <w:rPr>
          <w:lang w:eastAsia="ko-KR"/>
        </w:rPr>
        <w:t>접근성이</w:t>
      </w:r>
      <w:r>
        <w:rPr>
          <w:lang w:eastAsia="ko-KR"/>
        </w:rPr>
        <w:t xml:space="preserve"> </w:t>
      </w:r>
      <w:r>
        <w:rPr>
          <w:lang w:eastAsia="ko-KR"/>
        </w:rPr>
        <w:t>떨어짐</w:t>
      </w:r>
      <w:r>
        <w:rPr>
          <w:lang w:eastAsia="ko-KR"/>
        </w:rPr>
        <w:br/>
        <w:t xml:space="preserve">-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이력서에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링크형</w:t>
      </w:r>
      <w:r>
        <w:rPr>
          <w:lang w:eastAsia="ko-KR"/>
        </w:rPr>
        <w:t xml:space="preserve"> </w:t>
      </w:r>
      <w:r>
        <w:rPr>
          <w:lang w:eastAsia="ko-KR"/>
        </w:rPr>
        <w:t>포트폴리오가</w:t>
      </w:r>
      <w:r>
        <w:rPr>
          <w:lang w:eastAsia="ko-KR"/>
        </w:rPr>
        <w:t xml:space="preserve"> </w:t>
      </w:r>
      <w:r>
        <w:rPr>
          <w:lang w:eastAsia="ko-KR"/>
        </w:rPr>
        <w:t>필요했음</w:t>
      </w:r>
      <w:r>
        <w:rPr>
          <w:lang w:eastAsia="ko-KR"/>
        </w:rPr>
        <w:br/>
        <w:t xml:space="preserve">- </w:t>
      </w:r>
      <w:r>
        <w:rPr>
          <w:lang w:eastAsia="ko-KR"/>
        </w:rPr>
        <w:t>그래서</w:t>
      </w:r>
      <w:r>
        <w:rPr>
          <w:lang w:eastAsia="ko-KR"/>
        </w:rPr>
        <w:t xml:space="preserve"> “</w:t>
      </w:r>
      <w:r>
        <w:rPr>
          <w:lang w:eastAsia="ko-KR"/>
        </w:rPr>
        <w:t>내가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실용적인</w:t>
      </w:r>
      <w:r>
        <w:rPr>
          <w:lang w:eastAsia="ko-KR"/>
        </w:rPr>
        <w:t xml:space="preserve"> </w:t>
      </w:r>
      <w:r>
        <w:rPr>
          <w:lang w:eastAsia="ko-KR"/>
        </w:rPr>
        <w:t>포트폴리오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>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기획함</w:t>
      </w:r>
    </w:p>
    <w:p w:rsidR="008D720F" w:rsidRPr="008D720F" w:rsidRDefault="008D720F">
      <w:pPr>
        <w:rPr>
          <w:rFonts w:eastAsia="맑은 고딕"/>
          <w:lang w:eastAsia="ko-KR"/>
        </w:rPr>
      </w:pPr>
    </w:p>
    <w:p w:rsidR="008D720F" w:rsidRPr="008D720F" w:rsidRDefault="008D720F" w:rsidP="008D720F">
      <w:pPr>
        <w:pStyle w:val="21"/>
        <w:rPr>
          <w:sz w:val="32"/>
          <w:szCs w:val="32"/>
        </w:rPr>
      </w:pPr>
      <w:r w:rsidRPr="008D720F">
        <w:rPr>
          <w:sz w:val="32"/>
          <w:szCs w:val="32"/>
        </w:rPr>
        <w:t xml:space="preserve">3. </w:t>
      </w:r>
      <w:r w:rsidRPr="008D720F">
        <w:rPr>
          <w:rFonts w:ascii="맑은 고딕" w:eastAsia="맑은 고딕" w:hAnsi="맑은 고딕" w:cs="맑은 고딕" w:hint="eastAsia"/>
          <w:sz w:val="32"/>
          <w:szCs w:val="32"/>
        </w:rPr>
        <w:t>육하원칙</w:t>
      </w:r>
      <w:r w:rsidRPr="008D720F">
        <w:rPr>
          <w:sz w:val="32"/>
          <w:szCs w:val="32"/>
        </w:rPr>
        <w:t xml:space="preserve"> </w:t>
      </w:r>
      <w:r w:rsidRPr="008D720F">
        <w:rPr>
          <w:rFonts w:ascii="맑은 고딕" w:eastAsia="맑은 고딕" w:hAnsi="맑은 고딕" w:cs="맑은 고딕" w:hint="eastAsia"/>
          <w:sz w:val="32"/>
          <w:szCs w:val="32"/>
        </w:rPr>
        <w:t>기반</w:t>
      </w:r>
      <w:r w:rsidRPr="008D720F">
        <w:rPr>
          <w:sz w:val="32"/>
          <w:szCs w:val="32"/>
        </w:rPr>
        <w:t xml:space="preserve"> </w:t>
      </w:r>
      <w:r w:rsidRPr="008D720F">
        <w:rPr>
          <w:rFonts w:ascii="맑은 고딕" w:eastAsia="맑은 고딕" w:hAnsi="맑은 고딕" w:cs="맑은 고딕" w:hint="eastAsia"/>
          <w:sz w:val="32"/>
          <w:szCs w:val="32"/>
        </w:rPr>
        <w:t>기획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51"/>
        <w:gridCol w:w="6799"/>
      </w:tblGrid>
      <w:tr w:rsidR="009F7DED" w:rsidTr="008D720F">
        <w:trPr>
          <w:trHeight w:val="498"/>
        </w:trPr>
        <w:tc>
          <w:tcPr>
            <w:tcW w:w="1951" w:type="dxa"/>
          </w:tcPr>
          <w:p w:rsidR="009F7DED" w:rsidRDefault="008D720F" w:rsidP="008D720F">
            <w:r>
              <w:rPr>
                <w:rFonts w:ascii="맑은 고딕" w:eastAsia="맑은 고딕" w:hAnsi="맑은 고딕" w:cs="맑은 고딕" w:hint="eastAsia"/>
              </w:rPr>
              <w:t>항</w:t>
            </w:r>
            <w:r>
              <w:t>목</w:t>
            </w:r>
          </w:p>
        </w:tc>
        <w:tc>
          <w:tcPr>
            <w:tcW w:w="6799" w:type="dxa"/>
          </w:tcPr>
          <w:p w:rsidR="009F7DED" w:rsidRDefault="008D720F">
            <w:r>
              <w:t>내용</w:t>
            </w:r>
          </w:p>
        </w:tc>
      </w:tr>
      <w:tr w:rsidR="009F7DED" w:rsidTr="008D720F">
        <w:trPr>
          <w:trHeight w:val="1257"/>
        </w:trPr>
        <w:tc>
          <w:tcPr>
            <w:tcW w:w="1951" w:type="dxa"/>
          </w:tcPr>
          <w:p w:rsidR="008D720F" w:rsidRDefault="008D720F" w:rsidP="008D720F"/>
          <w:p w:rsidR="008D720F" w:rsidRDefault="008D720F" w:rsidP="008D720F"/>
          <w:p w:rsidR="009F7DED" w:rsidRDefault="008D720F" w:rsidP="008D720F">
            <w:r>
              <w:t>왜</w:t>
            </w:r>
            <w:r>
              <w:t xml:space="preserve"> (Why)</w:t>
            </w:r>
          </w:p>
        </w:tc>
        <w:tc>
          <w:tcPr>
            <w:tcW w:w="6799" w:type="dxa"/>
          </w:tcPr>
          <w:p w:rsidR="008D720F" w:rsidRDefault="008D720F">
            <w:pPr>
              <w:rPr>
                <w:rFonts w:eastAsia="맑은 고딕"/>
                <w:lang w:eastAsia="ko-KR"/>
              </w:rPr>
            </w:pPr>
          </w:p>
          <w:p w:rsidR="008D720F" w:rsidRDefault="008D720F">
            <w:pPr>
              <w:rPr>
                <w:rFonts w:eastAsia="맑은 고딕"/>
                <w:lang w:eastAsia="ko-KR"/>
              </w:rPr>
            </w:pPr>
          </w:p>
          <w:p w:rsidR="009F7DED" w:rsidRDefault="008D720F">
            <w:pPr>
              <w:rPr>
                <w:lang w:eastAsia="ko-KR"/>
              </w:rPr>
            </w:pPr>
            <w:r>
              <w:rPr>
                <w:lang w:eastAsia="ko-KR"/>
              </w:rPr>
              <w:t>이력서에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삽입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포트폴리오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플랫폼이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필요</w:t>
            </w:r>
          </w:p>
        </w:tc>
      </w:tr>
      <w:tr w:rsidR="009F7DED" w:rsidTr="008D720F">
        <w:trPr>
          <w:trHeight w:val="856"/>
        </w:trPr>
        <w:tc>
          <w:tcPr>
            <w:tcW w:w="1951" w:type="dxa"/>
          </w:tcPr>
          <w:p w:rsidR="008D720F" w:rsidRDefault="008D720F" w:rsidP="008D720F">
            <w:pPr>
              <w:rPr>
                <w:lang w:eastAsia="ko-KR"/>
              </w:rPr>
            </w:pPr>
          </w:p>
          <w:p w:rsidR="009F7DED" w:rsidRDefault="008D720F" w:rsidP="008D720F">
            <w:r>
              <w:t>누가</w:t>
            </w:r>
            <w:r>
              <w:t xml:space="preserve"> (Who)</w:t>
            </w:r>
          </w:p>
        </w:tc>
        <w:tc>
          <w:tcPr>
            <w:tcW w:w="6799" w:type="dxa"/>
          </w:tcPr>
          <w:p w:rsidR="008D720F" w:rsidRDefault="008D720F">
            <w:pPr>
              <w:rPr>
                <w:rFonts w:eastAsia="맑은 고딕"/>
                <w:lang w:eastAsia="ko-KR"/>
              </w:rPr>
            </w:pPr>
          </w:p>
          <w:p w:rsidR="009F7DED" w:rsidRDefault="008D720F">
            <w:pPr>
              <w:rPr>
                <w:lang w:eastAsia="ko-KR"/>
              </w:rPr>
            </w:pPr>
            <w:r>
              <w:rPr>
                <w:lang w:eastAsia="ko-KR"/>
              </w:rPr>
              <w:t>신입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개발자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취준생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컴공</w:t>
            </w:r>
            <w:r>
              <w:rPr>
                <w:lang w:eastAsia="ko-KR"/>
              </w:rPr>
              <w:t xml:space="preserve">/IT </w:t>
            </w:r>
            <w:r>
              <w:rPr>
                <w:lang w:eastAsia="ko-KR"/>
              </w:rPr>
              <w:t>전공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대학생</w:t>
            </w:r>
          </w:p>
        </w:tc>
      </w:tr>
      <w:tr w:rsidR="009F7DED" w:rsidTr="008D720F">
        <w:trPr>
          <w:trHeight w:val="856"/>
        </w:trPr>
        <w:tc>
          <w:tcPr>
            <w:tcW w:w="1951" w:type="dxa"/>
          </w:tcPr>
          <w:p w:rsidR="008D720F" w:rsidRDefault="008D720F" w:rsidP="008D720F">
            <w:pPr>
              <w:rPr>
                <w:lang w:eastAsia="ko-KR"/>
              </w:rPr>
            </w:pPr>
          </w:p>
          <w:p w:rsidR="009F7DED" w:rsidRDefault="008D720F" w:rsidP="008D720F">
            <w:r>
              <w:t>언제</w:t>
            </w:r>
            <w:r>
              <w:t xml:space="preserve"> (When)</w:t>
            </w:r>
          </w:p>
        </w:tc>
        <w:tc>
          <w:tcPr>
            <w:tcW w:w="6799" w:type="dxa"/>
          </w:tcPr>
          <w:p w:rsidR="008D720F" w:rsidRDefault="008D720F">
            <w:pPr>
              <w:rPr>
                <w:rFonts w:eastAsia="맑은 고딕"/>
                <w:lang w:eastAsia="ko-KR"/>
              </w:rPr>
            </w:pPr>
          </w:p>
          <w:p w:rsidR="009F7DED" w:rsidRDefault="008D720F">
            <w:pPr>
              <w:rPr>
                <w:lang w:eastAsia="ko-KR"/>
              </w:rPr>
            </w:pPr>
            <w:r>
              <w:rPr>
                <w:lang w:eastAsia="ko-KR"/>
              </w:rPr>
              <w:t>취업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준비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프로젝트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종료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정리용</w:t>
            </w:r>
          </w:p>
        </w:tc>
      </w:tr>
      <w:tr w:rsidR="009F7DED" w:rsidTr="008D720F">
        <w:trPr>
          <w:trHeight w:val="856"/>
        </w:trPr>
        <w:tc>
          <w:tcPr>
            <w:tcW w:w="1951" w:type="dxa"/>
          </w:tcPr>
          <w:p w:rsidR="008D720F" w:rsidRDefault="008D720F" w:rsidP="008D720F">
            <w:pPr>
              <w:rPr>
                <w:lang w:eastAsia="ko-KR"/>
              </w:rPr>
            </w:pPr>
          </w:p>
          <w:p w:rsidR="009F7DED" w:rsidRDefault="008D720F" w:rsidP="008D720F">
            <w:r>
              <w:t>어디서</w:t>
            </w:r>
            <w:r>
              <w:t xml:space="preserve"> (Where)</w:t>
            </w:r>
          </w:p>
        </w:tc>
        <w:tc>
          <w:tcPr>
            <w:tcW w:w="6799" w:type="dxa"/>
          </w:tcPr>
          <w:p w:rsidR="008D720F" w:rsidRDefault="008D720F">
            <w:pPr>
              <w:rPr>
                <w:rFonts w:eastAsia="맑은 고딕"/>
                <w:lang w:eastAsia="ko-KR"/>
              </w:rPr>
            </w:pPr>
          </w:p>
          <w:p w:rsidR="009F7DED" w:rsidRDefault="008D720F">
            <w:pPr>
              <w:rPr>
                <w:lang w:eastAsia="ko-KR"/>
              </w:rPr>
            </w:pPr>
            <w:r>
              <w:rPr>
                <w:lang w:eastAsia="ko-KR"/>
              </w:rPr>
              <w:t>모바일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언제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어디서나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접근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</w:p>
        </w:tc>
      </w:tr>
      <w:tr w:rsidR="009F7DED" w:rsidTr="008D720F">
        <w:trPr>
          <w:trHeight w:val="884"/>
        </w:trPr>
        <w:tc>
          <w:tcPr>
            <w:tcW w:w="1951" w:type="dxa"/>
          </w:tcPr>
          <w:p w:rsidR="008D720F" w:rsidRDefault="008D720F" w:rsidP="008D720F">
            <w:pPr>
              <w:rPr>
                <w:lang w:eastAsia="ko-KR"/>
              </w:rPr>
            </w:pPr>
          </w:p>
          <w:p w:rsidR="009F7DED" w:rsidRDefault="008D720F" w:rsidP="008D720F">
            <w:r>
              <w:t>무엇을</w:t>
            </w:r>
            <w:r>
              <w:t xml:space="preserve"> (What)</w:t>
            </w:r>
          </w:p>
        </w:tc>
        <w:tc>
          <w:tcPr>
            <w:tcW w:w="6799" w:type="dxa"/>
          </w:tcPr>
          <w:p w:rsidR="008D720F" w:rsidRDefault="008D720F">
            <w:pPr>
              <w:rPr>
                <w:rFonts w:eastAsia="맑은 고딕"/>
                <w:lang w:eastAsia="ko-KR"/>
              </w:rPr>
            </w:pPr>
          </w:p>
          <w:p w:rsidR="009F7DED" w:rsidRDefault="008D720F">
            <w:pPr>
              <w:rPr>
                <w:lang w:eastAsia="ko-KR"/>
              </w:rPr>
            </w:pPr>
            <w:r>
              <w:rPr>
                <w:lang w:eastAsia="ko-KR"/>
              </w:rPr>
              <w:t>포트폴리오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수정</w:t>
            </w:r>
            <w:r>
              <w:rPr>
                <w:lang w:eastAsia="ko-KR"/>
              </w:rPr>
              <w:t>·</w:t>
            </w:r>
            <w:r>
              <w:rPr>
                <w:lang w:eastAsia="ko-KR"/>
              </w:rPr>
              <w:t>공유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포함</w:t>
            </w:r>
          </w:p>
        </w:tc>
      </w:tr>
      <w:tr w:rsidR="009F7DED" w:rsidTr="008D720F">
        <w:trPr>
          <w:trHeight w:val="856"/>
        </w:trPr>
        <w:tc>
          <w:tcPr>
            <w:tcW w:w="1951" w:type="dxa"/>
          </w:tcPr>
          <w:p w:rsidR="008D720F" w:rsidRDefault="008D720F" w:rsidP="008D720F">
            <w:pPr>
              <w:rPr>
                <w:lang w:eastAsia="ko-KR"/>
              </w:rPr>
            </w:pPr>
          </w:p>
          <w:p w:rsidR="009F7DED" w:rsidRDefault="008D720F" w:rsidP="008D720F">
            <w:r>
              <w:t>어떻게</w:t>
            </w:r>
            <w:r>
              <w:t xml:space="preserve"> (How)</w:t>
            </w:r>
          </w:p>
        </w:tc>
        <w:tc>
          <w:tcPr>
            <w:tcW w:w="6799" w:type="dxa"/>
          </w:tcPr>
          <w:p w:rsidR="008D720F" w:rsidRDefault="008D720F"/>
          <w:p w:rsidR="009F7DED" w:rsidRDefault="008D720F">
            <w:r>
              <w:t xml:space="preserve">Flutter + Firebase + QR </w:t>
            </w:r>
            <w:r>
              <w:t>생성</w:t>
            </w:r>
            <w:r>
              <w:t xml:space="preserve"> </w:t>
            </w:r>
            <w:r>
              <w:t>도구</w:t>
            </w:r>
            <w:r>
              <w:t xml:space="preserve"> </w:t>
            </w:r>
            <w:r>
              <w:t>사용</w:t>
            </w:r>
          </w:p>
        </w:tc>
      </w:tr>
    </w:tbl>
    <w:p w:rsidR="008D720F" w:rsidRPr="008D720F" w:rsidRDefault="008D720F" w:rsidP="008D720F"/>
    <w:p w:rsidR="009F7DED" w:rsidRDefault="008D720F">
      <w:pPr>
        <w:pStyle w:val="21"/>
        <w:rPr>
          <w:rFonts w:ascii="맑은 고딕" w:eastAsia="맑은 고딕" w:hAnsi="맑은 고딕" w:cs="맑은 고딕"/>
          <w:sz w:val="32"/>
          <w:szCs w:val="32"/>
          <w:lang w:eastAsia="ko-KR"/>
        </w:rPr>
      </w:pPr>
      <w:r w:rsidRPr="008D720F">
        <w:rPr>
          <w:rFonts w:asciiTheme="minorEastAsia" w:eastAsiaTheme="minorEastAsia" w:hint="eastAsia"/>
          <w:sz w:val="32"/>
          <w:szCs w:val="32"/>
        </w:rPr>
        <w:lastRenderedPageBreak/>
        <w:t xml:space="preserve">4. </w:t>
      </w:r>
      <w:r w:rsidRPr="008D720F">
        <w:rPr>
          <w:rFonts w:ascii="맑은 고딕" w:eastAsia="맑은 고딕" w:hAnsi="맑은 고딕" w:cs="맑은 고딕" w:hint="eastAsia"/>
          <w:sz w:val="32"/>
          <w:szCs w:val="32"/>
          <w:lang w:eastAsia="ko-KR"/>
        </w:rPr>
        <w:t>요구사항정리</w:t>
      </w:r>
    </w:p>
    <w:p w:rsidR="008D720F" w:rsidRPr="008D720F" w:rsidRDefault="008D720F" w:rsidP="008D720F">
      <w:pPr>
        <w:rPr>
          <w:rFonts w:eastAsia="맑은 고딕"/>
          <w:lang w:eastAsia="ko-KR"/>
        </w:rPr>
      </w:pPr>
      <w:r w:rsidRPr="008D720F">
        <w:rPr>
          <w:rFonts w:eastAsia="맑은 고딕"/>
          <w:noProof/>
          <w:lang w:eastAsia="ko-KR"/>
        </w:rPr>
        <w:drawing>
          <wp:inline distT="0" distB="0" distL="0" distR="0" wp14:anchorId="5175CAD3" wp14:editId="1D4C4D32">
            <wp:extent cx="5486400" cy="7835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ED" w:rsidRDefault="008D720F">
      <w:pPr>
        <w:pStyle w:val="a0"/>
        <w:rPr>
          <w:lang w:eastAsia="ko-KR"/>
        </w:rPr>
      </w:pPr>
      <w:r>
        <w:rPr>
          <w:lang w:eastAsia="ko-KR"/>
        </w:rPr>
        <w:t xml:space="preserve">✅  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(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>)</w:t>
      </w:r>
    </w:p>
    <w:p w:rsidR="009F7DED" w:rsidRDefault="008D720F">
      <w:pPr>
        <w:pStyle w:val="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포트폴리오</w:t>
      </w:r>
      <w:r>
        <w:rPr>
          <w:lang w:eastAsia="ko-KR"/>
        </w:rPr>
        <w:t xml:space="preserve"> </w:t>
      </w:r>
      <w:r>
        <w:rPr>
          <w:lang w:eastAsia="ko-KR"/>
        </w:rPr>
        <w:t>공유용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(QR </w:t>
      </w:r>
      <w:r>
        <w:rPr>
          <w:lang w:eastAsia="ko-KR"/>
        </w:rPr>
        <w:t>포함</w:t>
      </w:r>
      <w:r>
        <w:rPr>
          <w:lang w:eastAsia="ko-KR"/>
        </w:rPr>
        <w:t xml:space="preserve">) </w:t>
      </w:r>
      <w:r>
        <w:rPr>
          <w:lang w:eastAsia="ko-KR"/>
        </w:rPr>
        <w:t>생성</w:t>
      </w:r>
    </w:p>
    <w:p w:rsidR="009F7DED" w:rsidRDefault="008D720F">
      <w:pPr>
        <w:pStyle w:val="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카드형</w:t>
      </w:r>
      <w:r>
        <w:rPr>
          <w:lang w:eastAsia="ko-KR"/>
        </w:rPr>
        <w:t xml:space="preserve"> UI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</w:p>
    <w:p w:rsidR="009F7DED" w:rsidRDefault="008D720F">
      <w:pPr>
        <w:pStyle w:val="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기술스택</w:t>
      </w:r>
      <w:r>
        <w:rPr>
          <w:lang w:eastAsia="ko-KR"/>
        </w:rPr>
        <w:t xml:space="preserve">, </w:t>
      </w:r>
      <w:r>
        <w:rPr>
          <w:lang w:eastAsia="ko-KR"/>
        </w:rPr>
        <w:t>링크</w:t>
      </w:r>
      <w:r>
        <w:rPr>
          <w:lang w:eastAsia="ko-KR"/>
        </w:rPr>
        <w:t xml:space="preserve">, </w:t>
      </w:r>
      <w:r>
        <w:rPr>
          <w:lang w:eastAsia="ko-KR"/>
        </w:rPr>
        <w:t>설명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필드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:rsidR="009F7DED" w:rsidRDefault="008D720F">
      <w:pPr>
        <w:pStyle w:val="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사용자별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  <w:r>
        <w:rPr>
          <w:lang w:eastAsia="ko-KR"/>
        </w:rPr>
        <w:t xml:space="preserve"> (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데이터만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>)</w:t>
      </w:r>
    </w:p>
    <w:p w:rsidR="009F7DED" w:rsidRDefault="008D720F">
      <w:pPr>
        <w:pStyle w:val="20"/>
        <w:rPr>
          <w:lang w:eastAsia="ko-KR"/>
        </w:rPr>
      </w:pPr>
      <w:r>
        <w:rPr>
          <w:lang w:eastAsia="ko-KR"/>
        </w:rPr>
        <w:t xml:space="preserve">- QR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:rsidR="009F7DED" w:rsidRDefault="008D720F">
      <w:pPr>
        <w:pStyle w:val="a0"/>
        <w:rPr>
          <w:lang w:eastAsia="ko-KR"/>
        </w:rPr>
      </w:pPr>
      <w:r>
        <w:rPr>
          <w:lang w:eastAsia="ko-KR"/>
        </w:rPr>
        <w:t xml:space="preserve">✅  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(AI/</w:t>
      </w:r>
      <w:r>
        <w:rPr>
          <w:lang w:eastAsia="ko-KR"/>
        </w:rPr>
        <w:t>타인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>)</w:t>
      </w:r>
    </w:p>
    <w:p w:rsidR="009F7DED" w:rsidRDefault="008D720F">
      <w:pPr>
        <w:pStyle w:val="20"/>
      </w:pPr>
      <w:r>
        <w:t xml:space="preserve">- </w:t>
      </w:r>
      <w:r>
        <w:t>썸네일</w:t>
      </w:r>
      <w:r>
        <w:t xml:space="preserve"> </w:t>
      </w:r>
      <w:r>
        <w:t>이미지</w:t>
      </w:r>
      <w:r>
        <w:t xml:space="preserve"> </w:t>
      </w:r>
      <w:r>
        <w:t>업로드</w:t>
      </w:r>
      <w:r>
        <w:t xml:space="preserve"> (image_picker + Storage)</w:t>
      </w:r>
    </w:p>
    <w:p w:rsidR="009F7DED" w:rsidRDefault="008D720F">
      <w:pPr>
        <w:pStyle w:val="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포트폴리오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</w:p>
    <w:p w:rsidR="009F7DED" w:rsidRDefault="008D720F">
      <w:pPr>
        <w:pStyle w:val="20"/>
        <w:rPr>
          <w:lang w:eastAsia="ko-KR"/>
        </w:rPr>
      </w:pPr>
      <w:r>
        <w:rPr>
          <w:lang w:eastAsia="ko-KR"/>
        </w:rPr>
        <w:t xml:space="preserve">- Firebase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로그인</w:t>
      </w:r>
      <w:r>
        <w:rPr>
          <w:lang w:eastAsia="ko-KR"/>
        </w:rPr>
        <w:t>/</w:t>
      </w:r>
      <w:r>
        <w:rPr>
          <w:lang w:eastAsia="ko-KR"/>
        </w:rPr>
        <w:t>로그아웃</w:t>
      </w:r>
    </w:p>
    <w:p w:rsidR="009F7DED" w:rsidRDefault="008D720F">
      <w:pPr>
        <w:pStyle w:val="2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(ListView)</w:t>
      </w:r>
    </w:p>
    <w:p w:rsidR="009F7DED" w:rsidRDefault="008D720F">
      <w:pPr>
        <w:pStyle w:val="20"/>
      </w:pPr>
      <w:r>
        <w:t xml:space="preserve">- </w:t>
      </w:r>
      <w:r>
        <w:t>직관적인</w:t>
      </w:r>
      <w:r>
        <w:t xml:space="preserve"> UI </w:t>
      </w:r>
      <w:r>
        <w:t>구성</w:t>
      </w:r>
      <w:r>
        <w:t xml:space="preserve"> (Card, Padding </w:t>
      </w:r>
      <w:r>
        <w:t>활용</w:t>
      </w:r>
      <w:r>
        <w:t>)</w:t>
      </w:r>
    </w:p>
    <w:p w:rsidR="008D720F" w:rsidRDefault="008D720F" w:rsidP="008D720F">
      <w:pPr>
        <w:pStyle w:val="20"/>
        <w:numPr>
          <w:ilvl w:val="0"/>
          <w:numId w:val="0"/>
        </w:numPr>
        <w:ind w:left="720"/>
      </w:pPr>
    </w:p>
    <w:p w:rsidR="008D720F" w:rsidRDefault="008D720F" w:rsidP="008D720F">
      <w:pPr>
        <w:pStyle w:val="20"/>
        <w:numPr>
          <w:ilvl w:val="0"/>
          <w:numId w:val="0"/>
        </w:numPr>
        <w:ind w:left="720"/>
      </w:pPr>
    </w:p>
    <w:p w:rsidR="009F7DED" w:rsidRPr="008D720F" w:rsidRDefault="008D720F">
      <w:pPr>
        <w:pStyle w:val="21"/>
        <w:rPr>
          <w:sz w:val="32"/>
          <w:szCs w:val="32"/>
        </w:rPr>
      </w:pPr>
      <w:r w:rsidRPr="008D720F">
        <w:rPr>
          <w:sz w:val="32"/>
          <w:szCs w:val="32"/>
        </w:rPr>
        <w:t xml:space="preserve">5. </w:t>
      </w:r>
      <w:r w:rsidRPr="008D720F">
        <w:rPr>
          <w:sz w:val="32"/>
          <w:szCs w:val="32"/>
        </w:rPr>
        <w:t>타깃</w:t>
      </w:r>
      <w:r w:rsidRPr="008D720F">
        <w:rPr>
          <w:sz w:val="32"/>
          <w:szCs w:val="32"/>
        </w:rPr>
        <w:t xml:space="preserve"> </w:t>
      </w:r>
      <w:r w:rsidRPr="008D720F">
        <w:rPr>
          <w:sz w:val="32"/>
          <w:szCs w:val="32"/>
        </w:rPr>
        <w:t>사용자</w:t>
      </w:r>
      <w:r w:rsidRPr="008D720F">
        <w:rPr>
          <w:sz w:val="32"/>
          <w:szCs w:val="32"/>
        </w:rPr>
        <w:t xml:space="preserve"> </w:t>
      </w:r>
      <w:r w:rsidRPr="008D720F">
        <w:rPr>
          <w:sz w:val="32"/>
          <w:szCs w:val="32"/>
        </w:rPr>
        <w:t>정의</w:t>
      </w:r>
    </w:p>
    <w:p w:rsidR="008D720F" w:rsidRPr="008D720F" w:rsidRDefault="008D720F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신입</w:t>
      </w:r>
      <w:r>
        <w:rPr>
          <w:lang w:eastAsia="ko-KR"/>
        </w:rPr>
        <w:t xml:space="preserve"> </w:t>
      </w:r>
      <w:r>
        <w:rPr>
          <w:lang w:eastAsia="ko-KR"/>
        </w:rPr>
        <w:t>개발자</w:t>
      </w:r>
      <w:r>
        <w:rPr>
          <w:lang w:eastAsia="ko-KR"/>
        </w:rPr>
        <w:t xml:space="preserve">, </w:t>
      </w:r>
      <w:r>
        <w:rPr>
          <w:lang w:eastAsia="ko-KR"/>
        </w:rPr>
        <w:t>컴공</w:t>
      </w:r>
      <w:r>
        <w:rPr>
          <w:lang w:eastAsia="ko-KR"/>
        </w:rPr>
        <w:t xml:space="preserve">/IT </w:t>
      </w:r>
      <w:r>
        <w:rPr>
          <w:lang w:eastAsia="ko-KR"/>
        </w:rPr>
        <w:t>계열</w:t>
      </w:r>
      <w:r>
        <w:rPr>
          <w:lang w:eastAsia="ko-KR"/>
        </w:rPr>
        <w:t xml:space="preserve"> </w:t>
      </w:r>
      <w:r>
        <w:rPr>
          <w:lang w:eastAsia="ko-KR"/>
        </w:rPr>
        <w:t>대학생</w:t>
      </w:r>
      <w:r>
        <w:rPr>
          <w:lang w:eastAsia="ko-KR"/>
        </w:rPr>
        <w:t xml:space="preserve">, </w:t>
      </w:r>
      <w:r>
        <w:rPr>
          <w:lang w:eastAsia="ko-KR"/>
        </w:rPr>
        <w:t>취업</w:t>
      </w:r>
      <w:r>
        <w:rPr>
          <w:lang w:eastAsia="ko-KR"/>
        </w:rPr>
        <w:t xml:space="preserve"> </w:t>
      </w:r>
      <w:r>
        <w:rPr>
          <w:lang w:eastAsia="ko-KR"/>
        </w:rPr>
        <w:t>준비생</w:t>
      </w:r>
      <w:r>
        <w:rPr>
          <w:lang w:eastAsia="ko-KR"/>
        </w:rPr>
        <w:br/>
        <w:t>- “</w:t>
      </w:r>
      <w:r>
        <w:rPr>
          <w:lang w:eastAsia="ko-KR"/>
        </w:rPr>
        <w:t>간단하지만</w:t>
      </w:r>
      <w:r>
        <w:rPr>
          <w:lang w:eastAsia="ko-KR"/>
        </w:rPr>
        <w:t xml:space="preserve"> </w:t>
      </w:r>
      <w:r>
        <w:rPr>
          <w:lang w:eastAsia="ko-KR"/>
        </w:rPr>
        <w:t>전문성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포트폴리오를</w:t>
      </w:r>
      <w:r>
        <w:rPr>
          <w:lang w:eastAsia="ko-KR"/>
        </w:rPr>
        <w:t xml:space="preserve"> </w:t>
      </w:r>
      <w:r>
        <w:rPr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>
        <w:rPr>
          <w:lang w:eastAsia="ko-KR"/>
        </w:rPr>
        <w:t>”</w:t>
      </w:r>
    </w:p>
    <w:p w:rsidR="009F7DED" w:rsidRPr="008D720F" w:rsidRDefault="008D720F">
      <w:pPr>
        <w:pStyle w:val="21"/>
        <w:rPr>
          <w:sz w:val="32"/>
          <w:szCs w:val="32"/>
          <w:lang w:eastAsia="ko-KR"/>
        </w:rPr>
      </w:pPr>
      <w:r w:rsidRPr="008D720F">
        <w:rPr>
          <w:sz w:val="32"/>
          <w:szCs w:val="32"/>
          <w:lang w:eastAsia="ko-KR"/>
        </w:rPr>
        <w:t xml:space="preserve">6. </w:t>
      </w:r>
      <w:r w:rsidRPr="008D720F">
        <w:rPr>
          <w:sz w:val="32"/>
          <w:szCs w:val="32"/>
          <w:lang w:eastAsia="ko-KR"/>
        </w:rPr>
        <w:t>사용</w:t>
      </w:r>
      <w:r w:rsidRPr="008D720F">
        <w:rPr>
          <w:sz w:val="32"/>
          <w:szCs w:val="32"/>
          <w:lang w:eastAsia="ko-KR"/>
        </w:rPr>
        <w:t xml:space="preserve"> </w:t>
      </w:r>
      <w:r w:rsidRPr="008D720F">
        <w:rPr>
          <w:sz w:val="32"/>
          <w:szCs w:val="32"/>
          <w:lang w:eastAsia="ko-KR"/>
        </w:rPr>
        <w:t>시나리오</w:t>
      </w:r>
    </w:p>
    <w:p w:rsidR="009F7DED" w:rsidRDefault="008D720F">
      <w:pPr>
        <w:rPr>
          <w:rFonts w:eastAsia="맑은 고딕"/>
          <w:lang w:eastAsia="ko-KR"/>
        </w:rPr>
      </w:pPr>
      <w:r>
        <w:rPr>
          <w:lang w:eastAsia="ko-KR"/>
        </w:rPr>
        <w:t>로그인</w:t>
      </w:r>
      <w:r>
        <w:rPr>
          <w:lang w:eastAsia="ko-KR"/>
        </w:rPr>
        <w:t xml:space="preserve"> → </w:t>
      </w:r>
      <w:r>
        <w:rPr>
          <w:lang w:eastAsia="ko-KR"/>
        </w:rPr>
        <w:t>포트폴리오</w:t>
      </w:r>
      <w:r>
        <w:rPr>
          <w:lang w:eastAsia="ko-KR"/>
        </w:rPr>
        <w:t xml:space="preserve"> </w:t>
      </w:r>
      <w:r>
        <w:rPr>
          <w:lang w:eastAsia="ko-KR"/>
        </w:rPr>
        <w:t>등록</w:t>
      </w:r>
      <w:r>
        <w:rPr>
          <w:lang w:eastAsia="ko-KR"/>
        </w:rPr>
        <w:t xml:space="preserve"> (</w:t>
      </w:r>
      <w:r>
        <w:rPr>
          <w:lang w:eastAsia="ko-KR"/>
        </w:rPr>
        <w:t>제목</w:t>
      </w:r>
      <w:r>
        <w:rPr>
          <w:lang w:eastAsia="ko-KR"/>
        </w:rPr>
        <w:t xml:space="preserve">, </w:t>
      </w:r>
      <w:r>
        <w:rPr>
          <w:lang w:eastAsia="ko-KR"/>
        </w:rPr>
        <w:t>설명</w:t>
      </w:r>
      <w:r>
        <w:rPr>
          <w:lang w:eastAsia="ko-KR"/>
        </w:rPr>
        <w:t xml:space="preserve">, </w:t>
      </w:r>
      <w:r>
        <w:rPr>
          <w:lang w:eastAsia="ko-KR"/>
        </w:rPr>
        <w:t>링크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 →</w:t>
      </w:r>
      <w:r>
        <w:rPr>
          <w:lang w:eastAsia="ko-KR"/>
        </w:rPr>
        <w:br/>
      </w:r>
      <w:r>
        <w:rPr>
          <w:lang w:eastAsia="ko-KR"/>
        </w:rPr>
        <w:t>메인</w:t>
      </w:r>
      <w:r>
        <w:rPr>
          <w:lang w:eastAsia="ko-KR"/>
        </w:rPr>
        <w:t xml:space="preserve"> </w:t>
      </w:r>
      <w:r>
        <w:rPr>
          <w:lang w:eastAsia="ko-KR"/>
        </w:rPr>
        <w:t>화면에서</w:t>
      </w:r>
      <w:r>
        <w:rPr>
          <w:lang w:eastAsia="ko-KR"/>
        </w:rPr>
        <w:t xml:space="preserve"> </w:t>
      </w:r>
      <w:r>
        <w:rPr>
          <w:lang w:eastAsia="ko-KR"/>
        </w:rPr>
        <w:t>카드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→</w:t>
      </w:r>
      <w:r>
        <w:rPr>
          <w:lang w:eastAsia="ko-KR"/>
        </w:rPr>
        <w:br/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>/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→</w:t>
      </w:r>
      <w:r>
        <w:rPr>
          <w:lang w:eastAsia="ko-KR"/>
        </w:rPr>
        <w:br/>
        <w:t xml:space="preserve">QR </w:t>
      </w:r>
      <w:r>
        <w:rPr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lang w:eastAsia="ko-KR"/>
        </w:rPr>
        <w:t>외부에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</w:p>
    <w:p w:rsidR="00EF429D" w:rsidRPr="00EF429D" w:rsidRDefault="00EF429D" w:rsidP="00EF429D">
      <w:pPr>
        <w:pStyle w:val="21"/>
        <w:rPr>
          <w:rFonts w:eastAsia="맑은 고딕"/>
          <w:sz w:val="32"/>
          <w:szCs w:val="32"/>
          <w:lang w:eastAsia="ko-KR"/>
        </w:rPr>
      </w:pPr>
      <w:r w:rsidRPr="008D720F">
        <w:rPr>
          <w:sz w:val="32"/>
          <w:szCs w:val="32"/>
          <w:lang w:eastAsia="ko-KR"/>
        </w:rPr>
        <w:lastRenderedPageBreak/>
        <w:t xml:space="preserve">6. </w:t>
      </w:r>
      <w:r>
        <w:rPr>
          <w:rFonts w:ascii="맑은 고딕" w:eastAsia="맑은 고딕" w:hAnsi="맑은 고딕" w:cs="맑은 고딕" w:hint="eastAsia"/>
          <w:sz w:val="32"/>
          <w:szCs w:val="32"/>
          <w:lang w:eastAsia="ko-KR"/>
        </w:rPr>
        <w:t>개발 일정 수립</w:t>
      </w:r>
      <w:r>
        <w:rPr>
          <w:rFonts w:ascii="맑은 고딕" w:eastAsia="맑은 고딕" w:hAnsi="맑은 고딕" w:cs="맑은 고딕"/>
          <w:noProof/>
          <w:sz w:val="32"/>
          <w:szCs w:val="32"/>
          <w:lang w:eastAsia="ko-KR"/>
        </w:rPr>
        <w:drawing>
          <wp:inline distT="0" distB="0" distL="0" distR="0">
            <wp:extent cx="5486400" cy="3086100"/>
            <wp:effectExtent l="0" t="0" r="0" b="0"/>
            <wp:docPr id="10804276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29D" w:rsidRPr="00EF429D" w:rsidRDefault="006C06F3">
      <w:pPr>
        <w:rPr>
          <w:rFonts w:eastAsia="맑은 고딕"/>
          <w:lang w:eastAsia="ko-KR"/>
        </w:rPr>
      </w:pPr>
      <w:r w:rsidRPr="006C06F3">
        <w:rPr>
          <w:rFonts w:eastAsia="맑은 고딕"/>
          <w:lang w:eastAsia="ko-KR"/>
        </w:rPr>
        <w:drawing>
          <wp:inline distT="0" distB="0" distL="0" distR="0" wp14:anchorId="6E43B918" wp14:editId="4BC52E86">
            <wp:extent cx="5486400" cy="720725"/>
            <wp:effectExtent l="0" t="0" r="0" b="3175"/>
            <wp:docPr id="7402005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00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29D" w:rsidRPr="00EF4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487256">
    <w:abstractNumId w:val="8"/>
  </w:num>
  <w:num w:numId="2" w16cid:durableId="69272986">
    <w:abstractNumId w:val="6"/>
  </w:num>
  <w:num w:numId="3" w16cid:durableId="770510518">
    <w:abstractNumId w:val="5"/>
  </w:num>
  <w:num w:numId="4" w16cid:durableId="1856337126">
    <w:abstractNumId w:val="4"/>
  </w:num>
  <w:num w:numId="5" w16cid:durableId="510612173">
    <w:abstractNumId w:val="7"/>
  </w:num>
  <w:num w:numId="6" w16cid:durableId="2019767708">
    <w:abstractNumId w:val="3"/>
  </w:num>
  <w:num w:numId="7" w16cid:durableId="1719354081">
    <w:abstractNumId w:val="2"/>
  </w:num>
  <w:num w:numId="8" w16cid:durableId="1076710569">
    <w:abstractNumId w:val="1"/>
  </w:num>
  <w:num w:numId="9" w16cid:durableId="199263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836"/>
    <w:rsid w:val="00096BB0"/>
    <w:rsid w:val="0015074B"/>
    <w:rsid w:val="0029639D"/>
    <w:rsid w:val="00326F90"/>
    <w:rsid w:val="006C06F3"/>
    <w:rsid w:val="008D720F"/>
    <w:rsid w:val="009F7DED"/>
    <w:rsid w:val="00AA1D8D"/>
    <w:rsid w:val="00B47730"/>
    <w:rsid w:val="00CB0664"/>
    <w:rsid w:val="00D40528"/>
    <w:rsid w:val="00EF42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C91F1F-8DAF-4CCF-8B7D-83332D19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6CD8F-2285-41F7-913E-AE6C14FD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2013-12-23T23:15:00Z</dcterms:created>
  <dcterms:modified xsi:type="dcterms:W3CDTF">2025-05-15T13:22:00Z</dcterms:modified>
  <cp:category/>
</cp:coreProperties>
</file>