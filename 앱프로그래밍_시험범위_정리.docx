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DF0" w:rsidRPr="00B35DF0" w:rsidRDefault="00B35DF0" w:rsidP="00B35DF0">
      <w:pPr>
        <w:rPr>
          <w:sz w:val="36"/>
          <w:szCs w:val="36"/>
          <w:shd w:val="pct15" w:color="auto" w:fill="FFFFFF"/>
          <w:lang w:eastAsia="ko-KR"/>
        </w:rPr>
      </w:pPr>
      <w:r w:rsidRPr="00B35DF0">
        <w:rPr>
          <w:rFonts w:hint="eastAsia"/>
          <w:sz w:val="36"/>
          <w:szCs w:val="36"/>
          <w:shd w:val="pct15" w:color="auto" w:fill="FFFFFF"/>
          <w:lang w:eastAsia="ko-KR"/>
        </w:rPr>
        <w:t>3</w:t>
      </w:r>
      <w:r w:rsidRPr="00B35DF0">
        <w:rPr>
          <w:rFonts w:ascii="맑은 고딕" w:eastAsia="맑은 고딕" w:hAnsi="맑은 고딕" w:cs="맑은 고딕" w:hint="eastAsia"/>
          <w:sz w:val="36"/>
          <w:szCs w:val="36"/>
          <w:shd w:val="pct15" w:color="auto" w:fill="FFFFFF"/>
          <w:lang w:eastAsia="ko-KR"/>
        </w:rPr>
        <w:t>학년</w:t>
      </w:r>
      <w:r w:rsidRPr="00B35DF0">
        <w:rPr>
          <w:rFonts w:hint="eastAsia"/>
          <w:sz w:val="36"/>
          <w:szCs w:val="36"/>
          <w:shd w:val="pct15" w:color="auto" w:fill="FFFFFF"/>
          <w:lang w:eastAsia="ko-KR"/>
        </w:rPr>
        <w:t xml:space="preserve"> 1</w:t>
      </w:r>
      <w:r w:rsidRPr="00B35DF0">
        <w:rPr>
          <w:rFonts w:ascii="맑은 고딕" w:eastAsia="맑은 고딕" w:hAnsi="맑은 고딕" w:cs="맑은 고딕" w:hint="eastAsia"/>
          <w:sz w:val="36"/>
          <w:szCs w:val="36"/>
          <w:shd w:val="pct15" w:color="auto" w:fill="FFFFFF"/>
          <w:lang w:eastAsia="ko-KR"/>
        </w:rPr>
        <w:t>학기</w:t>
      </w:r>
      <w:r w:rsidRPr="00B35DF0">
        <w:rPr>
          <w:rFonts w:hint="eastAsia"/>
          <w:sz w:val="36"/>
          <w:szCs w:val="36"/>
          <w:shd w:val="pct15" w:color="auto" w:fill="FFFFFF"/>
          <w:lang w:eastAsia="ko-KR"/>
        </w:rPr>
        <w:t xml:space="preserve"> </w:t>
      </w:r>
      <w:proofErr w:type="spellStart"/>
      <w:r w:rsidRPr="00B35DF0">
        <w:rPr>
          <w:rFonts w:ascii="맑은 고딕" w:eastAsia="맑은 고딕" w:hAnsi="맑은 고딕" w:cs="맑은 고딕" w:hint="eastAsia"/>
          <w:sz w:val="36"/>
          <w:szCs w:val="36"/>
          <w:shd w:val="pct15" w:color="auto" w:fill="FFFFFF"/>
          <w:lang w:eastAsia="ko-KR"/>
        </w:rPr>
        <w:t>앱프로그래밍응용</w:t>
      </w:r>
      <w:proofErr w:type="spellEnd"/>
      <w:r w:rsidRPr="00B35DF0">
        <w:rPr>
          <w:rFonts w:hint="eastAsia"/>
          <w:sz w:val="36"/>
          <w:szCs w:val="36"/>
          <w:shd w:val="pct15" w:color="auto" w:fill="FFFFFF"/>
          <w:lang w:eastAsia="ko-KR"/>
        </w:rPr>
        <w:t xml:space="preserve"> </w:t>
      </w:r>
      <w:r w:rsidRPr="00B35DF0">
        <w:rPr>
          <w:rFonts w:ascii="맑은 고딕" w:eastAsia="맑은 고딕" w:hAnsi="맑은 고딕" w:cs="맑은 고딕" w:hint="eastAsia"/>
          <w:sz w:val="36"/>
          <w:szCs w:val="36"/>
          <w:shd w:val="pct15" w:color="auto" w:fill="FFFFFF"/>
          <w:lang w:eastAsia="ko-KR"/>
        </w:rPr>
        <w:t>중간고사</w:t>
      </w:r>
      <w:r w:rsidRPr="00B35DF0">
        <w:rPr>
          <w:rFonts w:hint="eastAsia"/>
          <w:sz w:val="36"/>
          <w:szCs w:val="36"/>
          <w:shd w:val="pct15" w:color="auto" w:fill="FFFFFF"/>
          <w:lang w:eastAsia="ko-KR"/>
        </w:rPr>
        <w:t xml:space="preserve"> </w:t>
      </w:r>
      <w:proofErr w:type="spellStart"/>
      <w:r w:rsidRPr="00B35DF0">
        <w:rPr>
          <w:rFonts w:ascii="맑은 고딕" w:eastAsia="맑은 고딕" w:hAnsi="맑은 고딕" w:cs="맑은 고딕" w:hint="eastAsia"/>
          <w:sz w:val="36"/>
          <w:szCs w:val="36"/>
          <w:shd w:val="pct15" w:color="auto" w:fill="FFFFFF"/>
          <w:lang w:eastAsia="ko-KR"/>
        </w:rPr>
        <w:t>정리본</w:t>
      </w:r>
      <w:proofErr w:type="spellEnd"/>
    </w:p>
    <w:p w:rsidR="0053672B" w:rsidRPr="00B35DF0" w:rsidRDefault="00C1675A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Flutter </w:t>
      </w:r>
      <w:r>
        <w:rPr>
          <w:lang w:eastAsia="ko-KR"/>
        </w:rPr>
        <w:t>시험범위별</w:t>
      </w:r>
      <w:r>
        <w:rPr>
          <w:lang w:eastAsia="ko-KR"/>
        </w:rPr>
        <w:t xml:space="preserve"> </w:t>
      </w:r>
      <w:r>
        <w:rPr>
          <w:lang w:eastAsia="ko-KR"/>
        </w:rPr>
        <w:t>교재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 w:rsidR="00B35DF0">
        <w:rPr>
          <w:lang w:eastAsia="ko-KR"/>
        </w:rPr>
        <w:t xml:space="preserve"> </w:t>
      </w:r>
    </w:p>
    <w:p w:rsidR="0053672B" w:rsidRDefault="00C1675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>험</w:t>
      </w:r>
      <w:r>
        <w:rPr>
          <w:lang w:eastAsia="ko-KR"/>
        </w:rPr>
        <w:t>: 30</w:t>
      </w:r>
      <w:r>
        <w:rPr>
          <w:lang w:eastAsia="ko-KR"/>
        </w:rPr>
        <w:t>문항</w:t>
      </w:r>
      <w:r>
        <w:rPr>
          <w:lang w:eastAsia="ko-KR"/>
        </w:rPr>
        <w:t xml:space="preserve"> </w:t>
      </w:r>
      <w:r>
        <w:rPr>
          <w:lang w:eastAsia="ko-KR"/>
        </w:rPr>
        <w:t>사지선다형</w:t>
      </w:r>
      <w:r>
        <w:rPr>
          <w:lang w:eastAsia="ko-KR"/>
        </w:rPr>
        <w:t xml:space="preserve"> (1</w:t>
      </w:r>
      <w:r>
        <w:rPr>
          <w:lang w:eastAsia="ko-KR"/>
        </w:rPr>
        <w:t>문항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1</w:t>
      </w:r>
      <w:r>
        <w:rPr>
          <w:lang w:eastAsia="ko-KR"/>
        </w:rPr>
        <w:t>점</w:t>
      </w:r>
      <w:r>
        <w:rPr>
          <w:lang w:eastAsia="ko-KR"/>
        </w:rPr>
        <w:t xml:space="preserve">, </w:t>
      </w:r>
      <w:r>
        <w:rPr>
          <w:lang w:eastAsia="ko-KR"/>
        </w:rPr>
        <w:t>총</w:t>
      </w:r>
      <w:r>
        <w:rPr>
          <w:lang w:eastAsia="ko-KR"/>
        </w:rPr>
        <w:t xml:space="preserve"> 30</w:t>
      </w:r>
      <w:r>
        <w:rPr>
          <w:lang w:eastAsia="ko-KR"/>
        </w:rPr>
        <w:t>점</w:t>
      </w:r>
      <w:r>
        <w:rPr>
          <w:lang w:eastAsia="ko-KR"/>
        </w:rPr>
        <w:t>)</w:t>
      </w:r>
    </w:p>
    <w:p w:rsidR="0053672B" w:rsidRDefault="00C1675A">
      <w:pPr>
        <w:rPr>
          <w:lang w:eastAsia="ko-KR"/>
        </w:rPr>
      </w:pP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: 1</w:t>
      </w:r>
      <w:r>
        <w:rPr>
          <w:lang w:eastAsia="ko-KR"/>
        </w:rPr>
        <w:t>시간</w:t>
      </w:r>
    </w:p>
    <w:p w:rsidR="0053672B" w:rsidRDefault="00C1675A">
      <w:pPr>
        <w:pStyle w:val="21"/>
        <w:rPr>
          <w:lang w:eastAsia="ko-KR"/>
        </w:rPr>
      </w:pPr>
      <w:r>
        <w:rPr>
          <w:lang w:eastAsia="ko-KR"/>
        </w:rPr>
        <w:t>0</w:t>
      </w:r>
      <w:r>
        <w:rPr>
          <w:lang w:eastAsia="ko-KR"/>
        </w:rPr>
        <w:t>장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플러터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준비하기</w:t>
      </w:r>
      <w:r>
        <w:rPr>
          <w:lang w:eastAsia="ko-KR"/>
        </w:rPr>
        <w:t xml:space="preserve"> (2</w:t>
      </w:r>
      <w:r>
        <w:rPr>
          <w:lang w:eastAsia="ko-KR"/>
        </w:rPr>
        <w:t>문항</w:t>
      </w:r>
      <w:r>
        <w:rPr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r>
              <w:t>앱</w:t>
            </w:r>
            <w:r>
              <w:t xml:space="preserve"> </w:t>
            </w:r>
            <w:proofErr w:type="spellStart"/>
            <w:r>
              <w:t>개발</w:t>
            </w:r>
            <w:proofErr w:type="spellEnd"/>
            <w:r>
              <w:t xml:space="preserve"> </w:t>
            </w:r>
            <w:proofErr w:type="spellStart"/>
            <w:r>
              <w:t>방식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0.1 </w:t>
            </w:r>
            <w:r>
              <w:t>앱</w:t>
            </w:r>
            <w:r>
              <w:t xml:space="preserve"> </w:t>
            </w:r>
            <w:proofErr w:type="spellStart"/>
            <w:r>
              <w:t>개발</w:t>
            </w:r>
            <w:proofErr w:type="spellEnd"/>
            <w:r>
              <w:t xml:space="preserve"> </w:t>
            </w:r>
            <w:proofErr w:type="spellStart"/>
            <w:r>
              <w:t>방식</w:t>
            </w:r>
            <w:proofErr w:type="spellEnd"/>
            <w:r>
              <w:t xml:space="preserve"> </w:t>
            </w:r>
            <w:proofErr w:type="spellStart"/>
            <w:r>
              <w:t>소개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p.24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플러터</w:t>
            </w:r>
            <w:proofErr w:type="spellEnd"/>
            <w:r>
              <w:t xml:space="preserve"> </w:t>
            </w:r>
            <w:proofErr w:type="spellStart"/>
            <w:r>
              <w:t>특징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0.2 </w:t>
            </w:r>
            <w:proofErr w:type="spellStart"/>
            <w:r>
              <w:t>플러터</w:t>
            </w:r>
            <w:proofErr w:type="spellEnd"/>
            <w:r>
              <w:t xml:space="preserve"> </w:t>
            </w:r>
            <w:proofErr w:type="spellStart"/>
            <w:r>
              <w:t>소개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p.25</w:t>
            </w:r>
          </w:p>
        </w:tc>
        <w:tc>
          <w:tcPr>
            <w:tcW w:w="2160" w:type="dxa"/>
          </w:tcPr>
          <w:p w:rsidR="0053672B" w:rsidRDefault="0053672B"/>
        </w:tc>
      </w:tr>
    </w:tbl>
    <w:p w:rsidR="0053672B" w:rsidRDefault="00C1675A">
      <w:pPr>
        <w:pStyle w:val="21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장</w:t>
      </w:r>
      <w:r>
        <w:rPr>
          <w:lang w:eastAsia="ko-KR"/>
        </w:rPr>
        <w:t xml:space="preserve">: </w:t>
      </w:r>
      <w:r>
        <w:rPr>
          <w:lang w:eastAsia="ko-KR"/>
        </w:rPr>
        <w:t>생애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(1</w:t>
      </w:r>
      <w:r>
        <w:rPr>
          <w:lang w:eastAsia="ko-KR"/>
        </w:rPr>
        <w:t>문항</w:t>
      </w:r>
      <w:r>
        <w:rPr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8841B5">
            <w:proofErr w:type="spellStart"/>
            <w:r>
              <w:rPr>
                <w:rFonts w:ascii="맑은 고딕" w:eastAsia="맑은 고딕" w:hAnsi="맑은 고딕" w:cs="맑은 고딕" w:hint="eastAsia"/>
              </w:rPr>
              <w:t>환경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구성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검사</w:t>
            </w:r>
            <w:proofErr w:type="spellEnd"/>
          </w:p>
        </w:tc>
        <w:tc>
          <w:tcPr>
            <w:tcW w:w="2160" w:type="dxa"/>
          </w:tcPr>
          <w:p w:rsidR="0053672B" w:rsidRDefault="008841B5">
            <w:r>
              <w:t xml:space="preserve">0.3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개발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환경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구성</w:t>
            </w:r>
            <w:proofErr w:type="spellEnd"/>
          </w:p>
        </w:tc>
        <w:tc>
          <w:tcPr>
            <w:tcW w:w="2160" w:type="dxa"/>
          </w:tcPr>
          <w:p w:rsidR="0053672B" w:rsidRDefault="008841B5">
            <w:r>
              <w:t>p.26</w:t>
            </w:r>
          </w:p>
        </w:tc>
        <w:tc>
          <w:tcPr>
            <w:tcW w:w="2160" w:type="dxa"/>
          </w:tcPr>
          <w:p w:rsidR="0053672B" w:rsidRDefault="008841B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→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실제로는</w:t>
            </w:r>
            <w:r>
              <w:rPr>
                <w:lang w:eastAsia="ko-KR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장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범위지만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책상</w:t>
            </w:r>
            <w:r>
              <w:rPr>
                <w:lang w:eastAsia="ko-KR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장에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포함됨</w:t>
            </w:r>
          </w:p>
        </w:tc>
      </w:tr>
    </w:tbl>
    <w:p w:rsidR="0053672B" w:rsidRDefault="00C1675A">
      <w:pPr>
        <w:pStyle w:val="21"/>
      </w:pPr>
      <w:r>
        <w:t>2</w:t>
      </w:r>
      <w:r>
        <w:t>장</w:t>
      </w:r>
      <w:r>
        <w:t xml:space="preserve">: </w:t>
      </w:r>
      <w:proofErr w:type="spellStart"/>
      <w:r>
        <w:t>다트</w:t>
      </w:r>
      <w:proofErr w:type="spellEnd"/>
      <w:r>
        <w:t xml:space="preserve"> </w:t>
      </w:r>
      <w:proofErr w:type="spellStart"/>
      <w:r>
        <w:t>문법</w:t>
      </w:r>
      <w:proofErr w:type="spellEnd"/>
      <w:r>
        <w:t xml:space="preserve"> (10</w:t>
      </w:r>
      <w:r>
        <w:t>문항</w:t>
      </w:r>
      <w: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변수타입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2.2 </w:t>
            </w:r>
            <w:proofErr w:type="spellStart"/>
            <w:r>
              <w:t>기본</w:t>
            </w:r>
            <w:proofErr w:type="spellEnd"/>
            <w:r>
              <w:t xml:space="preserve"> </w:t>
            </w:r>
            <w:proofErr w:type="spellStart"/>
            <w:r>
              <w:t>문법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p.62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r>
              <w:t>final, const</w:t>
            </w:r>
          </w:p>
        </w:tc>
        <w:tc>
          <w:tcPr>
            <w:tcW w:w="2160" w:type="dxa"/>
          </w:tcPr>
          <w:p w:rsidR="0053672B" w:rsidRDefault="00C1675A">
            <w:r>
              <w:t xml:space="preserve">2.3 </w:t>
            </w:r>
            <w:proofErr w:type="spellStart"/>
            <w:r>
              <w:t>변수와</w:t>
            </w:r>
            <w:proofErr w:type="spellEnd"/>
            <w:r>
              <w:t xml:space="preserve"> </w:t>
            </w:r>
            <w:proofErr w:type="spellStart"/>
            <w:r>
              <w:t>상수</w:t>
            </w:r>
            <w:proofErr w:type="spellEnd"/>
          </w:p>
        </w:tc>
        <w:tc>
          <w:tcPr>
            <w:tcW w:w="2160" w:type="dxa"/>
          </w:tcPr>
          <w:p w:rsidR="00681F96" w:rsidRDefault="00681F96">
            <w:r>
              <w:t>p.64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타입검사</w:t>
            </w:r>
            <w:proofErr w:type="spellEnd"/>
            <w:r>
              <w:t xml:space="preserve"> / </w:t>
            </w:r>
            <w:proofErr w:type="spellStart"/>
            <w:r>
              <w:t>형변환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2.4 </w:t>
            </w:r>
            <w:proofErr w:type="spellStart"/>
            <w:r>
              <w:t>분기문</w:t>
            </w:r>
            <w:proofErr w:type="spellEnd"/>
            <w:r>
              <w:t xml:space="preserve">, </w:t>
            </w:r>
            <w:proofErr w:type="spellStart"/>
            <w:r>
              <w:t>반복</w:t>
            </w:r>
            <w:proofErr w:type="spellEnd"/>
          </w:p>
        </w:tc>
        <w:tc>
          <w:tcPr>
            <w:tcW w:w="2160" w:type="dxa"/>
          </w:tcPr>
          <w:p w:rsidR="0053672B" w:rsidRDefault="00681F96">
            <w:r>
              <w:t>p.67</w:t>
            </w:r>
          </w:p>
        </w:tc>
        <w:tc>
          <w:tcPr>
            <w:tcW w:w="2160" w:type="dxa"/>
          </w:tcPr>
          <w:p w:rsidR="0053672B" w:rsidRDefault="00C1675A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강의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설명한</w:t>
            </w:r>
            <w:r w:rsidR="006F593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출제됨</w:t>
            </w:r>
          </w:p>
          <w:p w:rsidR="006F5931" w:rsidRPr="006F5931" w:rsidRDefault="006F5931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힌트</w:t>
            </w:r>
            <w:r>
              <w:rPr>
                <w:rFonts w:eastAsia="맑은 고딕" w:hint="eastAsia"/>
                <w:lang w:eastAsia="ko-KR"/>
              </w:rPr>
              <w:t>: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상속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LLM</w:t>
            </w:r>
            <w:r>
              <w:rPr>
                <w:rFonts w:eastAsia="맑은 고딕" w:hint="eastAsia"/>
                <w:lang w:eastAsia="ko-KR"/>
              </w:rPr>
              <w:t>활용</w:t>
            </w:r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익명함수</w:t>
            </w:r>
            <w:proofErr w:type="spellEnd"/>
            <w:r>
              <w:t xml:space="preserve">, </w:t>
            </w:r>
            <w:proofErr w:type="spellStart"/>
            <w:r>
              <w:t>람다식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2.7 </w:t>
            </w:r>
            <w:proofErr w:type="spellStart"/>
            <w:r>
              <w:t>함수형</w:t>
            </w:r>
            <w:proofErr w:type="spellEnd"/>
            <w:r>
              <w:t xml:space="preserve"> </w:t>
            </w:r>
            <w:proofErr w:type="spellStart"/>
            <w:r>
              <w:t>프로그래밍</w:t>
            </w:r>
            <w:proofErr w:type="spellEnd"/>
          </w:p>
        </w:tc>
        <w:tc>
          <w:tcPr>
            <w:tcW w:w="2160" w:type="dxa"/>
          </w:tcPr>
          <w:p w:rsidR="0053672B" w:rsidRDefault="00681F96">
            <w:r>
              <w:t>p.72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선택</w:t>
            </w:r>
            <w:proofErr w:type="spellEnd"/>
            <w:r>
              <w:t xml:space="preserve"> </w:t>
            </w:r>
            <w:proofErr w:type="spellStart"/>
            <w:r>
              <w:t>매개변수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2.7 </w:t>
            </w:r>
            <w:proofErr w:type="spellStart"/>
            <w:r>
              <w:t>함수형</w:t>
            </w:r>
            <w:proofErr w:type="spellEnd"/>
            <w:r>
              <w:t xml:space="preserve"> </w:t>
            </w:r>
            <w:proofErr w:type="spellStart"/>
            <w:r>
              <w:t>프로그래밍</w:t>
            </w:r>
            <w:proofErr w:type="spellEnd"/>
          </w:p>
        </w:tc>
        <w:tc>
          <w:tcPr>
            <w:tcW w:w="2160" w:type="dxa"/>
          </w:tcPr>
          <w:p w:rsidR="0053672B" w:rsidRDefault="00681F96">
            <w:r>
              <w:t>p.73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클래스</w:t>
            </w:r>
            <w:proofErr w:type="spellEnd"/>
            <w:r>
              <w:t xml:space="preserve"> </w:t>
            </w:r>
            <w:proofErr w:type="spellStart"/>
            <w:r>
              <w:t>정의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2.5 </w:t>
            </w:r>
            <w:proofErr w:type="spellStart"/>
            <w:r>
              <w:t>객체</w:t>
            </w:r>
            <w:proofErr w:type="spellEnd"/>
            <w:r>
              <w:t xml:space="preserve"> </w:t>
            </w:r>
            <w:proofErr w:type="spellStart"/>
            <w:r>
              <w:t>지향</w:t>
            </w:r>
            <w:proofErr w:type="spellEnd"/>
            <w:r>
              <w:t xml:space="preserve"> </w:t>
            </w:r>
            <w:proofErr w:type="spellStart"/>
            <w:r>
              <w:lastRenderedPageBreak/>
              <w:t>프로그래밍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lastRenderedPageBreak/>
              <w:t>p.76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상속</w:t>
            </w:r>
            <w:proofErr w:type="spellEnd"/>
            <w:r>
              <w:t xml:space="preserve"> vs </w:t>
            </w:r>
            <w:proofErr w:type="spellStart"/>
            <w:r>
              <w:t>인터페이스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2.5 </w:t>
            </w:r>
            <w:proofErr w:type="spellStart"/>
            <w:r>
              <w:t>객체</w:t>
            </w:r>
            <w:proofErr w:type="spellEnd"/>
            <w:r>
              <w:t xml:space="preserve"> </w:t>
            </w:r>
            <w:proofErr w:type="spellStart"/>
            <w:r>
              <w:t>지향</w:t>
            </w:r>
            <w:proofErr w:type="spellEnd"/>
            <w:r>
              <w:t xml:space="preserve"> </w:t>
            </w:r>
            <w:proofErr w:type="spellStart"/>
            <w:r>
              <w:t>프로그래밍</w:t>
            </w:r>
            <w:proofErr w:type="spellEnd"/>
          </w:p>
        </w:tc>
        <w:tc>
          <w:tcPr>
            <w:tcW w:w="2160" w:type="dxa"/>
          </w:tcPr>
          <w:p w:rsidR="0053672B" w:rsidRDefault="00FC133A">
            <w:r>
              <w:t>p.80</w:t>
            </w:r>
            <w:r w:rsidR="00C1675A">
              <w:t xml:space="preserve"> ~</w:t>
            </w:r>
          </w:p>
        </w:tc>
        <w:tc>
          <w:tcPr>
            <w:tcW w:w="2160" w:type="dxa"/>
          </w:tcPr>
          <w:p w:rsidR="006F5931" w:rsidRDefault="00C1675A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강의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출제</w:t>
            </w:r>
          </w:p>
          <w:p w:rsidR="0053672B" w:rsidRPr="006F5931" w:rsidRDefault="006F5931">
            <w:pPr>
              <w:rPr>
                <w:rFonts w:ascii="바탕체" w:eastAsia="맑은 고딕" w:hAnsi="바탕체" w:cs="바탕체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힌트</w:t>
            </w:r>
            <w:r>
              <w:rPr>
                <w:rFonts w:eastAsia="맑은 고딕" w:hint="eastAsia"/>
                <w:lang w:eastAsia="ko-KR"/>
              </w:rPr>
              <w:t>: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서로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장단점이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반대임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 w:rsidR="00C1675A">
              <w:rPr>
                <w:lang w:eastAsia="ko-KR"/>
              </w:rPr>
              <w:t xml:space="preserve">LLM </w:t>
            </w:r>
            <w:r w:rsidRPr="006F5931">
              <w:rPr>
                <w:rFonts w:eastAsia="바탕체" w:cs="바탕체"/>
                <w:lang w:eastAsia="ko-KR"/>
              </w:rPr>
              <w:t>활용</w:t>
            </w:r>
          </w:p>
        </w:tc>
      </w:tr>
      <w:tr w:rsidR="0053672B">
        <w:tc>
          <w:tcPr>
            <w:tcW w:w="2160" w:type="dxa"/>
          </w:tcPr>
          <w:p w:rsidR="0053672B" w:rsidRPr="006F5931" w:rsidRDefault="00C1675A">
            <w:r w:rsidRPr="006F5931">
              <w:t>List, Map, Set</w:t>
            </w:r>
            <w:r w:rsidR="006F5931" w:rsidRPr="006F5931">
              <w:t xml:space="preserve"> </w:t>
            </w:r>
            <w:r w:rsidR="006F5931" w:rsidRPr="006F5931">
              <w:rPr>
                <w:rFonts w:eastAsia="바탕체" w:cstheme="majorHAnsi"/>
                <w:lang w:eastAsia="ko-KR"/>
              </w:rPr>
              <w:t>표기법</w:t>
            </w:r>
          </w:p>
        </w:tc>
        <w:tc>
          <w:tcPr>
            <w:tcW w:w="2160" w:type="dxa"/>
          </w:tcPr>
          <w:p w:rsidR="0053672B" w:rsidRDefault="00C1675A">
            <w:r>
              <w:t xml:space="preserve">2.6 </w:t>
            </w:r>
            <w:proofErr w:type="spellStart"/>
            <w:r>
              <w:t>컬렉션</w:t>
            </w:r>
            <w:proofErr w:type="spellEnd"/>
          </w:p>
        </w:tc>
        <w:tc>
          <w:tcPr>
            <w:tcW w:w="2160" w:type="dxa"/>
          </w:tcPr>
          <w:p w:rsidR="0053672B" w:rsidRDefault="00FC133A">
            <w:r>
              <w:t>p.84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Pr>
              <w:rPr>
                <w:lang w:eastAsia="ko-KR"/>
              </w:rPr>
            </w:pPr>
            <w:r>
              <w:rPr>
                <w:lang w:eastAsia="ko-KR"/>
              </w:rPr>
              <w:t>함수형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프로그래밍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특징</w:t>
            </w:r>
          </w:p>
        </w:tc>
        <w:tc>
          <w:tcPr>
            <w:tcW w:w="2160" w:type="dxa"/>
          </w:tcPr>
          <w:p w:rsidR="0053672B" w:rsidRDefault="00C1675A">
            <w:r>
              <w:t xml:space="preserve">2.7 </w:t>
            </w:r>
            <w:proofErr w:type="spellStart"/>
            <w:r>
              <w:t>함수형</w:t>
            </w:r>
            <w:proofErr w:type="spellEnd"/>
            <w:r>
              <w:t xml:space="preserve"> </w:t>
            </w:r>
            <w:proofErr w:type="spellStart"/>
            <w:r>
              <w:t>프로그래밍</w:t>
            </w:r>
            <w:proofErr w:type="spellEnd"/>
          </w:p>
        </w:tc>
        <w:tc>
          <w:tcPr>
            <w:tcW w:w="2160" w:type="dxa"/>
          </w:tcPr>
          <w:p w:rsidR="0053672B" w:rsidRDefault="00FC133A">
            <w:r>
              <w:t>p.87</w:t>
            </w:r>
          </w:p>
        </w:tc>
        <w:tc>
          <w:tcPr>
            <w:tcW w:w="2160" w:type="dxa"/>
          </w:tcPr>
          <w:p w:rsidR="0053672B" w:rsidRDefault="00C1675A" w:rsidP="006F5931">
            <w:proofErr w:type="spellStart"/>
            <w:r>
              <w:rPr>
                <w:rFonts w:ascii="맑은 고딕" w:eastAsia="맑은 고딕" w:hAnsi="맑은 고딕" w:cs="맑은 고딕" w:hint="eastAsia"/>
              </w:rPr>
              <w:t>일급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객체</w:t>
            </w:r>
            <w:proofErr w:type="spellEnd"/>
            <w:r>
              <w:t xml:space="preserve">, </w:t>
            </w:r>
            <w:proofErr w:type="spellStart"/>
            <w:r>
              <w:t>forEach</w:t>
            </w:r>
            <w:proofErr w:type="spellEnd"/>
            <w:r>
              <w:t xml:space="preserve">, </w:t>
            </w:r>
            <w:proofErr w:type="gramStart"/>
            <w:r>
              <w:t>where</w:t>
            </w:r>
            <w:proofErr w:type="gramEnd"/>
            <w:r>
              <w:t>, map</w:t>
            </w:r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컬렉션</w:t>
            </w:r>
            <w:proofErr w:type="spellEnd"/>
            <w:r>
              <w:t xml:space="preserve"> if/for</w:t>
            </w:r>
          </w:p>
        </w:tc>
        <w:tc>
          <w:tcPr>
            <w:tcW w:w="2160" w:type="dxa"/>
          </w:tcPr>
          <w:p w:rsidR="0053672B" w:rsidRDefault="00C1675A">
            <w:r>
              <w:t xml:space="preserve">2.8 </w:t>
            </w:r>
            <w:proofErr w:type="spellStart"/>
            <w:r>
              <w:t>기타</w:t>
            </w:r>
            <w:proofErr w:type="spellEnd"/>
            <w:r>
              <w:t xml:space="preserve"> </w:t>
            </w:r>
            <w:proofErr w:type="spellStart"/>
            <w:r>
              <w:t>유용한</w:t>
            </w:r>
            <w:proofErr w:type="spellEnd"/>
            <w:r>
              <w:t xml:space="preserve"> </w:t>
            </w:r>
            <w:proofErr w:type="spellStart"/>
            <w:r>
              <w:t>기법</w:t>
            </w:r>
            <w:proofErr w:type="spellEnd"/>
          </w:p>
        </w:tc>
        <w:tc>
          <w:tcPr>
            <w:tcW w:w="2160" w:type="dxa"/>
          </w:tcPr>
          <w:p w:rsidR="0053672B" w:rsidRDefault="00FC133A">
            <w:r>
              <w:t>p.95</w:t>
            </w:r>
          </w:p>
        </w:tc>
        <w:tc>
          <w:tcPr>
            <w:tcW w:w="2160" w:type="dxa"/>
          </w:tcPr>
          <w:p w:rsidR="0053672B" w:rsidRDefault="0053672B"/>
        </w:tc>
      </w:tr>
    </w:tbl>
    <w:p w:rsidR="0053672B" w:rsidRDefault="00C1675A">
      <w:pPr>
        <w:pStyle w:val="21"/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장</w:t>
      </w:r>
      <w:r>
        <w:rPr>
          <w:lang w:eastAsia="ko-KR"/>
        </w:rPr>
        <w:t xml:space="preserve">: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구조와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(2</w:t>
      </w:r>
      <w:r>
        <w:rPr>
          <w:lang w:eastAsia="ko-KR"/>
        </w:rPr>
        <w:t>문항</w:t>
      </w:r>
      <w:r>
        <w:rPr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1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proofErr w:type="gramStart"/>
            <w:r>
              <w:t>pubspec.yaml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설명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3.1 </w:t>
            </w:r>
            <w:proofErr w:type="spellStart"/>
            <w:r>
              <w:t>프로젝트</w:t>
            </w:r>
            <w:proofErr w:type="spellEnd"/>
            <w:r>
              <w:t xml:space="preserve"> </w:t>
            </w:r>
            <w:proofErr w:type="spellStart"/>
            <w:r>
              <w:t>구조</w:t>
            </w:r>
            <w:proofErr w:type="spellEnd"/>
            <w:r>
              <w:t xml:space="preserve"> </w:t>
            </w:r>
            <w:proofErr w:type="spellStart"/>
            <w:r>
              <w:t>이해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p.100</w:t>
            </w:r>
          </w:p>
        </w:tc>
        <w:tc>
          <w:tcPr>
            <w:tcW w:w="2160" w:type="dxa"/>
          </w:tcPr>
          <w:p w:rsidR="0053672B" w:rsidRDefault="00C167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LLM </w:t>
            </w:r>
            <w:r>
              <w:rPr>
                <w:lang w:eastAsia="ko-KR"/>
              </w:rPr>
              <w:t>활용하여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</w:t>
            </w:r>
          </w:p>
        </w:tc>
      </w:tr>
      <w:tr w:rsidR="0053672B">
        <w:tc>
          <w:tcPr>
            <w:tcW w:w="2160" w:type="dxa"/>
          </w:tcPr>
          <w:p w:rsidR="0053672B" w:rsidRPr="006F5931" w:rsidRDefault="00C1675A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샘플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앱</w:t>
            </w:r>
            <w:r>
              <w:rPr>
                <w:lang w:eastAsia="ko-KR"/>
              </w:rPr>
              <w:t xml:space="preserve"> </w:t>
            </w:r>
            <w:r w:rsidR="006F5931">
              <w:rPr>
                <w:lang w:eastAsia="ko-KR"/>
              </w:rPr>
              <w:t xml:space="preserve"> </w:t>
            </w:r>
            <w:r w:rsidR="006F5931">
              <w:rPr>
                <w:rFonts w:ascii="바탕체" w:eastAsia="바탕체" w:hAnsi="바탕체" w:cs="바탕체" w:hint="eastAsia"/>
                <w:lang w:eastAsia="ko-KR"/>
              </w:rPr>
              <w:t>기본</w:t>
            </w:r>
            <w:r>
              <w:rPr>
                <w:lang w:eastAsia="ko-KR"/>
              </w:rPr>
              <w:t>구조</w:t>
            </w:r>
            <w:r w:rsidR="006F5931">
              <w:rPr>
                <w:rFonts w:ascii="바탕체" w:eastAsia="바탕체" w:hAnsi="바탕체" w:cs="바탕체" w:hint="eastAsia"/>
                <w:lang w:eastAsia="ko-KR"/>
              </w:rPr>
              <w:t>에서</w:t>
            </w:r>
            <w:proofErr w:type="gramEnd"/>
            <w:r w:rsidR="006F5931">
              <w:rPr>
                <w:rFonts w:ascii="바탕체" w:eastAsia="바탕체" w:hAnsi="바탕체" w:cs="바탕체" w:hint="eastAsia"/>
                <w:lang w:eastAsia="ko-KR"/>
              </w:rPr>
              <w:t xml:space="preserve"> 출제</w:t>
            </w:r>
          </w:p>
        </w:tc>
        <w:tc>
          <w:tcPr>
            <w:tcW w:w="2160" w:type="dxa"/>
          </w:tcPr>
          <w:p w:rsidR="0053672B" w:rsidRDefault="00C1675A">
            <w:r>
              <w:t xml:space="preserve">3.2 </w:t>
            </w:r>
            <w:proofErr w:type="spellStart"/>
            <w:r>
              <w:t>샘플</w:t>
            </w:r>
            <w:proofErr w:type="spellEnd"/>
            <w:r>
              <w:t xml:space="preserve"> </w:t>
            </w:r>
            <w:r>
              <w:t>앱</w:t>
            </w:r>
            <w:r>
              <w:t xml:space="preserve"> </w:t>
            </w:r>
            <w:proofErr w:type="spellStart"/>
            <w:r>
              <w:t>분석하기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p.101</w:t>
            </w:r>
          </w:p>
        </w:tc>
        <w:tc>
          <w:tcPr>
            <w:tcW w:w="2160" w:type="dxa"/>
          </w:tcPr>
          <w:p w:rsidR="0053672B" w:rsidRDefault="006F5931">
            <w:proofErr w:type="gramStart"/>
            <w:r>
              <w:t>EX)</w:t>
            </w:r>
            <w:r w:rsidR="00C1675A">
              <w:t>Stateless</w:t>
            </w:r>
            <w:proofErr w:type="gramEnd"/>
            <w:r w:rsidR="00C1675A">
              <w:t xml:space="preserve">/Stateful </w:t>
            </w:r>
            <w:proofErr w:type="spellStart"/>
            <w:r w:rsidR="00C1675A">
              <w:t>기본</w:t>
            </w:r>
            <w:proofErr w:type="spellEnd"/>
            <w:r w:rsidR="00C1675A">
              <w:t xml:space="preserve"> </w:t>
            </w:r>
            <w:proofErr w:type="spellStart"/>
            <w:r w:rsidR="00C1675A">
              <w:t>구조</w:t>
            </w:r>
            <w:proofErr w:type="spellEnd"/>
            <w:r w:rsidR="00C1675A">
              <w:t xml:space="preserve"> </w:t>
            </w:r>
            <w:r w:rsidR="00C1675A">
              <w:t>및</w:t>
            </w:r>
            <w:r w:rsidR="00C1675A">
              <w:t xml:space="preserve"> </w:t>
            </w:r>
            <w:proofErr w:type="spellStart"/>
            <w:r w:rsidR="00C1675A">
              <w:t>동작</w:t>
            </w:r>
            <w:proofErr w:type="spellEnd"/>
            <w:r w:rsidR="00C1675A">
              <w:t xml:space="preserve"> </w:t>
            </w:r>
            <w:proofErr w:type="spellStart"/>
            <w:r w:rsidR="00C1675A">
              <w:t>차이</w:t>
            </w:r>
            <w:proofErr w:type="spellEnd"/>
          </w:p>
        </w:tc>
      </w:tr>
    </w:tbl>
    <w:p w:rsidR="0053672B" w:rsidRDefault="00C1675A">
      <w:pPr>
        <w:pStyle w:val="21"/>
      </w:pPr>
      <w:r>
        <w:t>4</w:t>
      </w:r>
      <w:r>
        <w:t>장</w:t>
      </w:r>
      <w:r>
        <w:t xml:space="preserve">: </w:t>
      </w:r>
      <w:proofErr w:type="spellStart"/>
      <w:r>
        <w:t>기본</w:t>
      </w:r>
      <w:proofErr w:type="spellEnd"/>
      <w:r>
        <w:t xml:space="preserve"> </w:t>
      </w:r>
      <w:proofErr w:type="spellStart"/>
      <w:r>
        <w:t>위젯</w:t>
      </w:r>
      <w:proofErr w:type="spellEnd"/>
      <w:r>
        <w:t xml:space="preserve"> I (6</w:t>
      </w:r>
      <w:r>
        <w:t>문항</w:t>
      </w:r>
      <w: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화면</w:t>
            </w:r>
            <w:proofErr w:type="spellEnd"/>
            <w:r>
              <w:t xml:space="preserve"> </w:t>
            </w:r>
            <w:proofErr w:type="spellStart"/>
            <w:r>
              <w:t>배치</w:t>
            </w:r>
            <w:proofErr w:type="spellEnd"/>
            <w:r>
              <w:t xml:space="preserve"> </w:t>
            </w:r>
            <w:proofErr w:type="spellStart"/>
            <w:r>
              <w:t>위젯</w:t>
            </w:r>
            <w:proofErr w:type="spellEnd"/>
          </w:p>
        </w:tc>
        <w:tc>
          <w:tcPr>
            <w:tcW w:w="2160" w:type="dxa"/>
          </w:tcPr>
          <w:p w:rsidR="0053672B" w:rsidRDefault="00C167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4.2 </w:t>
            </w:r>
            <w:r>
              <w:rPr>
                <w:lang w:eastAsia="ko-KR"/>
              </w:rPr>
              <w:t>화면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배치에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쓰는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위젯</w:t>
            </w:r>
          </w:p>
        </w:tc>
        <w:tc>
          <w:tcPr>
            <w:tcW w:w="2160" w:type="dxa"/>
          </w:tcPr>
          <w:p w:rsidR="0053672B" w:rsidRDefault="00C1675A">
            <w:r>
              <w:t>p.126</w:t>
            </w:r>
          </w:p>
        </w:tc>
        <w:tc>
          <w:tcPr>
            <w:tcW w:w="2160" w:type="dxa"/>
          </w:tcPr>
          <w:p w:rsidR="0053672B" w:rsidRPr="006F5931" w:rsidRDefault="006F5931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문항</w:t>
            </w:r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위치</w:t>
            </w:r>
            <w:proofErr w:type="spellEnd"/>
            <w:r>
              <w:t>/</w:t>
            </w:r>
            <w:proofErr w:type="spellStart"/>
            <w:r>
              <w:t>정렬</w:t>
            </w:r>
            <w:proofErr w:type="spellEnd"/>
            <w:r>
              <w:t>/</w:t>
            </w:r>
            <w:proofErr w:type="spellStart"/>
            <w:r>
              <w:t>크기</w:t>
            </w:r>
            <w:proofErr w:type="spellEnd"/>
            <w:r>
              <w:t xml:space="preserve"> </w:t>
            </w:r>
            <w:proofErr w:type="spellStart"/>
            <w:r>
              <w:t>위젯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4.3 </w:t>
            </w:r>
            <w:proofErr w:type="spellStart"/>
            <w:r>
              <w:t>위치</w:t>
            </w:r>
            <w:proofErr w:type="spellEnd"/>
            <w:r>
              <w:t xml:space="preserve">, </w:t>
            </w:r>
            <w:proofErr w:type="spellStart"/>
            <w:r>
              <w:t>정렬</w:t>
            </w:r>
            <w:proofErr w:type="spellEnd"/>
            <w:r>
              <w:t xml:space="preserve">, </w:t>
            </w:r>
            <w:proofErr w:type="spellStart"/>
            <w:r>
              <w:t>크기</w:t>
            </w:r>
            <w:proofErr w:type="spellEnd"/>
            <w:r>
              <w:t xml:space="preserve"> </w:t>
            </w:r>
            <w:proofErr w:type="spellStart"/>
            <w:r>
              <w:t>위젯</w:t>
            </w:r>
            <w:proofErr w:type="spellEnd"/>
          </w:p>
        </w:tc>
        <w:tc>
          <w:tcPr>
            <w:tcW w:w="2160" w:type="dxa"/>
          </w:tcPr>
          <w:p w:rsidR="0053672B" w:rsidRDefault="0039305C">
            <w:r>
              <w:t>p.141</w:t>
            </w:r>
          </w:p>
        </w:tc>
        <w:tc>
          <w:tcPr>
            <w:tcW w:w="2160" w:type="dxa"/>
          </w:tcPr>
          <w:p w:rsidR="0053672B" w:rsidRDefault="006F5931"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문항</w:t>
            </w:r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버튼</w:t>
            </w:r>
            <w:proofErr w:type="spellEnd"/>
            <w:r>
              <w:t xml:space="preserve"> </w:t>
            </w:r>
            <w:r w:rsidR="006F5931">
              <w:rPr>
                <w:rFonts w:ascii="바탕체" w:eastAsia="바탕체" w:hAnsi="바탕체" w:cs="바탕체" w:hint="eastAsia"/>
                <w:lang w:eastAsia="ko-KR"/>
              </w:rPr>
              <w:t xml:space="preserve">등 </w:t>
            </w:r>
            <w:proofErr w:type="spellStart"/>
            <w:r>
              <w:t>위젯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4.4 </w:t>
            </w:r>
            <w:proofErr w:type="spellStart"/>
            <w:r>
              <w:t>버튼</w:t>
            </w:r>
            <w:proofErr w:type="spellEnd"/>
            <w:r>
              <w:t xml:space="preserve"> </w:t>
            </w:r>
            <w:proofErr w:type="spellStart"/>
            <w:r>
              <w:t>계열</w:t>
            </w:r>
            <w:proofErr w:type="spellEnd"/>
            <w:r>
              <w:t xml:space="preserve"> </w:t>
            </w:r>
            <w:proofErr w:type="spellStart"/>
            <w:r>
              <w:t>위젯</w:t>
            </w:r>
            <w:proofErr w:type="spellEnd"/>
          </w:p>
        </w:tc>
        <w:tc>
          <w:tcPr>
            <w:tcW w:w="2160" w:type="dxa"/>
          </w:tcPr>
          <w:p w:rsidR="0053672B" w:rsidRDefault="0039305C">
            <w:r>
              <w:t>p.149</w:t>
            </w:r>
          </w:p>
        </w:tc>
        <w:tc>
          <w:tcPr>
            <w:tcW w:w="2160" w:type="dxa"/>
          </w:tcPr>
          <w:p w:rsidR="0053672B" w:rsidRDefault="006F5931"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문항</w:t>
            </w:r>
          </w:p>
        </w:tc>
      </w:tr>
    </w:tbl>
    <w:p w:rsidR="0053672B" w:rsidRDefault="00C1675A">
      <w:pPr>
        <w:pStyle w:val="21"/>
      </w:pPr>
      <w:r>
        <w:t>5</w:t>
      </w:r>
      <w:r>
        <w:t>장</w:t>
      </w:r>
      <w:r>
        <w:t xml:space="preserve">: </w:t>
      </w:r>
      <w:proofErr w:type="spellStart"/>
      <w:r>
        <w:t>기본</w:t>
      </w:r>
      <w:proofErr w:type="spellEnd"/>
      <w:r>
        <w:t xml:space="preserve"> </w:t>
      </w:r>
      <w:proofErr w:type="spellStart"/>
      <w:r>
        <w:t>위젯</w:t>
      </w:r>
      <w:proofErr w:type="spellEnd"/>
      <w:r>
        <w:t xml:space="preserve"> II (5</w:t>
      </w:r>
      <w:r>
        <w:t>문항</w:t>
      </w:r>
      <w: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입력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5.1 </w:t>
            </w:r>
            <w:proofErr w:type="spellStart"/>
            <w:r>
              <w:t>입력용</w:t>
            </w:r>
            <w:proofErr w:type="spellEnd"/>
            <w:r>
              <w:t xml:space="preserve"> </w:t>
            </w:r>
            <w:proofErr w:type="spellStart"/>
            <w:r>
              <w:t>위젯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p.160</w:t>
            </w:r>
          </w:p>
        </w:tc>
        <w:tc>
          <w:tcPr>
            <w:tcW w:w="2160" w:type="dxa"/>
          </w:tcPr>
          <w:p w:rsidR="0053672B" w:rsidRPr="006F5931" w:rsidRDefault="0053672B">
            <w:pPr>
              <w:rPr>
                <w:rFonts w:eastAsia="맑은 고딕"/>
                <w:lang w:eastAsia="ko-KR"/>
              </w:rPr>
            </w:pPr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다이얼로그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5.2 </w:t>
            </w:r>
            <w:proofErr w:type="spellStart"/>
            <w:r>
              <w:t>다이얼로그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p.168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이벤트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5.3 </w:t>
            </w:r>
            <w:proofErr w:type="spellStart"/>
            <w:r>
              <w:t>이벤트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p.174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애니메이션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5.4 </w:t>
            </w:r>
            <w:proofErr w:type="spellStart"/>
            <w:r>
              <w:t>애니메이션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p.177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쿠퍼티노</w:t>
            </w:r>
            <w:proofErr w:type="spellEnd"/>
            <w:r>
              <w:t xml:space="preserve"> </w:t>
            </w:r>
            <w:proofErr w:type="spellStart"/>
            <w:r>
              <w:t>디자인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5.5 </w:t>
            </w:r>
            <w:proofErr w:type="spellStart"/>
            <w:r>
              <w:t>쿠퍼티노</w:t>
            </w:r>
            <w:proofErr w:type="spellEnd"/>
            <w:r>
              <w:t xml:space="preserve"> </w:t>
            </w:r>
            <w:proofErr w:type="spellStart"/>
            <w:r>
              <w:t>디자인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p.185</w:t>
            </w:r>
          </w:p>
        </w:tc>
        <w:tc>
          <w:tcPr>
            <w:tcW w:w="2160" w:type="dxa"/>
          </w:tcPr>
          <w:p w:rsidR="0053672B" w:rsidRDefault="0053672B"/>
        </w:tc>
      </w:tr>
    </w:tbl>
    <w:p w:rsidR="00A46004" w:rsidRDefault="00A46004">
      <w:pPr>
        <w:pStyle w:val="21"/>
      </w:pPr>
    </w:p>
    <w:p w:rsidR="0053672B" w:rsidRDefault="00C1675A">
      <w:pPr>
        <w:pStyle w:val="21"/>
      </w:pPr>
      <w:r>
        <w:t>6</w:t>
      </w:r>
      <w:r>
        <w:t>장</w:t>
      </w:r>
      <w:r>
        <w:t xml:space="preserve">: </w:t>
      </w:r>
      <w:proofErr w:type="spellStart"/>
      <w:r>
        <w:t>내비게이션</w:t>
      </w:r>
      <w:proofErr w:type="spellEnd"/>
      <w:r>
        <w:t xml:space="preserve"> (3</w:t>
      </w:r>
      <w:r>
        <w:t>문항</w:t>
      </w:r>
      <w: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r>
              <w:t xml:space="preserve">push/pop </w:t>
            </w:r>
            <w:proofErr w:type="spellStart"/>
            <w:r>
              <w:t>사용법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 xml:space="preserve">6.1 </w:t>
            </w:r>
            <w:proofErr w:type="spellStart"/>
            <w:r>
              <w:t>새로운</w:t>
            </w:r>
            <w:proofErr w:type="spellEnd"/>
            <w:r>
              <w:t xml:space="preserve"> </w:t>
            </w:r>
            <w:proofErr w:type="spellStart"/>
            <w:r>
              <w:t>화면으로</w:t>
            </w:r>
            <w:proofErr w:type="spellEnd"/>
            <w:r>
              <w:t xml:space="preserve"> </w:t>
            </w:r>
            <w:proofErr w:type="spellStart"/>
            <w:r>
              <w:t>이동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p.194</w:t>
            </w:r>
          </w:p>
        </w:tc>
        <w:tc>
          <w:tcPr>
            <w:tcW w:w="2160" w:type="dxa"/>
          </w:tcPr>
          <w:p w:rsidR="0053672B" w:rsidRDefault="0053672B"/>
        </w:tc>
      </w:tr>
      <w:tr w:rsidR="0053672B">
        <w:tc>
          <w:tcPr>
            <w:tcW w:w="2160" w:type="dxa"/>
          </w:tcPr>
          <w:p w:rsidR="0053672B" w:rsidRDefault="00C1675A">
            <w:r>
              <w:t xml:space="preserve">routes </w:t>
            </w:r>
            <w:proofErr w:type="spellStart"/>
            <w:r>
              <w:t>사용법</w:t>
            </w:r>
            <w:proofErr w:type="spellEnd"/>
          </w:p>
        </w:tc>
        <w:tc>
          <w:tcPr>
            <w:tcW w:w="2160" w:type="dxa"/>
          </w:tcPr>
          <w:p w:rsidR="0053672B" w:rsidRDefault="00C1675A">
            <w:pPr>
              <w:rPr>
                <w:lang w:eastAsia="ko-KR"/>
              </w:rPr>
            </w:pPr>
            <w:r>
              <w:rPr>
                <w:lang w:eastAsia="ko-KR"/>
              </w:rPr>
              <w:t>6.2 routes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내비게이션</w:t>
            </w:r>
          </w:p>
        </w:tc>
        <w:tc>
          <w:tcPr>
            <w:tcW w:w="2160" w:type="dxa"/>
          </w:tcPr>
          <w:p w:rsidR="0053672B" w:rsidRDefault="00C1675A">
            <w:r>
              <w:t>p.201</w:t>
            </w:r>
          </w:p>
        </w:tc>
        <w:tc>
          <w:tcPr>
            <w:tcW w:w="2160" w:type="dxa"/>
          </w:tcPr>
          <w:p w:rsidR="0053672B" w:rsidRDefault="00C1675A">
            <w:pPr>
              <w:rPr>
                <w:lang w:eastAsia="ko-KR"/>
              </w:rPr>
            </w:pPr>
            <w:r>
              <w:rPr>
                <w:lang w:eastAsia="ko-KR"/>
              </w:rPr>
              <w:t>강의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출제</w:t>
            </w:r>
            <w:r>
              <w:rPr>
                <w:lang w:eastAsia="ko-KR"/>
              </w:rPr>
              <w:t xml:space="preserve">, LLM </w:t>
            </w:r>
            <w:r>
              <w:rPr>
                <w:lang w:eastAsia="ko-KR"/>
              </w:rPr>
              <w:t>학습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권장</w:t>
            </w:r>
          </w:p>
        </w:tc>
      </w:tr>
      <w:tr w:rsidR="0053672B">
        <w:tc>
          <w:tcPr>
            <w:tcW w:w="2160" w:type="dxa"/>
          </w:tcPr>
          <w:p w:rsidR="0053672B" w:rsidRDefault="00C1675A">
            <w:proofErr w:type="spellStart"/>
            <w:r>
              <w:t>내비게이션</w:t>
            </w:r>
            <w:proofErr w:type="spellEnd"/>
            <w:r>
              <w:t xml:space="preserve"> </w:t>
            </w:r>
            <w:proofErr w:type="spellStart"/>
            <w:r>
              <w:t>동작</w:t>
            </w:r>
            <w:proofErr w:type="spellEnd"/>
            <w:r>
              <w:t xml:space="preserve"> </w:t>
            </w:r>
            <w:proofErr w:type="spellStart"/>
            <w:r>
              <w:t>방식</w:t>
            </w:r>
            <w:proofErr w:type="spellEnd"/>
          </w:p>
        </w:tc>
        <w:tc>
          <w:tcPr>
            <w:tcW w:w="2160" w:type="dxa"/>
          </w:tcPr>
          <w:p w:rsidR="0053672B" w:rsidRDefault="00C167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6.3 </w:t>
            </w:r>
            <w:r>
              <w:rPr>
                <w:lang w:eastAsia="ko-KR"/>
              </w:rPr>
              <w:t>내비게이션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이해</w:t>
            </w:r>
          </w:p>
        </w:tc>
        <w:tc>
          <w:tcPr>
            <w:tcW w:w="2160" w:type="dxa"/>
          </w:tcPr>
          <w:p w:rsidR="0053672B" w:rsidRDefault="00C1675A">
            <w:r>
              <w:t>p.202</w:t>
            </w:r>
          </w:p>
        </w:tc>
        <w:tc>
          <w:tcPr>
            <w:tcW w:w="2160" w:type="dxa"/>
          </w:tcPr>
          <w:p w:rsidR="0053672B" w:rsidRDefault="0053672B"/>
        </w:tc>
      </w:tr>
    </w:tbl>
    <w:p w:rsidR="0053672B" w:rsidRDefault="00C1675A">
      <w:pPr>
        <w:pStyle w:val="21"/>
        <w:rPr>
          <w:lang w:eastAsia="ko-KR"/>
        </w:rPr>
      </w:pPr>
      <w:r>
        <w:rPr>
          <w:lang w:eastAsia="ko-KR"/>
        </w:rPr>
        <w:t>8</w:t>
      </w:r>
      <w:r>
        <w:rPr>
          <w:lang w:eastAsia="ko-KR"/>
        </w:rPr>
        <w:t>장</w:t>
      </w:r>
      <w:r>
        <w:rPr>
          <w:lang w:eastAsia="ko-KR"/>
        </w:rPr>
        <w:t xml:space="preserve">: Flutter 2 </w:t>
      </w:r>
      <w:proofErr w:type="spellStart"/>
      <w:r>
        <w:rPr>
          <w:lang w:eastAsia="ko-KR"/>
        </w:rPr>
        <w:t>변경점</w:t>
      </w:r>
      <w:proofErr w:type="spellEnd"/>
      <w:r>
        <w:rPr>
          <w:lang w:eastAsia="ko-KR"/>
        </w:rPr>
        <w:t xml:space="preserve"> (1</w:t>
      </w:r>
      <w:r>
        <w:rPr>
          <w:lang w:eastAsia="ko-KR"/>
        </w:rPr>
        <w:t>문항</w:t>
      </w:r>
      <w:r>
        <w:rPr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3672B">
        <w:tc>
          <w:tcPr>
            <w:tcW w:w="2160" w:type="dxa"/>
          </w:tcPr>
          <w:p w:rsidR="0053672B" w:rsidRDefault="00C1675A">
            <w:proofErr w:type="spellStart"/>
            <w:r>
              <w:t>주제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소제목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페이지</w:t>
            </w:r>
            <w:proofErr w:type="spellEnd"/>
          </w:p>
        </w:tc>
        <w:tc>
          <w:tcPr>
            <w:tcW w:w="2160" w:type="dxa"/>
          </w:tcPr>
          <w:p w:rsidR="0053672B" w:rsidRDefault="00C1675A">
            <w:proofErr w:type="spellStart"/>
            <w:r>
              <w:t>비고</w:t>
            </w:r>
            <w:proofErr w:type="spellEnd"/>
          </w:p>
        </w:tc>
      </w:tr>
      <w:tr w:rsidR="0053672B">
        <w:tc>
          <w:tcPr>
            <w:tcW w:w="2160" w:type="dxa"/>
          </w:tcPr>
          <w:p w:rsidR="0053672B" w:rsidRDefault="00C1675A">
            <w:r>
              <w:t>Null Safety</w:t>
            </w:r>
          </w:p>
        </w:tc>
        <w:tc>
          <w:tcPr>
            <w:tcW w:w="2160" w:type="dxa"/>
          </w:tcPr>
          <w:p w:rsidR="0053672B" w:rsidRDefault="00C1675A">
            <w:r>
              <w:t xml:space="preserve">8.1 </w:t>
            </w:r>
            <w:r>
              <w:t>널</w:t>
            </w:r>
            <w:r>
              <w:t xml:space="preserve"> </w:t>
            </w:r>
            <w:proofErr w:type="spellStart"/>
            <w:r>
              <w:t>안전성</w:t>
            </w:r>
            <w:proofErr w:type="spellEnd"/>
          </w:p>
        </w:tc>
        <w:tc>
          <w:tcPr>
            <w:tcW w:w="2160" w:type="dxa"/>
          </w:tcPr>
          <w:p w:rsidR="0053672B" w:rsidRDefault="00C1675A">
            <w:r>
              <w:t>p.242</w:t>
            </w:r>
          </w:p>
        </w:tc>
        <w:tc>
          <w:tcPr>
            <w:tcW w:w="2160" w:type="dxa"/>
          </w:tcPr>
          <w:p w:rsidR="0053672B" w:rsidRDefault="00C1675A">
            <w:r>
              <w:t xml:space="preserve">Flutter 3 </w:t>
            </w:r>
            <w:proofErr w:type="spellStart"/>
            <w:r>
              <w:t>기준</w:t>
            </w:r>
            <w:proofErr w:type="spellEnd"/>
            <w:r>
              <w:t xml:space="preserve"> Null-safe </w:t>
            </w:r>
            <w:proofErr w:type="spellStart"/>
            <w:r>
              <w:t>코드</w:t>
            </w:r>
            <w:proofErr w:type="spellEnd"/>
            <w:r>
              <w:t xml:space="preserve"> </w:t>
            </w:r>
            <w:proofErr w:type="spellStart"/>
            <w:r>
              <w:t>숙지</w:t>
            </w:r>
            <w:proofErr w:type="spellEnd"/>
            <w:r>
              <w:t xml:space="preserve"> </w:t>
            </w:r>
            <w:proofErr w:type="spellStart"/>
            <w:r>
              <w:t>필요</w:t>
            </w:r>
            <w:proofErr w:type="spellEnd"/>
            <w:r>
              <w:t xml:space="preserve"> (LLM </w:t>
            </w:r>
            <w:proofErr w:type="spellStart"/>
            <w:r>
              <w:t>활용</w:t>
            </w:r>
            <w:proofErr w:type="spellEnd"/>
            <w:r>
              <w:t>)</w:t>
            </w:r>
          </w:p>
        </w:tc>
      </w:tr>
    </w:tbl>
    <w:p w:rsidR="00515C27" w:rsidRDefault="00515C27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/>
    <w:p w:rsidR="00681F96" w:rsidRDefault="00681F96" w:rsidP="00681F96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📘</w:t>
      </w:r>
      <w:r>
        <w:rPr>
          <w:lang w:eastAsia="ko-KR"/>
        </w:rPr>
        <w:t xml:space="preserve"> 0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  <w:r>
        <w:rPr>
          <w:lang w:eastAsia="ko-KR"/>
        </w:rPr>
        <w:t xml:space="preserve"> </w:t>
      </w:r>
    </w:p>
    <w:p w:rsidR="00681F96" w:rsidRDefault="00681F96" w:rsidP="00681F96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0.1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소개</w:t>
      </w:r>
      <w:r>
        <w:rPr>
          <w:lang w:eastAsia="ko-KR"/>
        </w:rPr>
        <w:t xml:space="preserve"> (p.24) [</w:t>
      </w:r>
      <w:r>
        <w:rPr>
          <w:rFonts w:ascii="맑은 고딕" w:eastAsia="맑은 고딕" w:hAnsi="맑은 고딕" w:cs="맑은 고딕" w:hint="eastAsia"/>
          <w:lang w:eastAsia="ko-KR"/>
        </w:rPr>
        <w:t>출제</w:t>
      </w:r>
      <w:r>
        <w:rPr>
          <w:lang w:eastAsia="ko-KR"/>
        </w:rPr>
        <w:t>: 1</w:t>
      </w:r>
      <w:r>
        <w:rPr>
          <w:rFonts w:ascii="맑은 고딕" w:eastAsia="맑은 고딕" w:hAnsi="맑은 고딕" w:cs="맑은 고딕" w:hint="eastAsia"/>
          <w:lang w:eastAsia="ko-KR"/>
        </w:rPr>
        <w:t>문항</w:t>
      </w:r>
      <w:r>
        <w:rPr>
          <w:lang w:eastAsia="ko-KR"/>
        </w:rPr>
        <w:t>]</w:t>
      </w:r>
    </w:p>
    <w:p w:rsidR="00681F96" w:rsidRDefault="00681F96" w:rsidP="00681F96">
      <w:r>
        <w:t xml:space="preserve">- Native </w:t>
      </w:r>
      <w:proofErr w:type="spellStart"/>
      <w:r>
        <w:rPr>
          <w:rFonts w:ascii="맑은 고딕" w:eastAsia="맑은 고딕" w:hAnsi="맑은 고딕" w:cs="맑은 고딕" w:hint="eastAsia"/>
        </w:rPr>
        <w:t>방식</w:t>
      </w:r>
      <w:proofErr w:type="spellEnd"/>
      <w:r>
        <w:t xml:space="preserve">: </w:t>
      </w:r>
      <w:proofErr w:type="spellStart"/>
      <w:r>
        <w:rPr>
          <w:rFonts w:ascii="맑은 고딕" w:eastAsia="맑은 고딕" w:hAnsi="맑은 고딕" w:cs="맑은 고딕" w:hint="eastAsia"/>
        </w:rPr>
        <w:t>플랫폼별로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따로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개발</w:t>
      </w:r>
      <w:proofErr w:type="spellEnd"/>
      <w:r>
        <w:t xml:space="preserve"> (Android: Java/Kotlin, iOS: Swift/Objective-C)</w:t>
      </w:r>
    </w:p>
    <w:p w:rsidR="00681F96" w:rsidRDefault="00681F96" w:rsidP="00681F96">
      <w:r>
        <w:t xml:space="preserve">- Hybrid </w:t>
      </w:r>
      <w:proofErr w:type="spellStart"/>
      <w:r>
        <w:rPr>
          <w:rFonts w:ascii="맑은 고딕" w:eastAsia="맑은 고딕" w:hAnsi="맑은 고딕" w:cs="맑은 고딕" w:hint="eastAsia"/>
        </w:rPr>
        <w:t>방식</w:t>
      </w:r>
      <w:proofErr w:type="spellEnd"/>
      <w:r>
        <w:t xml:space="preserve">: </w:t>
      </w:r>
      <w:r>
        <w:rPr>
          <w:rFonts w:ascii="맑은 고딕" w:eastAsia="맑은 고딕" w:hAnsi="맑은 고딕" w:cs="맑은 고딕" w:hint="eastAsia"/>
        </w:rPr>
        <w:t>웹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기술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기반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앱</w:t>
      </w:r>
      <w:r>
        <w:t xml:space="preserve"> (</w:t>
      </w:r>
      <w:r>
        <w:rPr>
          <w:rFonts w:ascii="맑은 고딕" w:eastAsia="맑은 고딕" w:hAnsi="맑은 고딕" w:cs="맑은 고딕" w:hint="eastAsia"/>
        </w:rPr>
        <w:t>예</w:t>
      </w:r>
      <w:r>
        <w:t xml:space="preserve">: Cordova), </w:t>
      </w:r>
      <w:proofErr w:type="spellStart"/>
      <w:r>
        <w:rPr>
          <w:rFonts w:ascii="맑은 고딕" w:eastAsia="맑은 고딕" w:hAnsi="맑은 고딕" w:cs="맑은 고딕" w:hint="eastAsia"/>
        </w:rPr>
        <w:t>성능과</w:t>
      </w:r>
      <w:proofErr w:type="spellEnd"/>
      <w:r>
        <w:t xml:space="preserve"> UI </w:t>
      </w:r>
      <w:proofErr w:type="spellStart"/>
      <w:r>
        <w:rPr>
          <w:rFonts w:ascii="맑은 고딕" w:eastAsia="맑은 고딕" w:hAnsi="맑은 고딕" w:cs="맑은 고딕" w:hint="eastAsia"/>
        </w:rPr>
        <w:t>일관성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부족</w:t>
      </w:r>
      <w:proofErr w:type="spellEnd"/>
    </w:p>
    <w:p w:rsidR="00681F96" w:rsidRDefault="00681F96" w:rsidP="00681F96">
      <w:r>
        <w:t xml:space="preserve">- Cross-platform </w:t>
      </w:r>
      <w:proofErr w:type="spellStart"/>
      <w:r>
        <w:rPr>
          <w:rFonts w:ascii="맑은 고딕" w:eastAsia="맑은 고딕" w:hAnsi="맑은 고딕" w:cs="맑은 고딕" w:hint="eastAsia"/>
        </w:rPr>
        <w:t>방식</w:t>
      </w:r>
      <w:proofErr w:type="spellEnd"/>
      <w:r>
        <w:t xml:space="preserve">: </w:t>
      </w:r>
      <w:proofErr w:type="spellStart"/>
      <w:r>
        <w:rPr>
          <w:rFonts w:ascii="맑은 고딕" w:eastAsia="맑은 고딕" w:hAnsi="맑은 고딕" w:cs="맑은 고딕" w:hint="eastAsia"/>
        </w:rPr>
        <w:t>하나의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코드로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여러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플랫폼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대응</w:t>
      </w:r>
      <w:proofErr w:type="spellEnd"/>
      <w:r>
        <w:t xml:space="preserve"> (</w:t>
      </w:r>
      <w:r>
        <w:rPr>
          <w:rFonts w:ascii="맑은 고딕" w:eastAsia="맑은 고딕" w:hAnsi="맑은 고딕" w:cs="맑은 고딕" w:hint="eastAsia"/>
        </w:rPr>
        <w:t>예</w:t>
      </w:r>
      <w:r>
        <w:t>: Flutter)</w:t>
      </w:r>
    </w:p>
    <w:p w:rsidR="00681F96" w:rsidRDefault="00681F96" w:rsidP="00681F96">
      <w:r>
        <w:rPr>
          <w:rFonts w:hint="eastAsia"/>
        </w:rPr>
        <w:t>→</w:t>
      </w:r>
      <w:r>
        <w:t xml:space="preserve"> </w:t>
      </w:r>
      <w:proofErr w:type="spellStart"/>
      <w:r>
        <w:t>Flutter</w:t>
      </w:r>
      <w:r>
        <w:rPr>
          <w:rFonts w:ascii="맑은 고딕" w:eastAsia="맑은 고딕" w:hAnsi="맑은 고딕" w:cs="맑은 고딕" w:hint="eastAsia"/>
        </w:rPr>
        <w:t>는</w:t>
      </w:r>
      <w:proofErr w:type="spellEnd"/>
      <w:r>
        <w:t xml:space="preserve"> Cross-platform </w:t>
      </w:r>
      <w:proofErr w:type="spellStart"/>
      <w:r>
        <w:rPr>
          <w:rFonts w:ascii="맑은 고딕" w:eastAsia="맑은 고딕" w:hAnsi="맑은 고딕" w:cs="맑은 고딕" w:hint="eastAsia"/>
        </w:rPr>
        <w:t>방식에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해당</w:t>
      </w:r>
      <w:proofErr w:type="spellEnd"/>
    </w:p>
    <w:p w:rsidR="00681F96" w:rsidRDefault="00681F96" w:rsidP="00681F96"/>
    <w:p w:rsidR="00681F96" w:rsidRDefault="00681F96" w:rsidP="00681F96">
      <w:r>
        <w:rPr>
          <w:rFonts w:ascii="Segoe UI Symbol" w:hAnsi="Segoe UI Symbol" w:cs="Segoe UI Symbol"/>
        </w:rPr>
        <w:t>✅</w:t>
      </w:r>
      <w:r>
        <w:t xml:space="preserve"> 0.2 </w:t>
      </w:r>
      <w:proofErr w:type="spellStart"/>
      <w:r>
        <w:rPr>
          <w:rFonts w:ascii="맑은 고딕" w:eastAsia="맑은 고딕" w:hAnsi="맑은 고딕" w:cs="맑은 고딕" w:hint="eastAsia"/>
        </w:rPr>
        <w:t>플러터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소개</w:t>
      </w:r>
      <w:proofErr w:type="spellEnd"/>
      <w:r>
        <w:t xml:space="preserve"> (p.25) [</w:t>
      </w:r>
      <w:proofErr w:type="spellStart"/>
      <w:r>
        <w:rPr>
          <w:rFonts w:ascii="맑은 고딕" w:eastAsia="맑은 고딕" w:hAnsi="맑은 고딕" w:cs="맑은 고딕" w:hint="eastAsia"/>
        </w:rPr>
        <w:t>출제</w:t>
      </w:r>
      <w:proofErr w:type="spellEnd"/>
      <w:r>
        <w:t>: 1</w:t>
      </w:r>
      <w:r>
        <w:rPr>
          <w:rFonts w:ascii="맑은 고딕" w:eastAsia="맑은 고딕" w:hAnsi="맑은 고딕" w:cs="맑은 고딕" w:hint="eastAsia"/>
        </w:rPr>
        <w:t>문항</w:t>
      </w:r>
      <w:r>
        <w:t>]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플랫폼</w:t>
      </w:r>
      <w:r>
        <w:rPr>
          <w:lang w:eastAsia="ko-KR"/>
        </w:rPr>
        <w:t xml:space="preserve">(Android, iOS, Web, Desktop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지원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장점</w:t>
      </w:r>
      <w:r>
        <w:rPr>
          <w:lang w:eastAsia="ko-KR"/>
        </w:rPr>
        <w:t>: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  • </w:t>
      </w:r>
      <w:r>
        <w:rPr>
          <w:rFonts w:ascii="맑은 고딕" w:eastAsia="맑은 고딕" w:hAnsi="맑은 고딕" w:cs="맑은 고딕" w:hint="eastAsia"/>
          <w:lang w:eastAsia="ko-KR"/>
        </w:rPr>
        <w:t>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진입장벽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  •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성능</w:t>
      </w:r>
      <w:r>
        <w:rPr>
          <w:lang w:eastAsia="ko-KR"/>
        </w:rPr>
        <w:t xml:space="preserve"> (UI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네이티브에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가까움</w:t>
      </w:r>
      <w:r>
        <w:rPr>
          <w:lang w:eastAsia="ko-KR"/>
        </w:rPr>
        <w:t>)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  • </w:t>
      </w:r>
      <w:r>
        <w:rPr>
          <w:rFonts w:ascii="맑은 고딕" w:eastAsia="맑은 고딕" w:hAnsi="맑은 고딕" w:cs="맑은 고딕" w:hint="eastAsia"/>
          <w:lang w:eastAsia="ko-KR"/>
        </w:rPr>
        <w:t>예쁜</w:t>
      </w:r>
      <w:r>
        <w:rPr>
          <w:lang w:eastAsia="ko-KR"/>
        </w:rPr>
        <w:t xml:space="preserve"> UI </w:t>
      </w:r>
      <w:r>
        <w:rPr>
          <w:rFonts w:ascii="맑은 고딕" w:eastAsia="맑은 고딕" w:hAnsi="맑은 고딕" w:cs="맑은 고딕" w:hint="eastAsia"/>
          <w:lang w:eastAsia="ko-KR"/>
        </w:rPr>
        <w:t>제공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  • Hot Reload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생산성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지원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지원</w:t>
      </w:r>
      <w:r>
        <w:rPr>
          <w:lang w:eastAsia="ko-KR"/>
        </w:rPr>
        <w:t>:</w:t>
      </w:r>
    </w:p>
    <w:p w:rsidR="00681F96" w:rsidRDefault="00B06D6E" w:rsidP="00681F96">
      <w:pPr>
        <w:rPr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 w:rsidR="00681F96">
        <w:rPr>
          <w:rFonts w:ascii="맑은 고딕" w:eastAsia="맑은 고딕" w:hAnsi="맑은 고딕" w:cs="맑은 고딕" w:hint="eastAsia"/>
          <w:lang w:eastAsia="ko-KR"/>
        </w:rPr>
        <w:t>안드로이드</w:t>
      </w:r>
      <w:r w:rsidR="00681F96">
        <w:rPr>
          <w:lang w:eastAsia="ko-KR"/>
        </w:rPr>
        <w:t xml:space="preserve">: </w:t>
      </w:r>
      <w:proofErr w:type="spellStart"/>
      <w:r w:rsidR="00681F96">
        <w:rPr>
          <w:rFonts w:ascii="맑은 고딕" w:eastAsia="맑은 고딕" w:hAnsi="맑은 고딕" w:cs="맑은 고딕" w:hint="eastAsia"/>
          <w:lang w:eastAsia="ko-KR"/>
        </w:rPr>
        <w:t>머터리얼</w:t>
      </w:r>
      <w:proofErr w:type="spellEnd"/>
      <w:r w:rsidR="00681F96">
        <w:rPr>
          <w:lang w:eastAsia="ko-KR"/>
        </w:rPr>
        <w:t xml:space="preserve"> </w:t>
      </w:r>
      <w:r w:rsidR="00681F96">
        <w:rPr>
          <w:rFonts w:ascii="맑은 고딕" w:eastAsia="맑은 고딕" w:hAnsi="맑은 고딕" w:cs="맑은 고딕" w:hint="eastAsia"/>
          <w:lang w:eastAsia="ko-KR"/>
        </w:rPr>
        <w:t>디자인</w:t>
      </w:r>
    </w:p>
    <w:p w:rsidR="00681F96" w:rsidRDefault="00B06D6E" w:rsidP="00681F96">
      <w:pPr>
        <w:rPr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 w:rsidR="00681F96">
        <w:rPr>
          <w:lang w:eastAsia="ko-KR"/>
        </w:rPr>
        <w:t xml:space="preserve">iOS: </w:t>
      </w:r>
      <w:proofErr w:type="spellStart"/>
      <w:r w:rsidR="00681F96">
        <w:rPr>
          <w:rFonts w:ascii="맑은 고딕" w:eastAsia="맑은 고딕" w:hAnsi="맑은 고딕" w:cs="맑은 고딕" w:hint="eastAsia"/>
          <w:lang w:eastAsia="ko-KR"/>
        </w:rPr>
        <w:t>쿠퍼티노</w:t>
      </w:r>
      <w:proofErr w:type="spellEnd"/>
      <w:r w:rsidR="00681F96">
        <w:rPr>
          <w:lang w:eastAsia="ko-KR"/>
        </w:rPr>
        <w:t xml:space="preserve"> </w:t>
      </w:r>
      <w:r w:rsidR="00681F96">
        <w:rPr>
          <w:rFonts w:ascii="맑은 고딕" w:eastAsia="맑은 고딕" w:hAnsi="맑은 고딕" w:cs="맑은 고딕" w:hint="eastAsia"/>
          <w:lang w:eastAsia="ko-KR"/>
        </w:rPr>
        <w:t>디자인</w:t>
      </w:r>
    </w:p>
    <w:p w:rsidR="00681F96" w:rsidRDefault="00681F96" w:rsidP="00681F96">
      <w:pPr>
        <w:rPr>
          <w:lang w:eastAsia="ko-KR"/>
        </w:rPr>
      </w:pPr>
      <w:r>
        <w:rPr>
          <w:lang w:eastAsia="ko-KR"/>
        </w:rPr>
        <w:t xml:space="preserve">- Dart </w:t>
      </w:r>
      <w:r>
        <w:rPr>
          <w:rFonts w:ascii="맑은 고딕" w:eastAsia="맑은 고딕" w:hAnsi="맑은 고딕" w:cs="맑은 고딕" w:hint="eastAsia"/>
          <w:lang w:eastAsia="ko-KR"/>
        </w:rPr>
        <w:t>언어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자바</w:t>
      </w:r>
      <w:r>
        <w:rPr>
          <w:lang w:eastAsia="ko-KR"/>
        </w:rPr>
        <w:t>/</w:t>
      </w:r>
      <w:r>
        <w:rPr>
          <w:rFonts w:ascii="맑은 고딕" w:eastAsia="맑은 고딕" w:hAnsi="맑은 고딕" w:cs="맑은 고딕" w:hint="eastAsia"/>
          <w:lang w:eastAsia="ko-KR"/>
        </w:rPr>
        <w:t>자바스크립트와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유사</w:t>
      </w:r>
      <w:r>
        <w:rPr>
          <w:lang w:eastAsia="ko-KR"/>
        </w:rPr>
        <w:t>)</w:t>
      </w:r>
    </w:p>
    <w:p w:rsidR="00681F96" w:rsidRDefault="00681F96" w:rsidP="00681F96">
      <w:pPr>
        <w:rPr>
          <w:lang w:eastAsia="ko-KR"/>
        </w:rPr>
      </w:pPr>
    </w:p>
    <w:p w:rsidR="00681F96" w:rsidRDefault="00681F96" w:rsidP="00681F96">
      <w:pPr>
        <w:rPr>
          <w:lang w:eastAsia="ko-KR"/>
        </w:rPr>
      </w:pPr>
    </w:p>
    <w:p w:rsidR="00681F96" w:rsidRDefault="00681F96" w:rsidP="00681F96">
      <w:pPr>
        <w:rPr>
          <w:lang w:eastAsia="ko-KR"/>
        </w:rPr>
      </w:pPr>
    </w:p>
    <w:p w:rsidR="00681F96" w:rsidRDefault="00681F96" w:rsidP="00681F96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</w:p>
    <w:p w:rsidR="00681F96" w:rsidRDefault="00681F96" w:rsidP="00681F96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0.3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(p.26~31) [</w:t>
      </w:r>
      <w:r>
        <w:rPr>
          <w:rFonts w:ascii="맑은 고딕" w:eastAsia="맑은 고딕" w:hAnsi="맑은 고딕" w:cs="맑은 고딕" w:hint="eastAsia"/>
          <w:lang w:eastAsia="ko-KR"/>
        </w:rPr>
        <w:t>출제</w:t>
      </w:r>
      <w:r>
        <w:rPr>
          <w:lang w:eastAsia="ko-KR"/>
        </w:rPr>
        <w:t>: 1</w:t>
      </w:r>
      <w:r>
        <w:rPr>
          <w:rFonts w:ascii="맑은 고딕" w:eastAsia="맑은 고딕" w:hAnsi="맑은 고딕" w:cs="맑은 고딕" w:hint="eastAsia"/>
          <w:lang w:eastAsia="ko-KR"/>
        </w:rPr>
        <w:t>문항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→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출제</w:t>
      </w:r>
      <w:r>
        <w:rPr>
          <w:lang w:eastAsia="ko-KR"/>
        </w:rPr>
        <w:t>]</w:t>
      </w:r>
    </w:p>
    <w:p w:rsidR="00681F96" w:rsidRDefault="00681F96" w:rsidP="00681F96">
      <w:pPr>
        <w:rPr>
          <w:lang w:eastAsia="ko-KR"/>
        </w:rPr>
      </w:pPr>
    </w:p>
    <w:p w:rsidR="00681F96" w:rsidRDefault="00EE6E79" w:rsidP="00681F96">
      <w:pPr>
        <w:rPr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 w:rsidR="00681F96">
        <w:rPr>
          <w:rFonts w:ascii="맑은 고딕" w:eastAsia="맑은 고딕" w:hAnsi="맑은 고딕" w:cs="맑은 고딕" w:hint="eastAsia"/>
          <w:lang w:eastAsia="ko-KR"/>
        </w:rPr>
        <w:t>설치</w:t>
      </w:r>
      <w:r w:rsidR="00681F96">
        <w:rPr>
          <w:lang w:eastAsia="ko-KR"/>
        </w:rPr>
        <w:t xml:space="preserve"> </w:t>
      </w:r>
      <w:r w:rsidR="00681F96">
        <w:rPr>
          <w:rFonts w:ascii="맑은 고딕" w:eastAsia="맑은 고딕" w:hAnsi="맑은 고딕" w:cs="맑은 고딕" w:hint="eastAsia"/>
          <w:lang w:eastAsia="ko-KR"/>
        </w:rPr>
        <w:t>순서</w:t>
      </w:r>
    </w:p>
    <w:p w:rsidR="00EE6E79" w:rsidRDefault="00681F96" w:rsidP="00681F96">
      <w:pPr>
        <w:rPr>
          <w:rFonts w:eastAsia="맑은 고딕"/>
          <w:lang w:eastAsia="ko-KR"/>
        </w:rPr>
      </w:pPr>
      <w:r>
        <w:rPr>
          <w:lang w:eastAsia="ko-KR"/>
        </w:rPr>
        <w:t xml:space="preserve">- Flutter SDK </w:t>
      </w:r>
      <w:r>
        <w:rPr>
          <w:rFonts w:ascii="맑은 고딕" w:eastAsia="맑은 고딕" w:hAnsi="맑은 고딕" w:cs="맑은 고딕" w:hint="eastAsia"/>
          <w:lang w:eastAsia="ko-KR"/>
        </w:rPr>
        <w:t>설치</w:t>
      </w:r>
    </w:p>
    <w:p w:rsidR="00EE6E79" w:rsidRDefault="00681F96" w:rsidP="00681F96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환경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등록</w:t>
      </w:r>
    </w:p>
    <w:p w:rsidR="00681F96" w:rsidRDefault="00681F96" w:rsidP="00681F96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설치</w:t>
      </w:r>
    </w:p>
    <w:p w:rsidR="00EE6E79" w:rsidRPr="00EE6E79" w:rsidRDefault="00EE6E79" w:rsidP="00681F96">
      <w:pPr>
        <w:rPr>
          <w:rFonts w:eastAsia="맑은 고딕"/>
          <w:lang w:eastAsia="ko-KR"/>
        </w:rPr>
      </w:pPr>
    </w:p>
    <w:p w:rsidR="00C1675A" w:rsidRDefault="00EE6E79" w:rsidP="00681F9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F</w:t>
      </w:r>
      <w:r>
        <w:rPr>
          <w:rFonts w:ascii="맑은 고딕" w:eastAsia="맑은 고딕" w:hAnsi="맑은 고딕" w:cs="맑은 고딕" w:hint="eastAsia"/>
          <w:lang w:eastAsia="ko-KR"/>
        </w:rPr>
        <w:t xml:space="preserve">lutter doctor 명령 </w:t>
      </w:r>
      <w:r>
        <w:rPr>
          <w:rFonts w:ascii="맑은 고딕" w:eastAsia="맑은 고딕" w:hAnsi="맑은 고딕" w:cs="맑은 고딕"/>
          <w:lang w:eastAsia="ko-KR"/>
        </w:rPr>
        <w:t>–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플러터를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개발할 환경 구성 검사</w:t>
      </w:r>
    </w:p>
    <w:p w:rsidR="00EE6E79" w:rsidRDefault="00EE6E79" w:rsidP="00EE6E79">
      <w:pPr>
        <w:pStyle w:val="aa"/>
        <w:numPr>
          <w:ilvl w:val="0"/>
          <w:numId w:val="31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터미널에서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플러터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명령 실행</w:t>
      </w:r>
    </w:p>
    <w:p w:rsidR="00EE6E79" w:rsidRDefault="00EE6E79" w:rsidP="00EE6E79">
      <w:pPr>
        <w:pStyle w:val="aa"/>
        <w:numPr>
          <w:ilvl w:val="0"/>
          <w:numId w:val="31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안드로이드 스튜디오 하단 터미널 탭 누른 후 실행 -&gt; 직접 flutter doctor 입력</w:t>
      </w:r>
    </w:p>
    <w:p w:rsidR="00EE6E79" w:rsidRPr="00EE6E79" w:rsidRDefault="00EE6E79" w:rsidP="00EE6E79">
      <w:pPr>
        <w:pStyle w:val="aa"/>
        <w:numPr>
          <w:ilvl w:val="0"/>
          <w:numId w:val="31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왼쪽 프로젝트 창에서 flutter-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app &gt;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test &gt;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pubspec.yaml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선택하고, 오른쪽 상단에 표시된 4가지 링크 중 flutter doctor 클릭</w:t>
      </w:r>
    </w:p>
    <w:p w:rsidR="00EE6E79" w:rsidRDefault="00EE6E79" w:rsidP="00681F96">
      <w:pPr>
        <w:rPr>
          <w:rFonts w:ascii="맑은 고딕" w:eastAsia="맑은 고딕" w:hAnsi="맑은 고딕" w:cs="맑은 고딕"/>
          <w:lang w:eastAsia="ko-KR"/>
        </w:rPr>
      </w:pPr>
      <w:r w:rsidRPr="00EE6E79"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1AACD1AD" wp14:editId="2F0BCAB7">
            <wp:extent cx="4648849" cy="2991267"/>
            <wp:effectExtent l="0" t="0" r="0" b="0"/>
            <wp:docPr id="2102898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8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79" w:rsidRDefault="00EE6E79" w:rsidP="00C1675A">
      <w:pPr>
        <w:rPr>
          <w:rFonts w:ascii="Segoe UI Symbol" w:eastAsia="맑은 고딕" w:hAnsi="Segoe UI Symbol" w:cs="Segoe UI Symbol"/>
          <w:lang w:eastAsia="ko-KR"/>
        </w:rPr>
      </w:pPr>
    </w:p>
    <w:p w:rsidR="00C1675A" w:rsidRDefault="00C1675A" w:rsidP="00C1675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2.2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문법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(p.62)</w:t>
      </w:r>
    </w:p>
    <w:p w:rsidR="00C1675A" w:rsidRDefault="00C1675A" w:rsidP="00C1675A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다트에서</w:t>
      </w:r>
      <w:r>
        <w:rPr>
          <w:lang w:eastAsia="ko-KR"/>
        </w:rPr>
        <w:t xml:space="preserve"> </w:t>
      </w:r>
      <w:r>
        <w:rPr>
          <w:lang w:eastAsia="ko-KR"/>
        </w:rPr>
        <w:t>기본이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:</w:t>
      </w:r>
      <w:r>
        <w:rPr>
          <w:lang w:eastAsia="ko-KR"/>
        </w:rPr>
        <w:br/>
        <w:t xml:space="preserve">  • int: </w:t>
      </w:r>
      <w:r>
        <w:rPr>
          <w:lang w:eastAsia="ko-KR"/>
        </w:rPr>
        <w:t>정수형</w:t>
      </w:r>
      <w:r>
        <w:rPr>
          <w:lang w:eastAsia="ko-KR"/>
        </w:rPr>
        <w:br/>
        <w:t xml:space="preserve">  • double: </w:t>
      </w:r>
      <w:r>
        <w:rPr>
          <w:lang w:eastAsia="ko-KR"/>
        </w:rPr>
        <w:t>실수형</w:t>
      </w:r>
      <w:r>
        <w:rPr>
          <w:lang w:eastAsia="ko-KR"/>
        </w:rPr>
        <w:br/>
        <w:t xml:space="preserve">  • String: </w:t>
      </w:r>
      <w:r>
        <w:rPr>
          <w:lang w:eastAsia="ko-KR"/>
        </w:rPr>
        <w:t>문자열</w:t>
      </w:r>
      <w:r>
        <w:rPr>
          <w:lang w:eastAsia="ko-KR"/>
        </w:rPr>
        <w:br/>
        <w:t xml:space="preserve">  • bool: true </w:t>
      </w:r>
      <w:r>
        <w:rPr>
          <w:lang w:eastAsia="ko-KR"/>
        </w:rPr>
        <w:t>또는</w:t>
      </w:r>
      <w:r>
        <w:rPr>
          <w:lang w:eastAsia="ko-KR"/>
        </w:rPr>
        <w:t xml:space="preserve"> false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논리형</w:t>
      </w:r>
      <w:r>
        <w:rPr>
          <w:lang w:eastAsia="ko-KR"/>
        </w:rPr>
        <w:br/>
        <w:t xml:space="preserve">- </w:t>
      </w:r>
      <w:r>
        <w:rPr>
          <w:lang w:eastAsia="ko-KR"/>
        </w:rPr>
        <w:t>숫자형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포괄하는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num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>, int</w:t>
      </w:r>
      <w:r>
        <w:rPr>
          <w:lang w:eastAsia="ko-KR"/>
        </w:rPr>
        <w:t>와</w:t>
      </w:r>
      <w:r>
        <w:rPr>
          <w:lang w:eastAsia="ko-KR"/>
        </w:rPr>
        <w:t xml:space="preserve"> double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  <w:r>
        <w:rPr>
          <w:lang w:eastAsia="ko-KR"/>
        </w:rPr>
        <w:br/>
        <w:t>- var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생략하고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C1675A" w:rsidRDefault="00C1675A" w:rsidP="00C1675A">
      <w:proofErr w:type="spellStart"/>
      <w:r>
        <w:t>예시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:rsidR="00C1675A" w:rsidRDefault="00C1675A" w:rsidP="00C1675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a = 10;</w:t>
      </w:r>
      <w:r>
        <w:rPr>
          <w:rFonts w:ascii="Consolas" w:hAnsi="Consolas"/>
          <w:sz w:val="20"/>
        </w:rPr>
        <w:br/>
        <w:t>double b = 2.5;</w:t>
      </w:r>
      <w:r>
        <w:rPr>
          <w:rFonts w:ascii="Consolas" w:hAnsi="Consolas"/>
          <w:sz w:val="20"/>
        </w:rPr>
        <w:br/>
        <w:t>num c = a + b;</w:t>
      </w:r>
      <w:r>
        <w:rPr>
          <w:rFonts w:ascii="Consolas" w:hAnsi="Consolas"/>
          <w:sz w:val="20"/>
        </w:rPr>
        <w:br/>
        <w:t>var name = 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홍길동</w:t>
      </w:r>
      <w:proofErr w:type="spellEnd"/>
      <w:r>
        <w:rPr>
          <w:rFonts w:ascii="Consolas" w:hAnsi="Consolas"/>
          <w:sz w:val="20"/>
        </w:rPr>
        <w:t>';</w:t>
      </w:r>
    </w:p>
    <w:p w:rsidR="00C915F8" w:rsidRDefault="00C915F8" w:rsidP="00C1675A">
      <w:pPr>
        <w:rPr>
          <w:rFonts w:ascii="Segoe UI Symbol" w:hAnsi="Segoe UI Symbol" w:cs="Segoe UI Symbol"/>
          <w:lang w:eastAsia="ko-KR"/>
        </w:rPr>
      </w:pP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2.3 </w:t>
      </w:r>
      <w:r>
        <w:rPr>
          <w:rFonts w:ascii="맑은 고딕" w:eastAsia="맑은 고딕" w:hAnsi="맑은 고딕" w:cs="맑은 고딕" w:hint="eastAsia"/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</w:t>
      </w:r>
      <w:r>
        <w:rPr>
          <w:lang w:eastAsia="ko-KR"/>
        </w:rPr>
        <w:t xml:space="preserve"> – final, const (p.64)</w:t>
      </w:r>
    </w:p>
    <w:p w:rsidR="00C1675A" w:rsidRDefault="00C1675A" w:rsidP="00C1675A">
      <w:pPr>
        <w:rPr>
          <w:lang w:eastAsia="ko-KR"/>
        </w:rPr>
      </w:pPr>
      <w:r>
        <w:rPr>
          <w:lang w:eastAsia="ko-KR"/>
        </w:rPr>
        <w:t xml:space="preserve">- final: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번만</w:t>
      </w:r>
      <w:r>
        <w:rPr>
          <w:lang w:eastAsia="ko-KR"/>
        </w:rPr>
        <w:t xml:space="preserve"> </w:t>
      </w:r>
      <w:r>
        <w:rPr>
          <w:lang w:eastAsia="ko-KR"/>
        </w:rPr>
        <w:t>할당할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결정됨</w:t>
      </w:r>
      <w:r w:rsidR="00EE6E79">
        <w:rPr>
          <w:rFonts w:eastAsia="맑은 고딕" w:hint="eastAsia"/>
          <w:lang w:eastAsia="ko-KR"/>
        </w:rPr>
        <w:t>/</w:t>
      </w:r>
      <w:r w:rsidR="00EE6E79">
        <w:rPr>
          <w:rFonts w:eastAsia="맑은 고딕" w:hint="eastAsia"/>
          <w:lang w:eastAsia="ko-KR"/>
        </w:rPr>
        <w:t>프로그램을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실행할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때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값이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설정</w:t>
      </w:r>
      <w:r>
        <w:rPr>
          <w:lang w:eastAsia="ko-KR"/>
        </w:rPr>
        <w:br/>
        <w:t xml:space="preserve">- const: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상수로</w:t>
      </w:r>
      <w:r>
        <w:rPr>
          <w:lang w:eastAsia="ko-KR"/>
        </w:rPr>
        <w:t xml:space="preserve"> </w:t>
      </w:r>
      <w:r>
        <w:rPr>
          <w:lang w:eastAsia="ko-KR"/>
        </w:rPr>
        <w:t>결정되어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고정됨</w:t>
      </w:r>
      <w:r>
        <w:rPr>
          <w:lang w:eastAsia="ko-KR"/>
        </w:rPr>
        <w:t>.</w:t>
      </w:r>
      <w:r w:rsidR="00EE6E79">
        <w:rPr>
          <w:rFonts w:eastAsia="맑은 고딕" w:hint="eastAsia"/>
          <w:lang w:eastAsia="ko-KR"/>
        </w:rPr>
        <w:t>/</w:t>
      </w:r>
      <w:r w:rsidR="00EE6E79">
        <w:rPr>
          <w:rFonts w:eastAsia="맑은 고딕" w:hint="eastAsia"/>
          <w:lang w:eastAsia="ko-KR"/>
        </w:rPr>
        <w:t>프로그램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실행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전</w:t>
      </w:r>
      <w:r w:rsidR="00EE6E79">
        <w:rPr>
          <w:rFonts w:eastAsia="맑은 고딕" w:hint="eastAsia"/>
          <w:lang w:eastAsia="ko-KR"/>
        </w:rPr>
        <w:t xml:space="preserve"> </w:t>
      </w:r>
      <w:proofErr w:type="spellStart"/>
      <w:r w:rsidR="00EE6E79">
        <w:rPr>
          <w:rFonts w:eastAsia="맑은 고딕" w:hint="eastAsia"/>
          <w:lang w:eastAsia="ko-KR"/>
        </w:rPr>
        <w:t>정해짐</w:t>
      </w:r>
      <w:proofErr w:type="spellEnd"/>
      <w:r w:rsidR="00EE6E79">
        <w:rPr>
          <w:rFonts w:eastAsia="맑은 고딕" w:hint="eastAsia"/>
          <w:lang w:eastAsia="ko-KR"/>
        </w:rPr>
        <w:t>(</w:t>
      </w:r>
      <w:r w:rsidR="00EE6E79">
        <w:rPr>
          <w:rFonts w:eastAsia="맑은 고딕" w:hint="eastAsia"/>
          <w:lang w:eastAsia="ko-KR"/>
        </w:rPr>
        <w:t>완전불변</w:t>
      </w:r>
      <w:r w:rsidR="00EE6E79">
        <w:rPr>
          <w:rFonts w:eastAsia="맑은 고딕" w:hint="eastAsia"/>
          <w:lang w:eastAsia="ko-KR"/>
        </w:rPr>
        <w:t>)</w:t>
      </w:r>
      <w:r>
        <w:rPr>
          <w:lang w:eastAsia="ko-KR"/>
        </w:rPr>
        <w:br/>
        <w:t xml:space="preserve">- </w:t>
      </w:r>
      <w:proofErr w:type="gramStart"/>
      <w:r>
        <w:rPr>
          <w:lang w:eastAsia="ko-KR"/>
        </w:rPr>
        <w:t>const &gt;</w:t>
      </w:r>
      <w:proofErr w:type="gram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final &gt;</w:t>
      </w:r>
      <w:proofErr w:type="gramEnd"/>
      <w:r>
        <w:rPr>
          <w:lang w:eastAsia="ko-KR"/>
        </w:rPr>
        <w:t xml:space="preserve"> var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강함</w:t>
      </w:r>
      <w:r>
        <w:rPr>
          <w:lang w:eastAsia="ko-KR"/>
        </w:rPr>
        <w:t>.</w:t>
      </w:r>
    </w:p>
    <w:p w:rsidR="00C1675A" w:rsidRDefault="00C1675A" w:rsidP="00C1675A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:</w:t>
      </w:r>
    </w:p>
    <w:p w:rsidR="00C1675A" w:rsidRDefault="00C1675A" w:rsidP="00C1675A">
      <w:pPr>
        <w:rPr>
          <w:rFonts w:ascii="Consolas" w:hAnsi="Consolas"/>
          <w:sz w:val="20"/>
          <w:lang w:eastAsia="ko-KR"/>
        </w:rPr>
      </w:pPr>
      <w:r>
        <w:rPr>
          <w:rFonts w:ascii="Consolas" w:hAnsi="Consolas"/>
          <w:sz w:val="20"/>
          <w:lang w:eastAsia="ko-KR"/>
        </w:rPr>
        <w:t>final String name = '</w:t>
      </w:r>
      <w:r>
        <w:rPr>
          <w:rFonts w:ascii="맑은 고딕" w:eastAsia="맑은 고딕" w:hAnsi="맑은 고딕" w:cs="맑은 고딕" w:hint="eastAsia"/>
          <w:sz w:val="20"/>
          <w:lang w:eastAsia="ko-KR"/>
        </w:rPr>
        <w:t>홍길동</w:t>
      </w:r>
      <w:r>
        <w:rPr>
          <w:rFonts w:ascii="Consolas" w:hAnsi="Consolas"/>
          <w:sz w:val="20"/>
          <w:lang w:eastAsia="ko-KR"/>
        </w:rPr>
        <w:t>';</w:t>
      </w:r>
      <w:r>
        <w:rPr>
          <w:rFonts w:ascii="Consolas" w:hAnsi="Consolas"/>
          <w:sz w:val="20"/>
          <w:lang w:eastAsia="ko-KR"/>
        </w:rPr>
        <w:br/>
        <w:t>const int age = 20;</w:t>
      </w: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2.4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분기문</w:t>
      </w:r>
      <w:proofErr w:type="spellEnd"/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반복</w:t>
      </w:r>
      <w:r>
        <w:rPr>
          <w:lang w:eastAsia="ko-KR"/>
        </w:rPr>
        <w:t xml:space="preserve"> –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타입검사</w:t>
      </w:r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형변환</w:t>
      </w:r>
      <w:proofErr w:type="spellEnd"/>
      <w:r>
        <w:rPr>
          <w:lang w:eastAsia="ko-KR"/>
        </w:rPr>
        <w:t xml:space="preserve"> (p.67)</w:t>
      </w:r>
      <w:r w:rsidR="00FC3B8F">
        <w:rPr>
          <w:lang w:eastAsia="ko-KR"/>
        </w:rPr>
        <w:t xml:space="preserve"> </w:t>
      </w:r>
      <w:r w:rsidR="00FC3B8F" w:rsidRPr="00FC3B8F">
        <w:rPr>
          <w:rFonts w:asciiTheme="minorEastAsia" w:hint="eastAsia"/>
          <w:lang w:eastAsia="ko-KR"/>
        </w:rPr>
        <w:t xml:space="preserve">-&gt; </w:t>
      </w:r>
      <w:r w:rsidR="00FC3B8F" w:rsidRPr="00FC3B8F">
        <w:rPr>
          <w:rFonts w:ascii="맑은 고딕" w:eastAsia="맑은 고딕" w:hAnsi="맑은 고딕" w:cs="맑은 고딕" w:hint="eastAsia"/>
          <w:lang w:eastAsia="ko-KR"/>
        </w:rPr>
        <w:t>강의</w:t>
      </w:r>
      <w:r w:rsidR="00FC3B8F" w:rsidRPr="00FC3B8F">
        <w:rPr>
          <w:rFonts w:asciiTheme="minorEastAsia" w:hAnsi="바탕체" w:cs="바탕체" w:hint="eastAsia"/>
          <w:lang w:eastAsia="ko-KR"/>
        </w:rPr>
        <w:t xml:space="preserve"> </w:t>
      </w:r>
      <w:r w:rsidR="00FC3B8F" w:rsidRPr="00FC3B8F">
        <w:rPr>
          <w:rFonts w:ascii="맑은 고딕" w:eastAsia="맑은 고딕" w:hAnsi="맑은 고딕" w:cs="맑은 고딕" w:hint="eastAsia"/>
          <w:lang w:eastAsia="ko-KR"/>
        </w:rPr>
        <w:t>중</w:t>
      </w:r>
      <w:r w:rsidR="00FC3B8F" w:rsidRPr="00FC3B8F">
        <w:rPr>
          <w:rFonts w:asciiTheme="minorEastAsia" w:hAnsi="바탕체" w:cs="바탕체" w:hint="eastAsia"/>
          <w:lang w:eastAsia="ko-KR"/>
        </w:rPr>
        <w:t xml:space="preserve"> </w:t>
      </w:r>
      <w:r w:rsidR="00FC3B8F" w:rsidRPr="00FC3B8F">
        <w:rPr>
          <w:rFonts w:ascii="맑은 고딕" w:eastAsia="맑은 고딕" w:hAnsi="맑은 고딕" w:cs="맑은 고딕" w:hint="eastAsia"/>
          <w:lang w:eastAsia="ko-KR"/>
        </w:rPr>
        <w:t>설명</w:t>
      </w:r>
      <w:r w:rsidR="00FC3B8F" w:rsidRPr="00FC3B8F">
        <w:rPr>
          <w:rFonts w:asciiTheme="minorEastAsia" w:hAnsi="바탕체" w:cs="바탕체" w:hint="eastAsia"/>
          <w:lang w:eastAsia="ko-KR"/>
        </w:rPr>
        <w:t xml:space="preserve"> </w:t>
      </w:r>
      <w:r w:rsidR="00FC3B8F" w:rsidRPr="00FC3B8F">
        <w:rPr>
          <w:rFonts w:ascii="맑은 고딕" w:eastAsia="맑은 고딕" w:hAnsi="맑은 고딕" w:cs="맑은 고딕" w:hint="eastAsia"/>
          <w:lang w:eastAsia="ko-KR"/>
        </w:rPr>
        <w:t>출제</w:t>
      </w:r>
    </w:p>
    <w:p w:rsidR="00AD3764" w:rsidRDefault="00C1675A" w:rsidP="00C1675A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>:</w:t>
      </w:r>
      <w:r>
        <w:rPr>
          <w:lang w:eastAsia="ko-KR"/>
        </w:rPr>
        <w:br/>
        <w:t xml:space="preserve">  • is: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타입인지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(true/false </w:t>
      </w:r>
      <w:r>
        <w:rPr>
          <w:lang w:eastAsia="ko-KR"/>
        </w:rPr>
        <w:t>반환</w:t>
      </w:r>
      <w:r>
        <w:rPr>
          <w:lang w:eastAsia="ko-KR"/>
        </w:rPr>
        <w:t>)</w:t>
      </w:r>
      <w:r>
        <w:rPr>
          <w:lang w:eastAsia="ko-KR"/>
        </w:rPr>
        <w:br/>
        <w:t xml:space="preserve">  • </w:t>
      </w:r>
      <w:proofErr w:type="gramStart"/>
      <w:r>
        <w:rPr>
          <w:lang w:eastAsia="ko-KR"/>
        </w:rPr>
        <w:t>is!: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아님을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AD3764" w:rsidRDefault="00AD3764" w:rsidP="00C1675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예시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r w:rsidRPr="00AD3764">
        <w:rPr>
          <w:rFonts w:eastAsia="맑은 고딕"/>
          <w:sz w:val="20"/>
          <w:szCs w:val="20"/>
          <w:lang w:eastAsia="ko-KR"/>
        </w:rPr>
        <w:t>var v1 = 5</w:t>
      </w:r>
      <w:proofErr w:type="gramStart"/>
      <w:r w:rsidRPr="00AD3764">
        <w:rPr>
          <w:rFonts w:eastAsia="맑은 고딕"/>
          <w:sz w:val="20"/>
          <w:szCs w:val="20"/>
          <w:lang w:eastAsia="ko-KR"/>
        </w:rPr>
        <w:t>;</w:t>
      </w:r>
      <w:r w:rsidRPr="00AD3764">
        <w:rPr>
          <w:rFonts w:eastAsia="맑은 고딕" w:hint="eastAsia"/>
          <w:sz w:val="20"/>
          <w:szCs w:val="20"/>
          <w:lang w:eastAsia="ko-KR"/>
        </w:rPr>
        <w:t xml:space="preserve"> /</w:t>
      </w:r>
      <w:proofErr w:type="gramEnd"/>
      <w:r w:rsidRPr="00AD3764">
        <w:rPr>
          <w:rFonts w:eastAsia="맑은 고딕" w:hint="eastAsia"/>
          <w:sz w:val="20"/>
          <w:szCs w:val="20"/>
          <w:lang w:eastAsia="ko-KR"/>
        </w:rPr>
        <w:t>/</w:t>
      </w:r>
      <w:r w:rsidRPr="00AD3764">
        <w:rPr>
          <w:sz w:val="20"/>
          <w:szCs w:val="20"/>
          <w:lang w:eastAsia="ko-KR"/>
        </w:rPr>
        <w:t xml:space="preserve"> </w:t>
      </w:r>
      <w:r w:rsidRPr="00AD3764">
        <w:rPr>
          <w:rFonts w:eastAsia="맑은 고딕"/>
          <w:sz w:val="20"/>
          <w:szCs w:val="20"/>
          <w:lang w:eastAsia="ko-KR"/>
        </w:rPr>
        <w:t>정수이므로</w:t>
      </w:r>
      <w:r w:rsidRPr="00AD3764">
        <w:rPr>
          <w:rFonts w:eastAsia="맑은 고딕"/>
          <w:sz w:val="20"/>
          <w:szCs w:val="20"/>
          <w:lang w:eastAsia="ko-KR"/>
        </w:rPr>
        <w:t xml:space="preserve"> int, num</w:t>
      </w:r>
      <w:r w:rsidRPr="00AD3764">
        <w:rPr>
          <w:rFonts w:eastAsia="맑은 고딕"/>
          <w:sz w:val="20"/>
          <w:szCs w:val="20"/>
          <w:lang w:eastAsia="ko-KR"/>
        </w:rPr>
        <w:t>의</w:t>
      </w:r>
      <w:r w:rsidRPr="00AD3764">
        <w:rPr>
          <w:rFonts w:eastAsia="맑은 고딕"/>
          <w:sz w:val="20"/>
          <w:szCs w:val="20"/>
          <w:lang w:eastAsia="ko-KR"/>
        </w:rPr>
        <w:t xml:space="preserve"> </w:t>
      </w:r>
      <w:r w:rsidRPr="00AD3764">
        <w:rPr>
          <w:rFonts w:eastAsia="맑은 고딕"/>
          <w:sz w:val="20"/>
          <w:szCs w:val="20"/>
          <w:lang w:eastAsia="ko-KR"/>
        </w:rPr>
        <w:t>하위</w:t>
      </w:r>
      <w:r w:rsidRPr="00AD3764">
        <w:rPr>
          <w:rFonts w:eastAsia="맑은 고딕"/>
          <w:sz w:val="20"/>
          <w:szCs w:val="20"/>
          <w:lang w:eastAsia="ko-KR"/>
        </w:rPr>
        <w:t xml:space="preserve"> </w:t>
      </w:r>
      <w:r w:rsidRPr="00AD3764">
        <w:rPr>
          <w:rFonts w:eastAsia="맑은 고딕"/>
          <w:sz w:val="20"/>
          <w:szCs w:val="20"/>
          <w:lang w:eastAsia="ko-KR"/>
        </w:rPr>
        <w:t>타입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r w:rsidRPr="00AD3764">
        <w:rPr>
          <w:rFonts w:eastAsia="맑은 고딕"/>
          <w:sz w:val="20"/>
          <w:szCs w:val="20"/>
          <w:lang w:eastAsia="ko-KR"/>
        </w:rPr>
        <w:t>var v2 = 3.1415</w:t>
      </w:r>
      <w:proofErr w:type="gramStart"/>
      <w:r w:rsidRPr="00AD3764">
        <w:rPr>
          <w:rFonts w:eastAsia="맑은 고딕"/>
          <w:sz w:val="20"/>
          <w:szCs w:val="20"/>
          <w:lang w:eastAsia="ko-KR"/>
        </w:rPr>
        <w:t>;</w:t>
      </w:r>
      <w:r w:rsidRPr="00AD3764">
        <w:rPr>
          <w:rFonts w:eastAsia="맑은 고딕" w:hint="eastAsia"/>
          <w:sz w:val="20"/>
          <w:szCs w:val="20"/>
          <w:lang w:eastAsia="ko-KR"/>
        </w:rPr>
        <w:t xml:space="preserve"> /</w:t>
      </w:r>
      <w:proofErr w:type="gramEnd"/>
      <w:r w:rsidRPr="00AD3764">
        <w:rPr>
          <w:rFonts w:eastAsia="맑은 고딕" w:hint="eastAsia"/>
          <w:sz w:val="20"/>
          <w:szCs w:val="20"/>
          <w:lang w:eastAsia="ko-KR"/>
        </w:rPr>
        <w:t>/</w:t>
      </w:r>
      <w:r w:rsidRPr="00AD3764">
        <w:rPr>
          <w:sz w:val="20"/>
          <w:szCs w:val="20"/>
          <w:lang w:eastAsia="ko-KR"/>
        </w:rPr>
        <w:t xml:space="preserve"> </w:t>
      </w:r>
      <w:r w:rsidRPr="00AD3764">
        <w:rPr>
          <w:rFonts w:eastAsia="맑은 고딕"/>
          <w:sz w:val="20"/>
          <w:szCs w:val="20"/>
          <w:lang w:eastAsia="ko-KR"/>
        </w:rPr>
        <w:t>실수이므로</w:t>
      </w:r>
      <w:r w:rsidRPr="00AD3764">
        <w:rPr>
          <w:rFonts w:eastAsia="맑은 고딕"/>
          <w:sz w:val="20"/>
          <w:szCs w:val="20"/>
          <w:lang w:eastAsia="ko-KR"/>
        </w:rPr>
        <w:t xml:space="preserve"> double, num</w:t>
      </w:r>
      <w:r w:rsidRPr="00AD3764">
        <w:rPr>
          <w:rFonts w:eastAsia="맑은 고딕"/>
          <w:sz w:val="20"/>
          <w:szCs w:val="20"/>
          <w:lang w:eastAsia="ko-KR"/>
        </w:rPr>
        <w:t>의</w:t>
      </w:r>
      <w:r w:rsidRPr="00AD3764">
        <w:rPr>
          <w:rFonts w:eastAsia="맑은 고딕"/>
          <w:sz w:val="20"/>
          <w:szCs w:val="20"/>
          <w:lang w:eastAsia="ko-KR"/>
        </w:rPr>
        <w:t xml:space="preserve"> </w:t>
      </w:r>
      <w:r w:rsidRPr="00AD3764">
        <w:rPr>
          <w:rFonts w:eastAsia="맑은 고딕"/>
          <w:sz w:val="20"/>
          <w:szCs w:val="20"/>
          <w:lang w:eastAsia="ko-KR"/>
        </w:rPr>
        <w:t>하위</w:t>
      </w:r>
      <w:r w:rsidRPr="00AD3764">
        <w:rPr>
          <w:rFonts w:eastAsia="맑은 고딕"/>
          <w:sz w:val="20"/>
          <w:szCs w:val="20"/>
          <w:lang w:eastAsia="ko-KR"/>
        </w:rPr>
        <w:t xml:space="preserve"> </w:t>
      </w:r>
      <w:r w:rsidRPr="00AD3764">
        <w:rPr>
          <w:rFonts w:eastAsia="맑은 고딕"/>
          <w:sz w:val="20"/>
          <w:szCs w:val="20"/>
          <w:lang w:eastAsia="ko-KR"/>
        </w:rPr>
        <w:t>타입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r w:rsidRPr="00AD3764">
        <w:rPr>
          <w:rFonts w:eastAsia="맑은 고딕"/>
          <w:sz w:val="20"/>
          <w:szCs w:val="20"/>
          <w:lang w:eastAsia="ko-KR"/>
        </w:rPr>
        <w:t>var v3 = "</w:t>
      </w:r>
      <w:r w:rsidRPr="00AD3764">
        <w:rPr>
          <w:rFonts w:eastAsia="맑은 고딕" w:hint="eastAsia"/>
          <w:sz w:val="20"/>
          <w:szCs w:val="20"/>
          <w:lang w:eastAsia="ko-KR"/>
        </w:rPr>
        <w:t>문자열</w:t>
      </w:r>
      <w:r w:rsidRPr="00AD3764">
        <w:rPr>
          <w:rFonts w:eastAsia="맑은 고딕"/>
          <w:sz w:val="20"/>
          <w:szCs w:val="20"/>
          <w:lang w:eastAsia="ko-KR"/>
        </w:rPr>
        <w:t>";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r w:rsidRPr="00AD3764">
        <w:rPr>
          <w:rFonts w:eastAsia="맑은 고딕"/>
          <w:sz w:val="20"/>
          <w:szCs w:val="20"/>
          <w:lang w:eastAsia="ko-KR"/>
        </w:rPr>
        <w:t>var v4 = '</w:t>
      </w:r>
      <w:r w:rsidRPr="00AD3764">
        <w:rPr>
          <w:rFonts w:eastAsia="맑은 고딕" w:hint="eastAsia"/>
          <w:sz w:val="20"/>
          <w:szCs w:val="20"/>
          <w:lang w:eastAsia="ko-KR"/>
        </w:rPr>
        <w:t>문자열</w:t>
      </w:r>
      <w:r w:rsidRPr="00AD3764">
        <w:rPr>
          <w:rFonts w:eastAsia="맑은 고딕"/>
          <w:sz w:val="20"/>
          <w:szCs w:val="20"/>
          <w:lang w:eastAsia="ko-KR"/>
        </w:rPr>
        <w:t>2';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r w:rsidRPr="00AD3764">
        <w:rPr>
          <w:rFonts w:eastAsia="맑은 고딕"/>
          <w:sz w:val="20"/>
          <w:szCs w:val="20"/>
          <w:lang w:eastAsia="ko-KR"/>
        </w:rPr>
        <w:t>var v5 = true;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proofErr w:type="gramStart"/>
      <w:r w:rsidRPr="00AD3764">
        <w:rPr>
          <w:rFonts w:eastAsia="맑은 고딕"/>
          <w:sz w:val="20"/>
          <w:szCs w:val="20"/>
          <w:lang w:eastAsia="ko-KR"/>
        </w:rPr>
        <w:t>print(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>v1 is num</w:t>
      </w:r>
      <w:proofErr w:type="gramStart"/>
      <w:r w:rsidRPr="00AD3764">
        <w:rPr>
          <w:rFonts w:eastAsia="맑은 고딕"/>
          <w:sz w:val="20"/>
          <w:szCs w:val="20"/>
          <w:lang w:eastAsia="ko-KR"/>
        </w:rPr>
        <w:t xml:space="preserve">);   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 xml:space="preserve">  // true</w:t>
      </w:r>
      <w:r w:rsidRPr="00AD3764">
        <w:rPr>
          <w:rFonts w:eastAsia="맑은 고딕" w:hint="eastAsia"/>
          <w:sz w:val="20"/>
          <w:szCs w:val="20"/>
          <w:lang w:eastAsia="ko-KR"/>
        </w:rPr>
        <w:t xml:space="preserve"> 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proofErr w:type="gramStart"/>
      <w:r w:rsidRPr="00AD3764">
        <w:rPr>
          <w:rFonts w:eastAsia="맑은 고딕"/>
          <w:sz w:val="20"/>
          <w:szCs w:val="20"/>
          <w:lang w:eastAsia="ko-KR"/>
        </w:rPr>
        <w:t>print(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>v2 is num</w:t>
      </w:r>
      <w:proofErr w:type="gramStart"/>
      <w:r w:rsidRPr="00AD3764">
        <w:rPr>
          <w:rFonts w:eastAsia="맑은 고딕"/>
          <w:sz w:val="20"/>
          <w:szCs w:val="20"/>
          <w:lang w:eastAsia="ko-KR"/>
        </w:rPr>
        <w:t xml:space="preserve">);   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 xml:space="preserve">  // true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proofErr w:type="gramStart"/>
      <w:r w:rsidRPr="00AD3764">
        <w:rPr>
          <w:rFonts w:eastAsia="맑은 고딕"/>
          <w:sz w:val="20"/>
          <w:szCs w:val="20"/>
          <w:lang w:eastAsia="ko-KR"/>
        </w:rPr>
        <w:t>print(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>v1 is int</w:t>
      </w:r>
      <w:proofErr w:type="gramStart"/>
      <w:r w:rsidRPr="00AD3764">
        <w:rPr>
          <w:rFonts w:eastAsia="맑은 고딕"/>
          <w:sz w:val="20"/>
          <w:szCs w:val="20"/>
          <w:lang w:eastAsia="ko-KR"/>
        </w:rPr>
        <w:t xml:space="preserve">);   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 xml:space="preserve">  // true</w:t>
      </w:r>
    </w:p>
    <w:p w:rsidR="00AD3764" w:rsidRPr="00AD3764" w:rsidRDefault="00AD3764" w:rsidP="00AD3764">
      <w:pPr>
        <w:rPr>
          <w:rFonts w:eastAsia="맑은 고딕"/>
          <w:sz w:val="20"/>
          <w:szCs w:val="20"/>
          <w:lang w:eastAsia="ko-KR"/>
        </w:rPr>
      </w:pPr>
      <w:proofErr w:type="gramStart"/>
      <w:r w:rsidRPr="00AD3764">
        <w:rPr>
          <w:rFonts w:eastAsia="맑은 고딕"/>
          <w:sz w:val="20"/>
          <w:szCs w:val="20"/>
          <w:lang w:eastAsia="ko-KR"/>
        </w:rPr>
        <w:t>print(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>v2 is double</w:t>
      </w:r>
      <w:proofErr w:type="gramStart"/>
      <w:r w:rsidRPr="00AD3764">
        <w:rPr>
          <w:rFonts w:eastAsia="맑은 고딕"/>
          <w:sz w:val="20"/>
          <w:szCs w:val="20"/>
          <w:lang w:eastAsia="ko-KR"/>
        </w:rPr>
        <w:t>);  /</w:t>
      </w:r>
      <w:proofErr w:type="gramEnd"/>
      <w:r w:rsidRPr="00AD3764">
        <w:rPr>
          <w:rFonts w:eastAsia="맑은 고딕"/>
          <w:sz w:val="20"/>
          <w:szCs w:val="20"/>
          <w:lang w:eastAsia="ko-KR"/>
        </w:rPr>
        <w:t>/ true</w:t>
      </w:r>
    </w:p>
    <w:p w:rsidR="00AD3764" w:rsidRDefault="00C1675A" w:rsidP="00AD3764">
      <w:pPr>
        <w:rPr>
          <w:rFonts w:eastAsia="맑은 고딕"/>
          <w:lang w:eastAsia="ko-KR"/>
        </w:rPr>
      </w:pPr>
      <w:r>
        <w:rPr>
          <w:lang w:eastAsia="ko-KR"/>
        </w:rPr>
        <w:br/>
        <w:t xml:space="preserve">  • as</w:t>
      </w:r>
      <w:r w:rsidR="00EE6E79">
        <w:rPr>
          <w:rFonts w:eastAsia="맑은 고딕" w:hint="eastAsia"/>
          <w:lang w:eastAsia="ko-KR"/>
        </w:rPr>
        <w:t>(</w:t>
      </w:r>
      <w:proofErr w:type="spellStart"/>
      <w:r w:rsidR="00EE6E79">
        <w:rPr>
          <w:rFonts w:eastAsia="맑은 고딕" w:hint="eastAsia"/>
          <w:lang w:eastAsia="ko-KR"/>
        </w:rPr>
        <w:t>형변환</w:t>
      </w:r>
      <w:proofErr w:type="spellEnd"/>
      <w:r w:rsidR="00EE6E79">
        <w:rPr>
          <w:rFonts w:eastAsia="맑은 고딕" w:hint="eastAsia"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변환에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br/>
        <w:t xml:space="preserve">- </w:t>
      </w:r>
      <w:r>
        <w:rPr>
          <w:lang w:eastAsia="ko-KR"/>
        </w:rPr>
        <w:t>상속</w:t>
      </w:r>
      <w:r>
        <w:rPr>
          <w:lang w:eastAsia="ko-KR"/>
        </w:rPr>
        <w:t xml:space="preserve"> </w:t>
      </w:r>
      <w:r>
        <w:rPr>
          <w:lang w:eastAsia="ko-KR"/>
        </w:rPr>
        <w:t>관계에서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 w:rsidR="00AD3764" w:rsidRPr="00AD3764">
        <w:rPr>
          <w:noProof/>
          <w:lang w:eastAsia="ko-KR"/>
        </w:rPr>
        <w:t xml:space="preserve"> </w:t>
      </w:r>
      <w:r>
        <w:rPr>
          <w:lang w:eastAsia="ko-KR"/>
        </w:rPr>
        <w:t>입으로</w:t>
      </w:r>
      <w:r>
        <w:rPr>
          <w:lang w:eastAsia="ko-KR"/>
        </w:rPr>
        <w:t xml:space="preserve"> </w:t>
      </w:r>
      <w:r>
        <w:rPr>
          <w:lang w:eastAsia="ko-KR"/>
        </w:rPr>
        <w:t>변환하거나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  <w:r w:rsidR="00EE6E79">
        <w:rPr>
          <w:rFonts w:eastAsia="맑은 고딕" w:hint="eastAsia"/>
          <w:lang w:eastAsia="ko-KR"/>
        </w:rPr>
        <w:t xml:space="preserve"> (</w:t>
      </w:r>
      <w:r w:rsidR="00EE6E79">
        <w:rPr>
          <w:rFonts w:eastAsia="맑은 고딕" w:hint="eastAsia"/>
          <w:lang w:eastAsia="ko-KR"/>
        </w:rPr>
        <w:t>상위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개념만</w:t>
      </w:r>
      <w:r w:rsidR="00EE6E79">
        <w:rPr>
          <w:rFonts w:eastAsia="맑은 고딕" w:hint="eastAsia"/>
          <w:lang w:eastAsia="ko-KR"/>
        </w:rPr>
        <w:t xml:space="preserve"> </w:t>
      </w:r>
      <w:r w:rsidR="00EE6E79">
        <w:rPr>
          <w:rFonts w:eastAsia="맑은 고딕" w:hint="eastAsia"/>
          <w:lang w:eastAsia="ko-KR"/>
        </w:rPr>
        <w:t>가능</w:t>
      </w:r>
      <w:r w:rsidR="00EE6E79">
        <w:rPr>
          <w:rFonts w:eastAsia="맑은 고딕" w:hint="eastAsia"/>
          <w:lang w:eastAsia="ko-KR"/>
        </w:rPr>
        <w:t>)</w:t>
      </w:r>
      <w:r w:rsidR="00AD3764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br/>
      </w:r>
      <w:r w:rsidR="00AD3764" w:rsidRPr="00AD3764">
        <w:rPr>
          <w:noProof/>
          <w:lang w:eastAsia="ko-KR"/>
        </w:rPr>
        <w:drawing>
          <wp:inline distT="0" distB="0" distL="0" distR="0" wp14:anchorId="29FE0A8A" wp14:editId="11E71BE4">
            <wp:extent cx="2257740" cy="809738"/>
            <wp:effectExtent l="0" t="0" r="9525" b="9525"/>
            <wp:docPr id="6562643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64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5A" w:rsidRPr="00AD3764" w:rsidRDefault="00C1675A" w:rsidP="00AD3764">
      <w:pPr>
        <w:rPr>
          <w:rFonts w:eastAsia="맑은 고딕"/>
          <w:lang w:eastAsia="ko-KR"/>
        </w:rPr>
      </w:pPr>
      <w:r>
        <w:rPr>
          <w:lang w:eastAsia="ko-KR"/>
        </w:rPr>
        <w:t>Dart</w:t>
      </w:r>
      <w:r w:rsidRPr="00AD3764"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강한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언어로</w:t>
      </w:r>
      <w:r>
        <w:rPr>
          <w:lang w:eastAsia="ko-KR"/>
        </w:rPr>
        <w:t xml:space="preserve">, </w:t>
      </w:r>
      <w:r w:rsidRPr="00AD3764">
        <w:rPr>
          <w:rFonts w:ascii="맑은 고딕" w:eastAsia="맑은 고딕" w:hAnsi="맑은 고딕" w:cs="맑은 고딕" w:hint="eastAsia"/>
          <w:lang w:eastAsia="ko-KR"/>
        </w:rPr>
        <w:t>명확한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체크와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변환이</w:t>
      </w:r>
      <w:r>
        <w:rPr>
          <w:lang w:eastAsia="ko-KR"/>
        </w:rPr>
        <w:t xml:space="preserve"> </w:t>
      </w:r>
      <w:r w:rsidRPr="00AD3764">
        <w:rPr>
          <w:rFonts w:ascii="맑은 고딕" w:eastAsia="맑은 고딕" w:hAnsi="맑은 고딕" w:cs="맑은 고딕" w:hint="eastAsia"/>
          <w:lang w:eastAsia="ko-KR"/>
        </w:rPr>
        <w:t>중요함</w:t>
      </w:r>
      <w:r>
        <w:rPr>
          <w:lang w:eastAsia="ko-KR"/>
        </w:rPr>
        <w:t>.</w:t>
      </w:r>
      <w:r w:rsidR="00EE6E79" w:rsidRPr="00AD3764">
        <w:rPr>
          <w:rFonts w:eastAsia="맑은 고딕" w:hint="eastAsia"/>
          <w:lang w:eastAsia="ko-KR"/>
        </w:rPr>
        <w:t xml:space="preserve"> (</w:t>
      </w:r>
      <w:r w:rsidR="00EE6E79" w:rsidRPr="00AD3764">
        <w:rPr>
          <w:rFonts w:eastAsia="맑은 고딕" w:hint="eastAsia"/>
          <w:lang w:eastAsia="ko-KR"/>
        </w:rPr>
        <w:t>다른</w:t>
      </w:r>
      <w:r w:rsidR="00EE6E79" w:rsidRPr="00AD3764">
        <w:rPr>
          <w:rFonts w:eastAsia="맑은 고딕" w:hint="eastAsia"/>
          <w:lang w:eastAsia="ko-KR"/>
        </w:rPr>
        <w:t xml:space="preserve"> </w:t>
      </w:r>
      <w:r w:rsidR="00EE6E79" w:rsidRPr="00AD3764">
        <w:rPr>
          <w:rFonts w:eastAsia="맑은 고딕" w:hint="eastAsia"/>
          <w:lang w:eastAsia="ko-KR"/>
        </w:rPr>
        <w:t>타입끼리</w:t>
      </w:r>
      <w:r w:rsidR="00EE6E79" w:rsidRPr="00AD3764">
        <w:rPr>
          <w:rFonts w:eastAsia="맑은 고딕" w:hint="eastAsia"/>
          <w:lang w:eastAsia="ko-KR"/>
        </w:rPr>
        <w:t xml:space="preserve"> </w:t>
      </w:r>
      <w:r w:rsidR="00EE6E79" w:rsidRPr="00AD3764">
        <w:rPr>
          <w:rFonts w:eastAsia="맑은 고딕" w:hint="eastAsia"/>
          <w:lang w:eastAsia="ko-KR"/>
        </w:rPr>
        <w:t>변환</w:t>
      </w:r>
      <w:r w:rsidR="00EE6E79" w:rsidRPr="00AD3764">
        <w:rPr>
          <w:rFonts w:eastAsia="맑은 고딕" w:hint="eastAsia"/>
          <w:lang w:eastAsia="ko-KR"/>
        </w:rPr>
        <w:t xml:space="preserve"> x)</w:t>
      </w:r>
    </w:p>
    <w:p w:rsidR="00C1675A" w:rsidRDefault="00C1675A" w:rsidP="00C1675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예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:</w:t>
      </w:r>
    </w:p>
    <w:p w:rsidR="00C915F8" w:rsidRPr="00AD3764" w:rsidRDefault="00AD3764" w:rsidP="00C1675A">
      <w:pPr>
        <w:rPr>
          <w:rFonts w:ascii="Segoe UI Symbol" w:eastAsia="맑은 고딕" w:hAnsi="Segoe UI Symbol" w:cs="Segoe UI Symbol"/>
          <w:sz w:val="20"/>
          <w:szCs w:val="20"/>
          <w:lang w:eastAsia="ko-KR"/>
        </w:rPr>
      </w:pPr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>int a = 10;</w:t>
      </w:r>
    </w:p>
    <w:p w:rsidR="00AD3764" w:rsidRPr="00AD3764" w:rsidRDefault="00AD3764" w:rsidP="00C1675A">
      <w:pPr>
        <w:rPr>
          <w:rFonts w:ascii="Segoe UI Symbol" w:eastAsia="맑은 고딕" w:hAnsi="Segoe UI Symbol" w:cs="Segoe UI Symbol"/>
          <w:sz w:val="20"/>
          <w:szCs w:val="20"/>
          <w:lang w:eastAsia="ko-KR"/>
        </w:rPr>
      </w:pPr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>num b = a as num</w:t>
      </w:r>
      <w:proofErr w:type="gramStart"/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>; /</w:t>
      </w:r>
      <w:proofErr w:type="gramEnd"/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 xml:space="preserve">/ 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>a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>를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 xml:space="preserve"> num 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>타입으로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 xml:space="preserve"> </w:t>
      </w:r>
      <w:proofErr w:type="spellStart"/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형변환</w:t>
      </w:r>
      <w:proofErr w:type="spellEnd"/>
      <w:r w:rsidRPr="00AD3764">
        <w:rPr>
          <w:rFonts w:ascii="Segoe UI Symbol" w:eastAsia="맑은 고딕" w:hAnsi="Segoe UI Symbol" w:cs="Segoe UI Symbol" w:hint="eastAsia"/>
          <w:b/>
          <w:bCs/>
          <w:sz w:val="20"/>
          <w:szCs w:val="20"/>
          <w:lang w:eastAsia="ko-KR"/>
        </w:rPr>
        <w:t xml:space="preserve"> 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int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는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num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의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하위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타입이기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때문에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</w:t>
      </w:r>
      <w:proofErr w:type="gramStart"/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문제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없이</w:t>
      </w:r>
      <w:proofErr w:type="gramEnd"/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 xml:space="preserve"> </w:t>
      </w:r>
      <w:r w:rsidRPr="00AD3764">
        <w:rPr>
          <w:rFonts w:ascii="Segoe UI Symbol" w:eastAsia="맑은 고딕" w:hAnsi="Segoe UI Symbol" w:cs="Segoe UI Symbol"/>
          <w:b/>
          <w:bCs/>
          <w:sz w:val="20"/>
          <w:szCs w:val="20"/>
          <w:lang w:eastAsia="ko-KR"/>
        </w:rPr>
        <w:t>변환</w:t>
      </w:r>
    </w:p>
    <w:p w:rsidR="00AD3764" w:rsidRPr="00AD3764" w:rsidRDefault="00AD3764" w:rsidP="00C1675A">
      <w:pPr>
        <w:rPr>
          <w:rFonts w:ascii="Segoe UI Symbol" w:eastAsia="맑은 고딕" w:hAnsi="Segoe UI Symbol" w:cs="Segoe UI Symbol"/>
          <w:sz w:val="20"/>
          <w:szCs w:val="20"/>
          <w:lang w:eastAsia="ko-KR"/>
        </w:rPr>
      </w:pPr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>print(b</w:t>
      </w:r>
      <w:proofErr w:type="gramStart"/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>) /</w:t>
      </w:r>
      <w:proofErr w:type="gramEnd"/>
      <w:r w:rsidRPr="00AD3764">
        <w:rPr>
          <w:rFonts w:ascii="Segoe UI Symbol" w:eastAsia="맑은 고딕" w:hAnsi="Segoe UI Symbol" w:cs="Segoe UI Symbol" w:hint="eastAsia"/>
          <w:sz w:val="20"/>
          <w:szCs w:val="20"/>
          <w:lang w:eastAsia="ko-KR"/>
        </w:rPr>
        <w:t xml:space="preserve">/ 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>10</w:t>
      </w:r>
      <w:r w:rsidRPr="00AD3764">
        <w:rPr>
          <w:rFonts w:ascii="Segoe UI Symbol" w:eastAsia="맑은 고딕" w:hAnsi="Segoe UI Symbol" w:cs="Segoe UI Symbol"/>
          <w:sz w:val="20"/>
          <w:szCs w:val="20"/>
          <w:lang w:eastAsia="ko-KR"/>
        </w:rPr>
        <w:t>출력</w:t>
      </w:r>
    </w:p>
    <w:p w:rsidR="00AD3764" w:rsidRDefault="00AD3764" w:rsidP="00C1675A">
      <w:pPr>
        <w:rPr>
          <w:rFonts w:ascii="Segoe UI Symbol" w:eastAsia="맑은 고딕" w:hAnsi="Segoe UI Symbol" w:cs="Segoe UI Symbol"/>
          <w:lang w:eastAsia="ko-KR"/>
        </w:rPr>
      </w:pP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✅</w:t>
      </w:r>
      <w:r>
        <w:rPr>
          <w:lang w:eastAsia="ko-KR"/>
        </w:rPr>
        <w:t xml:space="preserve"> 2.7 </w:t>
      </w:r>
      <w:r>
        <w:rPr>
          <w:rFonts w:ascii="맑은 고딕" w:eastAsia="맑은 고딕" w:hAnsi="맑은 고딕" w:cs="맑은 고딕" w:hint="eastAsia"/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프로그래밍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익명함수</w:t>
      </w:r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람다식</w:t>
      </w:r>
      <w:proofErr w:type="spellEnd"/>
      <w:r>
        <w:rPr>
          <w:lang w:eastAsia="ko-KR"/>
        </w:rPr>
        <w:t xml:space="preserve"> (p.72)</w:t>
      </w:r>
    </w:p>
    <w:p w:rsidR="00AD3764" w:rsidRDefault="00C1675A" w:rsidP="00AD3764">
      <w:pPr>
        <w:pStyle w:val="a7"/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이름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일회성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>: (</w:t>
      </w:r>
      <w:r>
        <w:rPr>
          <w:rFonts w:ascii="맑은 고딕" w:eastAsia="맑은 고딕" w:hAnsi="맑은 고딕" w:cs="맑은 고딕" w:hint="eastAsia"/>
          <w:lang w:eastAsia="ko-KR"/>
        </w:rPr>
        <w:t>매개변수</w:t>
      </w:r>
      <w:r>
        <w:rPr>
          <w:lang w:eastAsia="ko-KR"/>
        </w:rPr>
        <w:t xml:space="preserve">) </w:t>
      </w:r>
      <w:proofErr w:type="gramStart"/>
      <w:r>
        <w:rPr>
          <w:lang w:eastAsia="ko-KR"/>
        </w:rPr>
        <w:t xml:space="preserve">{ </w:t>
      </w:r>
      <w:r>
        <w:rPr>
          <w:rFonts w:ascii="맑은 고딕" w:eastAsia="맑은 고딕" w:hAnsi="맑은 고딕" w:cs="맑은 고딕" w:hint="eastAsia"/>
          <w:lang w:eastAsia="ko-KR"/>
        </w:rPr>
        <w:t>실행코드</w:t>
      </w:r>
      <w:proofErr w:type="gramEnd"/>
      <w:r>
        <w:rPr>
          <w:lang w:eastAsia="ko-KR"/>
        </w:rPr>
        <w:t>; }</w:t>
      </w:r>
      <w:r>
        <w:rPr>
          <w:lang w:eastAsia="ko-KR"/>
        </w:rPr>
        <w:br/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람다식은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표현식만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=&gt; </w:t>
      </w:r>
      <w:r>
        <w:rPr>
          <w:rFonts w:ascii="맑은 고딕" w:eastAsia="맑은 고딕" w:hAnsi="맑은 고딕" w:cs="맑은 고딕" w:hint="eastAsia"/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사용함</w:t>
      </w:r>
      <w:r>
        <w:rPr>
          <w:lang w:eastAsia="ko-KR"/>
        </w:rPr>
        <w:t>.</w:t>
      </w:r>
      <w:r w:rsidR="00AD3764">
        <w:rPr>
          <w:rFonts w:eastAsia="맑은 고딕" w:hint="eastAsia"/>
          <w:lang w:eastAsia="ko-KR"/>
        </w:rPr>
        <w:t xml:space="preserve"> </w:t>
      </w:r>
    </w:p>
    <w:p w:rsidR="00C1675A" w:rsidRDefault="00AD3764" w:rsidP="00AD3764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>: (</w:t>
      </w:r>
      <w:r>
        <w:rPr>
          <w:rFonts w:ascii="맑은 고딕" w:eastAsia="맑은 고딕" w:hAnsi="맑은 고딕" w:cs="맑은 고딕" w:hint="eastAsia"/>
          <w:lang w:eastAsia="ko-KR"/>
        </w:rPr>
        <w:t>매개변수</w:t>
      </w:r>
      <w:r>
        <w:rPr>
          <w:lang w:eastAsia="ko-KR"/>
        </w:rPr>
        <w:t xml:space="preserve">) </w:t>
      </w:r>
      <w:r w:rsidR="00C61E99">
        <w:rPr>
          <w:rFonts w:eastAsia="맑은 고딕" w:hint="eastAsia"/>
          <w:lang w:eastAsia="ko-KR"/>
        </w:rPr>
        <w:t>=&gt;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실행코드</w:t>
      </w:r>
      <w:r>
        <w:rPr>
          <w:lang w:eastAsia="ko-KR"/>
        </w:rPr>
        <w:t xml:space="preserve">; </w:t>
      </w:r>
      <w:r w:rsidR="00C61E99">
        <w:rPr>
          <w:rFonts w:eastAsia="맑은 고딕" w:hint="eastAsia"/>
          <w:lang w:eastAsia="ko-KR"/>
        </w:rPr>
        <w:t xml:space="preserve"> </w:t>
      </w:r>
      <w:r w:rsidR="00C1675A">
        <w:rPr>
          <w:rFonts w:ascii="맑은 고딕" w:eastAsia="맑은 고딕" w:hAnsi="맑은 고딕" w:cs="맑은 고딕" w:hint="eastAsia"/>
          <w:lang w:eastAsia="ko-KR"/>
        </w:rPr>
        <w:t>주로</w:t>
      </w:r>
      <w:proofErr w:type="gramEnd"/>
      <w:r w:rsidR="00C1675A">
        <w:rPr>
          <w:lang w:eastAsia="ko-KR"/>
        </w:rPr>
        <w:t xml:space="preserve"> </w:t>
      </w:r>
      <w:proofErr w:type="spellStart"/>
      <w:r w:rsidR="00C1675A">
        <w:rPr>
          <w:rFonts w:ascii="맑은 고딕" w:eastAsia="맑은 고딕" w:hAnsi="맑은 고딕" w:cs="맑은 고딕" w:hint="eastAsia"/>
          <w:lang w:eastAsia="ko-KR"/>
        </w:rPr>
        <w:t>콜백</w:t>
      </w:r>
      <w:proofErr w:type="spellEnd"/>
      <w:r w:rsidR="00C1675A">
        <w:rPr>
          <w:lang w:eastAsia="ko-KR"/>
        </w:rPr>
        <w:t xml:space="preserve"> </w:t>
      </w:r>
      <w:r w:rsidR="00C1675A">
        <w:rPr>
          <w:rFonts w:ascii="맑은 고딕" w:eastAsia="맑은 고딕" w:hAnsi="맑은 고딕" w:cs="맑은 고딕" w:hint="eastAsia"/>
          <w:lang w:eastAsia="ko-KR"/>
        </w:rPr>
        <w:t>함수나</w:t>
      </w:r>
      <w:r w:rsidR="00C1675A">
        <w:rPr>
          <w:lang w:eastAsia="ko-KR"/>
        </w:rPr>
        <w:t xml:space="preserve"> </w:t>
      </w:r>
      <w:proofErr w:type="spellStart"/>
      <w:r w:rsidR="00C1675A">
        <w:rPr>
          <w:rFonts w:ascii="맑은 고딕" w:eastAsia="맑은 고딕" w:hAnsi="맑은 고딕" w:cs="맑은 고딕" w:hint="eastAsia"/>
          <w:lang w:eastAsia="ko-KR"/>
        </w:rPr>
        <w:t>반복문</w:t>
      </w:r>
      <w:proofErr w:type="spellEnd"/>
      <w:r w:rsidR="00C1675A">
        <w:rPr>
          <w:lang w:eastAsia="ko-KR"/>
        </w:rPr>
        <w:t xml:space="preserve"> </w:t>
      </w:r>
      <w:r w:rsidR="00C1675A">
        <w:rPr>
          <w:rFonts w:ascii="맑은 고딕" w:eastAsia="맑은 고딕" w:hAnsi="맑은 고딕" w:cs="맑은 고딕" w:hint="eastAsia"/>
          <w:lang w:eastAsia="ko-KR"/>
        </w:rPr>
        <w:t>안에서</w:t>
      </w:r>
      <w:r w:rsidR="00C1675A">
        <w:rPr>
          <w:lang w:eastAsia="ko-KR"/>
        </w:rPr>
        <w:t xml:space="preserve"> </w:t>
      </w:r>
      <w:r w:rsidR="00C1675A">
        <w:rPr>
          <w:rFonts w:ascii="맑은 고딕" w:eastAsia="맑은 고딕" w:hAnsi="맑은 고딕" w:cs="맑은 고딕" w:hint="eastAsia"/>
          <w:lang w:eastAsia="ko-KR"/>
        </w:rPr>
        <w:t>활용됨</w:t>
      </w:r>
      <w:r w:rsidR="00C1675A">
        <w:rPr>
          <w:lang w:eastAsia="ko-KR"/>
        </w:rPr>
        <w:t>.</w:t>
      </w:r>
    </w:p>
    <w:p w:rsidR="00C915F8" w:rsidRDefault="00C915F8" w:rsidP="00C1675A">
      <w:pPr>
        <w:rPr>
          <w:rFonts w:ascii="Segoe UI Symbol" w:hAnsi="Segoe UI Symbol" w:cs="Segoe UI Symbol"/>
          <w:lang w:eastAsia="ko-KR"/>
        </w:rPr>
      </w:pP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2.7 </w:t>
      </w:r>
      <w:r>
        <w:rPr>
          <w:rFonts w:ascii="맑은 고딕" w:eastAsia="맑은 고딕" w:hAnsi="맑은 고딕" w:cs="맑은 고딕" w:hint="eastAsia"/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프로그래밍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</w:t>
      </w:r>
      <w:r>
        <w:rPr>
          <w:lang w:eastAsia="ko-KR"/>
        </w:rPr>
        <w:t xml:space="preserve"> (p.73)</w:t>
      </w:r>
    </w:p>
    <w:p w:rsidR="00C61E99" w:rsidRDefault="00C1675A" w:rsidP="00C61E99">
      <w:pPr>
        <w:pStyle w:val="a7"/>
        <w:rPr>
          <w:rFonts w:ascii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</w:t>
      </w:r>
      <w:r w:rsidR="00C61E99">
        <w:rPr>
          <w:rFonts w:hint="eastAsia"/>
          <w:lang w:eastAsia="ko-KR"/>
        </w:rPr>
        <w:t>{}</w:t>
      </w:r>
      <w:r w:rsidR="00C61E99">
        <w:rPr>
          <w:rFonts w:ascii="맑은 고딕" w:eastAsia="맑은 고딕" w:hAnsi="맑은 고딕" w:cs="맑은 고딕" w:hint="eastAsia"/>
          <w:lang w:eastAsia="ko-KR"/>
        </w:rPr>
        <w:t>로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감싼</w:t>
      </w:r>
      <w:r w:rsidR="00C61E99"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선택적으로</w:t>
      </w:r>
      <w:r>
        <w:rPr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 w:rsidR="00C61E99">
        <w:rPr>
          <w:rFonts w:ascii="맑은 고딕" w:eastAsia="맑은 고딕" w:hAnsi="맑은 고딕" w:cs="맑은 고딕" w:hint="eastAsia"/>
          <w:lang w:eastAsia="ko-KR"/>
        </w:rPr>
        <w:t>호출</w:t>
      </w:r>
      <w:r w:rsidR="00C61E99">
        <w:rPr>
          <w:rFonts w:ascii="맑은 고딕" w:hAnsi="맑은 고딕" w:cs="맑은 고딕"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시</w:t>
      </w:r>
      <w:r w:rsidR="00C61E99">
        <w:rPr>
          <w:rFonts w:ascii="맑은 고딕" w:hAnsi="맑은 고딕" w:cs="맑은 고딕"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매개변수명을</w:t>
      </w:r>
      <w:r w:rsidR="00C61E99">
        <w:rPr>
          <w:rFonts w:ascii="맑은 고딕" w:hAnsi="맑은 고딕" w:cs="맑은 고딕"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값</w:t>
      </w:r>
      <w:r w:rsidR="00C61E99">
        <w:rPr>
          <w:rFonts w:ascii="맑은 고딕" w:hAnsi="맑은 고딕" w:cs="맑은 고딕"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앞에</w:t>
      </w:r>
      <w:r w:rsidR="00C61E99">
        <w:rPr>
          <w:rFonts w:ascii="맑은 고딕" w:hAnsi="맑은 고딕" w:cs="맑은 고딕"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사용</w:t>
      </w:r>
      <w:r w:rsidR="00C61E99">
        <w:rPr>
          <w:rFonts w:ascii="맑은 고딕" w:hAnsi="맑은 고딕" w:cs="맑은 고딕" w:hint="eastAsia"/>
          <w:lang w:eastAsia="ko-KR"/>
        </w:rPr>
        <w:t xml:space="preserve"> -&gt; </w:t>
      </w:r>
      <w:proofErr w:type="spellStart"/>
      <w:r w:rsidR="00C61E99">
        <w:rPr>
          <w:rFonts w:ascii="맑은 고딕" w:eastAsia="맑은 고딕" w:hAnsi="맑은 고딕" w:cs="맑은 고딕" w:hint="eastAsia"/>
          <w:lang w:eastAsia="ko-KR"/>
        </w:rPr>
        <w:t>이름있는매개변수</w:t>
      </w:r>
      <w:proofErr w:type="spellEnd"/>
    </w:p>
    <w:p w:rsidR="00C61E99" w:rsidRDefault="00C1675A" w:rsidP="00C61E99">
      <w:pPr>
        <w:pStyle w:val="a7"/>
        <w:rPr>
          <w:lang w:eastAsia="ko-KR"/>
        </w:rPr>
      </w:pPr>
      <w:r>
        <w:rPr>
          <w:lang w:eastAsia="ko-KR"/>
        </w:rPr>
        <w:t>-</w:t>
      </w:r>
      <w:r w:rsidR="00C61E99">
        <w:rPr>
          <w:rFonts w:hint="eastAsia"/>
          <w:lang w:eastAsia="ko-KR"/>
        </w:rPr>
        <w:t xml:space="preserve"> </w:t>
      </w:r>
      <w:proofErr w:type="spellStart"/>
      <w:r w:rsidR="00C61E99">
        <w:rPr>
          <w:rFonts w:ascii="맑은 고딕" w:eastAsia="맑은 고딕" w:hAnsi="맑은 고딕" w:cs="맑은 고딕" w:hint="eastAsia"/>
          <w:lang w:eastAsia="ko-KR"/>
        </w:rPr>
        <w:t>필수매개변수</w:t>
      </w:r>
      <w:proofErr w:type="spellEnd"/>
      <w:r w:rsidR="00C61E99">
        <w:rPr>
          <w:rFonts w:hint="eastAsia"/>
          <w:lang w:eastAsia="ko-KR"/>
        </w:rPr>
        <w:t xml:space="preserve">, </w:t>
      </w:r>
      <w:proofErr w:type="spellStart"/>
      <w:r w:rsidR="00C61E99">
        <w:rPr>
          <w:rFonts w:ascii="맑은 고딕" w:eastAsia="맑은 고딕" w:hAnsi="맑은 고딕" w:cs="맑은 고딕" w:hint="eastAsia"/>
          <w:lang w:eastAsia="ko-KR"/>
        </w:rPr>
        <w:t>선택매개변수</w:t>
      </w:r>
      <w:proofErr w:type="spellEnd"/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샅이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사용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시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필수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매개변수를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앞쪽에</w:t>
      </w:r>
      <w:r w:rsidR="00C61E99">
        <w:rPr>
          <w:rFonts w:hint="eastAsia"/>
          <w:lang w:eastAsia="ko-KR"/>
        </w:rPr>
        <w:t xml:space="preserve"> </w:t>
      </w:r>
      <w:r w:rsidR="00C61E99">
        <w:rPr>
          <w:rFonts w:ascii="맑은 고딕" w:eastAsia="맑은 고딕" w:hAnsi="맑은 고딕" w:cs="맑은 고딕" w:hint="eastAsia"/>
          <w:lang w:eastAsia="ko-KR"/>
        </w:rPr>
        <w:t>작성</w:t>
      </w:r>
      <w:r>
        <w:rPr>
          <w:lang w:eastAsia="ko-KR"/>
        </w:rPr>
        <w:t xml:space="preserve"> </w:t>
      </w:r>
    </w:p>
    <w:p w:rsidR="00C915F8" w:rsidRDefault="00C1675A" w:rsidP="00C61E99">
      <w:pPr>
        <w:pStyle w:val="a7"/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기본값도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있음</w:t>
      </w:r>
      <w:r>
        <w:rPr>
          <w:lang w:eastAsia="ko-KR"/>
        </w:rPr>
        <w:t>.</w:t>
      </w:r>
    </w:p>
    <w:p w:rsidR="00C61E99" w:rsidRPr="00C61E99" w:rsidRDefault="00C61E99" w:rsidP="00C61E99">
      <w:pPr>
        <w:pStyle w:val="a7"/>
        <w:rPr>
          <w:rFonts w:eastAsia="맑은 고딕"/>
          <w:lang w:eastAsia="ko-KR"/>
        </w:rPr>
      </w:pPr>
    </w:p>
    <w:p w:rsidR="00C1675A" w:rsidRDefault="00C1675A" w:rsidP="00C1675A">
      <w:proofErr w:type="spellStart"/>
      <w:r>
        <w:t>예시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:rsidR="00C1675A" w:rsidRDefault="00C1675A" w:rsidP="00C1675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void </w:t>
      </w:r>
      <w:proofErr w:type="gramStart"/>
      <w:r>
        <w:rPr>
          <w:rFonts w:ascii="Consolas" w:hAnsi="Consolas"/>
          <w:sz w:val="20"/>
        </w:rPr>
        <w:t>greet(</w:t>
      </w:r>
      <w:proofErr w:type="gramEnd"/>
      <w:r>
        <w:rPr>
          <w:rFonts w:ascii="Consolas" w:hAnsi="Consolas"/>
          <w:sz w:val="20"/>
        </w:rPr>
        <w:t>String name, {String greeting = 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안녕하세요</w:t>
      </w:r>
      <w:proofErr w:type="spellEnd"/>
      <w:r>
        <w:rPr>
          <w:rFonts w:ascii="Consolas" w:hAnsi="Consolas"/>
          <w:sz w:val="20"/>
        </w:rPr>
        <w:t>'}) {</w:t>
      </w:r>
      <w:r>
        <w:rPr>
          <w:rFonts w:ascii="Consolas" w:hAnsi="Consolas"/>
          <w:sz w:val="20"/>
        </w:rPr>
        <w:br/>
        <w:t xml:space="preserve">  print('$greeting, $name');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greet('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홍길동</w:t>
      </w:r>
      <w:proofErr w:type="spellEnd"/>
      <w:r>
        <w:rPr>
          <w:rFonts w:ascii="Consolas" w:hAnsi="Consolas"/>
          <w:sz w:val="20"/>
        </w:rPr>
        <w:t>');</w:t>
      </w:r>
      <w:r>
        <w:rPr>
          <w:rFonts w:ascii="Consolas" w:hAnsi="Consolas"/>
          <w:sz w:val="20"/>
        </w:rPr>
        <w:br/>
      </w:r>
      <w:proofErr w:type="gramStart"/>
      <w:r>
        <w:rPr>
          <w:rFonts w:ascii="Consolas" w:hAnsi="Consolas"/>
          <w:sz w:val="20"/>
        </w:rPr>
        <w:t>greet(</w:t>
      </w:r>
      <w:proofErr w:type="gramEnd"/>
      <w:r>
        <w:rPr>
          <w:rFonts w:ascii="Consolas" w:hAnsi="Consolas"/>
          <w:sz w:val="20"/>
        </w:rPr>
        <w:t>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이몽룡</w:t>
      </w:r>
      <w:proofErr w:type="spellEnd"/>
      <w:r>
        <w:rPr>
          <w:rFonts w:ascii="Consolas" w:hAnsi="Consolas"/>
          <w:sz w:val="20"/>
        </w:rPr>
        <w:t>', greeting: 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반갑습니다</w:t>
      </w:r>
      <w:proofErr w:type="spellEnd"/>
      <w:r>
        <w:rPr>
          <w:rFonts w:ascii="Consolas" w:hAnsi="Consolas"/>
          <w:sz w:val="20"/>
        </w:rPr>
        <w:t>');</w:t>
      </w:r>
    </w:p>
    <w:p w:rsidR="00C1675A" w:rsidRDefault="00C1675A" w:rsidP="00C1675A">
      <w:pPr>
        <w:rPr>
          <w:rFonts w:eastAsia="맑은 고딕"/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2.5 </w:t>
      </w:r>
      <w:r>
        <w:rPr>
          <w:rFonts w:ascii="맑은 고딕" w:eastAsia="맑은 고딕" w:hAnsi="맑은 고딕" w:cs="맑은 고딕" w:hint="eastAsia"/>
          <w:lang w:eastAsia="ko-KR"/>
        </w:rPr>
        <w:t>객체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프로그래밍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</w:t>
      </w:r>
      <w:r>
        <w:rPr>
          <w:lang w:eastAsia="ko-KR"/>
        </w:rPr>
        <w:t xml:space="preserve"> (p.76)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16"/>
        <w:gridCol w:w="4378"/>
      </w:tblGrid>
      <w:tr w:rsidR="00C61E99" w:rsidTr="00F064AE">
        <w:trPr>
          <w:trHeight w:val="3869"/>
        </w:trPr>
        <w:tc>
          <w:tcPr>
            <w:tcW w:w="4208" w:type="dxa"/>
            <w:vAlign w:val="center"/>
          </w:tcPr>
          <w:p w:rsidR="00C61E99" w:rsidRDefault="00C61E99" w:rsidP="00C1675A">
            <w:pPr>
              <w:rPr>
                <w:rFonts w:eastAsia="맑은 고딕"/>
                <w:lang w:eastAsia="ko-KR"/>
              </w:rPr>
            </w:pPr>
            <w:r w:rsidRPr="00C61E99">
              <w:rPr>
                <w:rFonts w:eastAsia="맑은 고딕"/>
                <w:noProof/>
                <w:lang w:eastAsia="ko-KR"/>
              </w:rPr>
              <w:drawing>
                <wp:inline distT="0" distB="0" distL="0" distR="0" wp14:anchorId="496B80DF" wp14:editId="3C3BB4E4">
                  <wp:extent cx="2614930" cy="2286000"/>
                  <wp:effectExtent l="0" t="0" r="0" b="0"/>
                  <wp:docPr id="16834775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4775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38" cy="230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F064AE" w:rsidRDefault="00C61E99" w:rsidP="00F064AE">
            <w:pPr>
              <w:pStyle w:val="a7"/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클래스는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일종의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타입으로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F064AE">
              <w:rPr>
                <w:rFonts w:ascii="맑은 고딕" w:eastAsia="맑은 고딕" w:hAnsi="맑은 고딕" w:cs="맑은 고딕" w:hint="eastAsia"/>
                <w:lang w:eastAsia="ko-KR"/>
              </w:rPr>
              <w:t>설계도</w:t>
            </w:r>
            <w:r w:rsidR="00F064AE">
              <w:rPr>
                <w:rFonts w:hint="eastAsia"/>
                <w:lang w:eastAsia="ko-KR"/>
              </w:rPr>
              <w:t xml:space="preserve"> </w:t>
            </w:r>
            <w:r w:rsidR="00F064AE">
              <w:rPr>
                <w:rFonts w:ascii="맑은 고딕" w:eastAsia="맑은 고딕" w:hAnsi="맑은 고딕" w:cs="맑은 고딕" w:hint="eastAsia"/>
                <w:lang w:eastAsia="ko-KR"/>
              </w:rPr>
              <w:t xml:space="preserve">역할로 </w:t>
            </w:r>
            <w:r w:rsidR="00F064AE" w:rsidRPr="00F064AE">
              <w:rPr>
                <w:rFonts w:ascii="맑은 고딕" w:eastAsia="맑은 고딕" w:hAnsi="맑은 고딕" w:cs="맑은 고딕"/>
                <w:lang w:eastAsia="ko-KR"/>
              </w:rPr>
              <w:t>변수(속성)와 함수(기능)를 묶어 정의</w:t>
            </w:r>
          </w:p>
          <w:p w:rsidR="00F064AE" w:rsidRDefault="00F064AE" w:rsidP="00F064AE">
            <w:pPr>
              <w:pStyle w:val="a7"/>
              <w:ind w:firstLineChars="100" w:firstLine="22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hint="eastAsia"/>
                <w:lang w:eastAsia="ko-KR"/>
              </w:rPr>
              <w:t>=&gt;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프로퍼티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내부의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속성 값</w:t>
            </w:r>
            <w:r w:rsidR="00C61E99">
              <w:rPr>
                <w:lang w:eastAsia="ko-KR"/>
              </w:rPr>
              <w:br/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인스턴스는</w:t>
            </w:r>
            <w:r>
              <w:rPr>
                <w:rFonts w:hint="eastAsia"/>
                <w:lang w:eastAsia="ko-KR"/>
              </w:rPr>
              <w:t xml:space="preserve"> </w:t>
            </w:r>
            <w:r w:rsidRPr="00F064AE">
              <w:rPr>
                <w:rFonts w:ascii="맑은 고딕" w:eastAsia="맑은 고딕" w:hAnsi="맑은 고딕" w:cs="맑은 고딕"/>
                <w:lang w:eastAsia="ko-KR"/>
              </w:rPr>
              <w:t xml:space="preserve">클래스에서 실제로 생성된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  <w:r w:rsidR="00C61E99" w:rsidRPr="00F064AE">
              <w:rPr>
                <w:b/>
                <w:bCs/>
                <w:lang w:eastAsia="ko-KR"/>
              </w:rPr>
              <w:t>.</w:t>
            </w:r>
            <w:r w:rsidR="00C61E99">
              <w:rPr>
                <w:lang w:eastAsia="ko-KR"/>
              </w:rPr>
              <w:br/>
              <w:t xml:space="preserve">-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객체는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공간에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lang w:eastAsia="ko-KR"/>
              </w:rPr>
              <w:t>할당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된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값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식별자에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참고되는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공간</w:t>
            </w:r>
          </w:p>
          <w:p w:rsidR="00C61E99" w:rsidRPr="00F064AE" w:rsidRDefault="00F064AE" w:rsidP="00F064AE">
            <w:pPr>
              <w:pStyle w:val="a7"/>
              <w:ind w:firstLineChars="100" w:firstLine="22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=&gt;</w:t>
            </w:r>
            <w:r>
              <w:rPr>
                <w:rFonts w:eastAsia="맑은 고딕" w:hint="eastAsia"/>
                <w:lang w:eastAsia="ko-KR"/>
              </w:rPr>
              <w:t>변수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자료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구조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함수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메서드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</w:tc>
      </w:tr>
    </w:tbl>
    <w:p w:rsidR="00C61E99" w:rsidRPr="00C61E99" w:rsidRDefault="00C61E99" w:rsidP="00C1675A">
      <w:pPr>
        <w:rPr>
          <w:rFonts w:eastAsia="맑은 고딕"/>
          <w:lang w:eastAsia="ko-KR"/>
        </w:rPr>
      </w:pPr>
    </w:p>
    <w:p w:rsidR="00C1675A" w:rsidRDefault="00C1675A" w:rsidP="00C1675A">
      <w:proofErr w:type="spellStart"/>
      <w:r>
        <w:lastRenderedPageBreak/>
        <w:t>예시</w:t>
      </w:r>
      <w:proofErr w:type="spellEnd"/>
      <w:r>
        <w:t xml:space="preserve"> </w:t>
      </w:r>
      <w:proofErr w:type="spellStart"/>
      <w:r>
        <w:t>코드</w:t>
      </w:r>
      <w:proofErr w:type="spellEnd"/>
      <w:r>
        <w:t>:</w:t>
      </w:r>
    </w:p>
    <w:p w:rsidR="00C1675A" w:rsidRPr="00F064AE" w:rsidRDefault="00C1675A" w:rsidP="00C1675A">
      <w:pPr>
        <w:rPr>
          <w:rFonts w:ascii="Consolas" w:eastAsia="맑은 고딕" w:hAnsi="Consolas"/>
          <w:sz w:val="20"/>
          <w:lang w:eastAsia="ko-KR"/>
        </w:rPr>
      </w:pPr>
      <w:r>
        <w:rPr>
          <w:rFonts w:ascii="Consolas" w:hAnsi="Consolas"/>
          <w:sz w:val="20"/>
        </w:rPr>
        <w:t xml:space="preserve">class Person </w:t>
      </w:r>
      <w:proofErr w:type="gramStart"/>
      <w:r>
        <w:rPr>
          <w:rFonts w:ascii="Consolas" w:hAnsi="Consolas"/>
          <w:sz w:val="20"/>
        </w:rPr>
        <w:t>{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클래스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선언</w:t>
      </w:r>
      <w:r>
        <w:rPr>
          <w:rFonts w:ascii="Consolas" w:hAnsi="Consolas"/>
          <w:sz w:val="20"/>
        </w:rPr>
        <w:br/>
        <w:t xml:space="preserve">  String name</w:t>
      </w:r>
      <w:proofErr w:type="gramStart"/>
      <w:r>
        <w:rPr>
          <w:rFonts w:ascii="Consolas" w:hAnsi="Consolas"/>
          <w:sz w:val="20"/>
        </w:rPr>
        <w:t>;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프로퍼티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: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이름</w:t>
      </w:r>
      <w:r>
        <w:rPr>
          <w:rFonts w:ascii="Consolas" w:hAnsi="Consolas"/>
          <w:sz w:val="20"/>
        </w:rPr>
        <w:br/>
        <w:t xml:space="preserve">  int age</w:t>
      </w:r>
      <w:proofErr w:type="gramStart"/>
      <w:r>
        <w:rPr>
          <w:rFonts w:ascii="Consolas" w:hAnsi="Consolas"/>
          <w:sz w:val="20"/>
        </w:rPr>
        <w:t>;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프로퍼티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: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나이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Person(this.name, </w:t>
      </w:r>
      <w:proofErr w:type="spellStart"/>
      <w:r>
        <w:rPr>
          <w:rFonts w:ascii="Consolas" w:hAnsi="Consolas"/>
          <w:sz w:val="20"/>
        </w:rPr>
        <w:t>this.age</w:t>
      </w:r>
      <w:proofErr w:type="spellEnd"/>
      <w:r>
        <w:rPr>
          <w:rFonts w:ascii="Consolas" w:hAnsi="Consolas"/>
          <w:sz w:val="20"/>
        </w:rPr>
        <w:t>)</w:t>
      </w:r>
      <w:proofErr w:type="gramStart"/>
      <w:r>
        <w:rPr>
          <w:rFonts w:ascii="Consolas" w:hAnsi="Consolas"/>
          <w:sz w:val="20"/>
        </w:rPr>
        <w:t>;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생성자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  void introduce() </w:t>
      </w:r>
      <w:proofErr w:type="gramStart"/>
      <w:r>
        <w:rPr>
          <w:rFonts w:ascii="Consolas" w:hAnsi="Consolas"/>
          <w:sz w:val="20"/>
        </w:rPr>
        <w:t>{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메서드</w:t>
      </w:r>
      <w:r>
        <w:rPr>
          <w:rFonts w:ascii="Consolas" w:hAnsi="Consolas"/>
          <w:sz w:val="20"/>
        </w:rPr>
        <w:br/>
        <w:t xml:space="preserve">    print('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저는</w:t>
      </w:r>
      <w:proofErr w:type="spellEnd"/>
      <w:r>
        <w:rPr>
          <w:rFonts w:ascii="Consolas" w:hAnsi="Consolas"/>
          <w:sz w:val="20"/>
        </w:rPr>
        <w:t xml:space="preserve"> $name, $</w:t>
      </w:r>
      <w:proofErr w:type="spellStart"/>
      <w:r>
        <w:rPr>
          <w:rFonts w:ascii="Consolas" w:hAnsi="Consolas"/>
          <w:sz w:val="20"/>
        </w:rPr>
        <w:t>age</w:t>
      </w:r>
      <w:r>
        <w:rPr>
          <w:rFonts w:ascii="맑은 고딕" w:eastAsia="맑은 고딕" w:hAnsi="맑은 고딕" w:cs="맑은 고딕" w:hint="eastAsia"/>
          <w:sz w:val="20"/>
        </w:rPr>
        <w:t>살입니다</w:t>
      </w:r>
      <w:proofErr w:type="spellEnd"/>
      <w:r>
        <w:rPr>
          <w:rFonts w:ascii="Consolas" w:hAnsi="Consolas"/>
          <w:sz w:val="20"/>
        </w:rPr>
        <w:t>.');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var p = Person('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홍길동</w:t>
      </w:r>
      <w:proofErr w:type="spellEnd"/>
      <w:r>
        <w:rPr>
          <w:rFonts w:ascii="Consolas" w:hAnsi="Consolas"/>
          <w:sz w:val="20"/>
        </w:rPr>
        <w:t>', 20)</w:t>
      </w:r>
      <w:proofErr w:type="gramStart"/>
      <w:r>
        <w:rPr>
          <w:rFonts w:ascii="Consolas" w:hAnsi="Consolas"/>
          <w:sz w:val="20"/>
        </w:rPr>
        <w:t>;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객체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생성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및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메서드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호출</w:t>
      </w:r>
      <w:r>
        <w:rPr>
          <w:rFonts w:ascii="Consolas" w:hAnsi="Consolas"/>
          <w:sz w:val="20"/>
        </w:rPr>
        <w:br/>
      </w:r>
      <w:proofErr w:type="spellStart"/>
      <w:proofErr w:type="gramStart"/>
      <w:r>
        <w:rPr>
          <w:rFonts w:ascii="Consolas" w:hAnsi="Consolas"/>
          <w:sz w:val="20"/>
        </w:rPr>
        <w:t>p.introduce</w:t>
      </w:r>
      <w:proofErr w:type="spellEnd"/>
      <w:proofErr w:type="gramEnd"/>
      <w:r>
        <w:rPr>
          <w:rFonts w:ascii="Consolas" w:hAnsi="Consolas"/>
          <w:sz w:val="20"/>
        </w:rPr>
        <w:t>()</w:t>
      </w:r>
      <w:proofErr w:type="gramStart"/>
      <w:r>
        <w:rPr>
          <w:rFonts w:ascii="Consolas" w:hAnsi="Consolas"/>
          <w:sz w:val="20"/>
        </w:rPr>
        <w:t>;</w:t>
      </w:r>
      <w:r w:rsidR="00F064AE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F064AE" w:rsidRPr="00F064AE">
        <w:rPr>
          <w:rFonts w:ascii="Consolas" w:eastAsia="맑은 고딕" w:hAnsi="Consolas"/>
          <w:sz w:val="20"/>
          <w:lang w:eastAsia="ko-KR"/>
        </w:rPr>
        <w:t xml:space="preserve">/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출력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: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저는</w:t>
      </w:r>
      <w:r w:rsidR="00F064AE" w:rsidRPr="00F064AE">
        <w:rPr>
          <w:rFonts w:ascii="Consolas" w:eastAsia="맑은 고딕" w:hAnsi="Consolas"/>
          <w:sz w:val="20"/>
          <w:lang w:eastAsia="ko-KR"/>
        </w:rPr>
        <w:t xml:space="preserve"> 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홍길동</w:t>
      </w:r>
      <w:r w:rsidR="00F064AE" w:rsidRPr="00F064AE">
        <w:rPr>
          <w:rFonts w:ascii="Consolas" w:eastAsia="맑은 고딕" w:hAnsi="Consolas"/>
          <w:sz w:val="20"/>
          <w:lang w:eastAsia="ko-KR"/>
        </w:rPr>
        <w:t>, 20</w:t>
      </w:r>
      <w:r w:rsidR="00F064AE" w:rsidRPr="00F064AE">
        <w:rPr>
          <w:rFonts w:ascii="Consolas" w:eastAsia="맑은 고딕" w:hAnsi="Consolas" w:hint="eastAsia"/>
          <w:sz w:val="20"/>
          <w:lang w:eastAsia="ko-KR"/>
        </w:rPr>
        <w:t>살입니다</w:t>
      </w:r>
      <w:r w:rsidR="00F064AE" w:rsidRPr="00F064AE">
        <w:rPr>
          <w:rFonts w:ascii="Consolas" w:eastAsia="맑은 고딕" w:hAnsi="Consolas"/>
          <w:sz w:val="20"/>
          <w:lang w:eastAsia="ko-KR"/>
        </w:rPr>
        <w:t>.</w:t>
      </w:r>
    </w:p>
    <w:p w:rsidR="00C915F8" w:rsidRDefault="00C915F8" w:rsidP="00C1675A">
      <w:pPr>
        <w:rPr>
          <w:rFonts w:ascii="Segoe UI Symbol" w:hAnsi="Segoe UI Symbol" w:cs="Segoe UI Symbol"/>
          <w:lang w:eastAsia="ko-KR"/>
        </w:rPr>
      </w:pPr>
    </w:p>
    <w:p w:rsidR="00730544" w:rsidRPr="00730544" w:rsidRDefault="00C1675A" w:rsidP="00C1675A">
      <w:pPr>
        <w:rPr>
          <w:rFonts w:eastAsia="맑은 고딕"/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2.5 </w:t>
      </w:r>
      <w:r>
        <w:rPr>
          <w:rFonts w:ascii="맑은 고딕" w:eastAsia="맑은 고딕" w:hAnsi="맑은 고딕" w:cs="맑은 고딕" w:hint="eastAsia"/>
          <w:lang w:eastAsia="ko-KR"/>
        </w:rPr>
        <w:t>객체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프로그래밍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상속</w:t>
      </w:r>
      <w:r>
        <w:rPr>
          <w:lang w:eastAsia="ko-KR"/>
        </w:rPr>
        <w:t xml:space="preserve"> vs </w:t>
      </w:r>
      <w:r>
        <w:rPr>
          <w:rFonts w:ascii="맑은 고딕" w:eastAsia="맑은 고딕" w:hAnsi="맑은 고딕" w:cs="맑은 고딕" w:hint="eastAsia"/>
          <w:lang w:eastAsia="ko-KR"/>
        </w:rPr>
        <w:t>인터페이스</w:t>
      </w:r>
      <w:r>
        <w:rPr>
          <w:lang w:eastAsia="ko-KR"/>
        </w:rPr>
        <w:t xml:space="preserve"> (p.80~)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559"/>
        <w:gridCol w:w="4032"/>
      </w:tblGrid>
      <w:tr w:rsidR="00730544" w:rsidRPr="00730544" w:rsidTr="00730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b/>
                <w:bCs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b/>
                <w:bCs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extends (</w:t>
            </w:r>
            <w:r w:rsidRPr="00730544">
              <w:rPr>
                <w:rFonts w:eastAsia="맑은 고딕"/>
                <w:b/>
                <w:bCs/>
                <w:lang w:eastAsia="ko-KR"/>
              </w:rPr>
              <w:t>상속</w:t>
            </w:r>
            <w:r w:rsidRPr="00730544">
              <w:rPr>
                <w:rFonts w:eastAsia="맑은 고딕"/>
                <w:b/>
                <w:bCs/>
                <w:lang w:eastAsia="ko-K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b/>
                <w:bCs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implements (</w:t>
            </w:r>
            <w:r w:rsidRPr="00730544">
              <w:rPr>
                <w:rFonts w:eastAsia="맑은 고딕"/>
                <w:b/>
                <w:bCs/>
                <w:lang w:eastAsia="ko-KR"/>
              </w:rPr>
              <w:t>인터페이스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구현</w:t>
            </w:r>
            <w:r w:rsidRPr="00730544">
              <w:rPr>
                <w:rFonts w:eastAsia="맑은 고딕"/>
                <w:b/>
                <w:bCs/>
                <w:lang w:eastAsia="ko-KR"/>
              </w:rPr>
              <w:t>)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용도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부모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클래스의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기능을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물려받아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재사용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인터페이스를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형식만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가져와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직접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구현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구문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 xml:space="preserve">class </w:t>
            </w:r>
            <w:proofErr w:type="spellStart"/>
            <w:r w:rsidRPr="00730544">
              <w:rPr>
                <w:rFonts w:eastAsia="맑은 고딕"/>
                <w:lang w:eastAsia="ko-KR"/>
              </w:rPr>
              <w:t>SubClass</w:t>
            </w:r>
            <w:proofErr w:type="spellEnd"/>
            <w:r w:rsidRPr="00730544">
              <w:rPr>
                <w:rFonts w:eastAsia="맑은 고딕"/>
                <w:lang w:eastAsia="ko-KR"/>
              </w:rPr>
              <w:t xml:space="preserve"> extends </w:t>
            </w:r>
            <w:proofErr w:type="spellStart"/>
            <w:r w:rsidRPr="00730544">
              <w:rPr>
                <w:rFonts w:eastAsia="맑은 고딕"/>
                <w:lang w:eastAsia="ko-KR"/>
              </w:rPr>
              <w:t>SuperClass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 xml:space="preserve">class </w:t>
            </w:r>
            <w:proofErr w:type="spellStart"/>
            <w:r w:rsidRPr="00730544">
              <w:rPr>
                <w:rFonts w:eastAsia="맑은 고딕"/>
                <w:lang w:eastAsia="ko-KR"/>
              </w:rPr>
              <w:t>MyClass</w:t>
            </w:r>
            <w:proofErr w:type="spellEnd"/>
            <w:r w:rsidRPr="00730544">
              <w:rPr>
                <w:rFonts w:eastAsia="맑은 고딕"/>
                <w:lang w:eastAsia="ko-KR"/>
              </w:rPr>
              <w:t xml:space="preserve"> implements Interface1, Interface2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재정의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여부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선택적으로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재정의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  <w:r w:rsidRPr="00730544">
              <w:rPr>
                <w:rFonts w:eastAsia="맑은 고딕"/>
                <w:lang w:eastAsia="ko-KR"/>
              </w:rPr>
              <w:t xml:space="preserve"> (@override </w:t>
            </w:r>
            <w:r w:rsidRPr="00730544">
              <w:rPr>
                <w:rFonts w:eastAsia="맑은 고딕"/>
                <w:lang w:eastAsia="ko-KR"/>
              </w:rPr>
              <w:t>사용</w:t>
            </w:r>
            <w:r w:rsidRPr="00730544">
              <w:rPr>
                <w:rFonts w:eastAsia="맑은 고딕"/>
                <w:lang w:eastAsia="ko-K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모든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메서드를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반드시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재정의</w:t>
            </w:r>
            <w:r w:rsidRPr="00730544">
              <w:rPr>
                <w:rFonts w:eastAsia="맑은 고딕"/>
                <w:lang w:eastAsia="ko-KR"/>
              </w:rPr>
              <w:t>해야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함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다중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사용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ascii="Segoe UI Emoji" w:eastAsia="맑은 고딕" w:hAnsi="Segoe UI Emoji" w:cs="Segoe UI Emoji"/>
                <w:lang w:eastAsia="ko-KR"/>
              </w:rPr>
              <w:t>❌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단일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상속만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ascii="Segoe UI Emoji" w:eastAsia="맑은 고딕" w:hAnsi="Segoe UI Emoji" w:cs="Segoe UI Emoji"/>
                <w:lang w:eastAsia="ko-KR"/>
              </w:rPr>
              <w:t>✅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여러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인터페이스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구현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주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코드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proofErr w:type="gramStart"/>
            <w:r w:rsidRPr="00730544">
              <w:rPr>
                <w:rFonts w:eastAsia="맑은 고딕"/>
                <w:b/>
                <w:bCs/>
                <w:lang w:eastAsia="ko-KR"/>
              </w:rPr>
              <w:t>재사용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/</w:t>
            </w:r>
            <w:proofErr w:type="gramEnd"/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기능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확장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계약</w:t>
            </w:r>
            <w:r w:rsidRPr="00730544">
              <w:rPr>
                <w:rFonts w:eastAsia="맑은 고딕"/>
                <w:lang w:eastAsia="ko-KR"/>
              </w:rPr>
              <w:t>(</w:t>
            </w:r>
            <w:r w:rsidRPr="00730544">
              <w:rPr>
                <w:rFonts w:eastAsia="맑은 고딕"/>
                <w:lang w:eastAsia="ko-KR"/>
              </w:rPr>
              <w:t>규격</w:t>
            </w:r>
            <w:r w:rsidRPr="00730544">
              <w:rPr>
                <w:rFonts w:eastAsia="맑은 고딕"/>
                <w:lang w:eastAsia="ko-KR"/>
              </w:rPr>
              <w:t xml:space="preserve">) </w:t>
            </w:r>
            <w:proofErr w:type="gramStart"/>
            <w:r w:rsidRPr="00730544">
              <w:rPr>
                <w:rFonts w:eastAsia="맑은 고딕"/>
                <w:lang w:eastAsia="ko-KR"/>
              </w:rPr>
              <w:t>정의</w:t>
            </w:r>
            <w:r w:rsidRPr="00730544">
              <w:rPr>
                <w:rFonts w:eastAsia="맑은 고딕"/>
                <w:lang w:eastAsia="ko-KR"/>
              </w:rPr>
              <w:t xml:space="preserve"> /</w:t>
            </w:r>
            <w:proofErr w:type="gramEnd"/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명세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기반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개발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b/>
                <w:bCs/>
                <w:lang w:eastAsia="ko-KR"/>
              </w:rPr>
              <w:t>상속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대상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구체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클래스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또는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추상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클래스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>추상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클래스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또는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일반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클래스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모두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ascii="Segoe UI Emoji" w:eastAsia="맑은 고딕" w:hAnsi="Segoe UI Emoji" w:cs="Segoe UI Emoji"/>
                <w:b/>
                <w:bCs/>
                <w:lang w:eastAsia="ko-KR"/>
              </w:rPr>
              <w:lastRenderedPageBreak/>
              <w:t>✅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장점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 xml:space="preserve">- </w:t>
            </w:r>
            <w:r w:rsidRPr="00730544">
              <w:rPr>
                <w:rFonts w:eastAsia="맑은 고딕"/>
                <w:lang w:eastAsia="ko-KR"/>
              </w:rPr>
              <w:t>기존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기능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재사용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  <w:r w:rsidRPr="00730544">
              <w:rPr>
                <w:rFonts w:eastAsia="맑은 고딕"/>
                <w:lang w:eastAsia="ko-KR"/>
              </w:rPr>
              <w:br/>
              <w:t xml:space="preserve">- </w:t>
            </w:r>
            <w:r w:rsidRPr="00730544">
              <w:rPr>
                <w:rFonts w:eastAsia="맑은 고딕"/>
                <w:lang w:eastAsia="ko-KR"/>
              </w:rPr>
              <w:t>유지보수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효율적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 xml:space="preserve">- </w:t>
            </w:r>
            <w:r w:rsidRPr="00730544">
              <w:rPr>
                <w:rFonts w:eastAsia="맑은 고딕"/>
                <w:lang w:eastAsia="ko-KR"/>
              </w:rPr>
              <w:t>명확한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계약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기반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개발</w:t>
            </w:r>
            <w:r w:rsidRPr="00730544">
              <w:rPr>
                <w:rFonts w:eastAsia="맑은 고딕"/>
                <w:lang w:eastAsia="ko-KR"/>
              </w:rPr>
              <w:br/>
              <w:t xml:space="preserve">- </w:t>
            </w:r>
            <w:r w:rsidRPr="00730544">
              <w:rPr>
                <w:rFonts w:eastAsia="맑은 고딕"/>
                <w:lang w:eastAsia="ko-KR"/>
              </w:rPr>
              <w:t>다중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구현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  <w:r w:rsidRPr="00730544">
              <w:rPr>
                <w:rFonts w:eastAsia="맑은 고딕"/>
                <w:lang w:eastAsia="ko-KR"/>
              </w:rPr>
              <w:br/>
              <w:t xml:space="preserve">- </w:t>
            </w:r>
            <w:r w:rsidRPr="00730544">
              <w:rPr>
                <w:rFonts w:eastAsia="맑은 고딕"/>
                <w:lang w:eastAsia="ko-KR"/>
              </w:rPr>
              <w:t>유연한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구조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설계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</w:t>
            </w:r>
          </w:p>
        </w:tc>
      </w:tr>
      <w:tr w:rsidR="00730544" w:rsidRPr="00730544" w:rsidTr="00730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ascii="Segoe UI Emoji" w:eastAsia="맑은 고딕" w:hAnsi="Segoe UI Emoji" w:cs="Segoe UI Emoji"/>
                <w:b/>
                <w:bCs/>
                <w:lang w:eastAsia="ko-KR"/>
              </w:rPr>
              <w:t>❌</w:t>
            </w:r>
            <w:r w:rsidRPr="00730544">
              <w:rPr>
                <w:rFonts w:eastAsia="맑은 고딕"/>
                <w:b/>
                <w:bCs/>
                <w:lang w:eastAsia="ko-KR"/>
              </w:rPr>
              <w:t xml:space="preserve"> </w:t>
            </w:r>
            <w:r w:rsidRPr="00730544">
              <w:rPr>
                <w:rFonts w:eastAsia="맑은 고딕"/>
                <w:b/>
                <w:bCs/>
                <w:lang w:eastAsia="ko-KR"/>
              </w:rPr>
              <w:t>단점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 xml:space="preserve">- </w:t>
            </w:r>
            <w:r w:rsidRPr="00730544">
              <w:rPr>
                <w:rFonts w:eastAsia="맑은 고딕"/>
                <w:lang w:eastAsia="ko-KR"/>
              </w:rPr>
              <w:t>다중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상속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불가</w:t>
            </w:r>
            <w:r w:rsidRPr="00730544">
              <w:rPr>
                <w:rFonts w:eastAsia="맑은 고딕"/>
                <w:lang w:eastAsia="ko-KR"/>
              </w:rPr>
              <w:br/>
              <w:t xml:space="preserve">- </w:t>
            </w:r>
            <w:r w:rsidRPr="00730544">
              <w:rPr>
                <w:rFonts w:eastAsia="맑은 고딕"/>
                <w:lang w:eastAsia="ko-KR"/>
              </w:rPr>
              <w:t>유연성이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떨어질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수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있음</w:t>
            </w:r>
          </w:p>
        </w:tc>
        <w:tc>
          <w:tcPr>
            <w:tcW w:w="0" w:type="auto"/>
            <w:vAlign w:val="center"/>
            <w:hideMark/>
          </w:tcPr>
          <w:p w:rsidR="00730544" w:rsidRPr="00730544" w:rsidRDefault="00730544" w:rsidP="00730544">
            <w:pPr>
              <w:rPr>
                <w:rFonts w:eastAsia="맑은 고딕"/>
                <w:lang w:eastAsia="ko-KR"/>
              </w:rPr>
            </w:pPr>
            <w:r w:rsidRPr="00730544">
              <w:rPr>
                <w:rFonts w:eastAsia="맑은 고딕"/>
                <w:lang w:eastAsia="ko-KR"/>
              </w:rPr>
              <w:t xml:space="preserve">- </w:t>
            </w:r>
            <w:r w:rsidRPr="00730544">
              <w:rPr>
                <w:rFonts w:eastAsia="맑은 고딕"/>
                <w:lang w:eastAsia="ko-KR"/>
              </w:rPr>
              <w:t>기능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직접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구현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필요</w:t>
            </w:r>
            <w:r w:rsidRPr="00730544">
              <w:rPr>
                <w:rFonts w:eastAsia="맑은 고딕"/>
                <w:lang w:eastAsia="ko-KR"/>
              </w:rPr>
              <w:br/>
              <w:t xml:space="preserve">- </w:t>
            </w:r>
            <w:r w:rsidRPr="00730544">
              <w:rPr>
                <w:rFonts w:eastAsia="맑은 고딕"/>
                <w:lang w:eastAsia="ko-KR"/>
              </w:rPr>
              <w:t>코드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중복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가능성</w:t>
            </w:r>
            <w:r w:rsidRPr="00730544">
              <w:rPr>
                <w:rFonts w:eastAsia="맑은 고딕"/>
                <w:lang w:eastAsia="ko-KR"/>
              </w:rPr>
              <w:t xml:space="preserve"> </w:t>
            </w:r>
            <w:r w:rsidRPr="00730544">
              <w:rPr>
                <w:rFonts w:eastAsia="맑은 고딕"/>
                <w:lang w:eastAsia="ko-KR"/>
              </w:rPr>
              <w:t>있음</w:t>
            </w:r>
          </w:p>
        </w:tc>
      </w:tr>
    </w:tbl>
    <w:p w:rsidR="00730544" w:rsidRPr="00730544" w:rsidRDefault="00730544" w:rsidP="00C1675A">
      <w:pPr>
        <w:rPr>
          <w:rFonts w:ascii="Segoe UI Symbol" w:eastAsia="맑은 고딕" w:hAnsi="Segoe UI Symbol" w:cs="Segoe UI Symbol"/>
          <w:lang w:eastAsia="ko-KR"/>
        </w:rPr>
      </w:pP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2.6 </w:t>
      </w:r>
      <w:r>
        <w:rPr>
          <w:rFonts w:ascii="맑은 고딕" w:eastAsia="맑은 고딕" w:hAnsi="맑은 고딕" w:cs="맑은 고딕" w:hint="eastAsia"/>
          <w:lang w:eastAsia="ko-KR"/>
        </w:rPr>
        <w:t>컬렉션</w:t>
      </w:r>
      <w:r>
        <w:rPr>
          <w:lang w:eastAsia="ko-KR"/>
        </w:rPr>
        <w:t xml:space="preserve"> – List, Map, Set </w:t>
      </w:r>
      <w:r>
        <w:rPr>
          <w:rFonts w:ascii="맑은 고딕" w:eastAsia="맑은 고딕" w:hAnsi="맑은 고딕" w:cs="맑은 고딕" w:hint="eastAsia"/>
          <w:lang w:eastAsia="ko-KR"/>
        </w:rPr>
        <w:t>표기법</w:t>
      </w:r>
      <w:r>
        <w:rPr>
          <w:lang w:eastAsia="ko-KR"/>
        </w:rPr>
        <w:t xml:space="preserve"> (p.84~)</w:t>
      </w:r>
    </w:p>
    <w:p w:rsidR="00C1675A" w:rsidRDefault="00C1675A" w:rsidP="00C1675A">
      <w:pPr>
        <w:rPr>
          <w:lang w:eastAsia="ko-KR"/>
        </w:rPr>
      </w:pPr>
      <w:r>
        <w:rPr>
          <w:lang w:eastAsia="ko-KR"/>
        </w:rPr>
        <w:t xml:space="preserve">- List: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,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  <w:t xml:space="preserve">- Set: </w:t>
      </w:r>
      <w:r>
        <w:rPr>
          <w:lang w:eastAsia="ko-KR"/>
        </w:rPr>
        <w:t>중복을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br/>
        <w:t xml:space="preserve">- Map: </w:t>
      </w:r>
      <w:r>
        <w:rPr>
          <w:lang w:eastAsia="ko-KR"/>
        </w:rPr>
        <w:t>키와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쌍으로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:rsidR="00C1675A" w:rsidRDefault="00C1675A" w:rsidP="00543AC8">
      <w:pPr>
        <w:pStyle w:val="a7"/>
      </w:pPr>
      <w:proofErr w:type="spellStart"/>
      <w:r>
        <w:rPr>
          <w:rFonts w:ascii="맑은 고딕" w:eastAsia="맑은 고딕" w:hAnsi="맑은 고딕" w:cs="맑은 고딕" w:hint="eastAsia"/>
        </w:rPr>
        <w:t>예시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코드</w:t>
      </w:r>
      <w:proofErr w:type="spellEnd"/>
      <w:r>
        <w:t>:</w:t>
      </w:r>
    </w:p>
    <w:p w:rsidR="00C1675A" w:rsidRDefault="00C1675A" w:rsidP="00543AC8">
      <w:pPr>
        <w:pStyle w:val="a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List&lt;String&gt; fruits = ['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사과</w:t>
      </w:r>
      <w:proofErr w:type="spellEnd"/>
      <w:r>
        <w:rPr>
          <w:rFonts w:ascii="Consolas" w:hAnsi="Consolas"/>
          <w:sz w:val="20"/>
        </w:rPr>
        <w:t>', 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바나나</w:t>
      </w:r>
      <w:proofErr w:type="spellEnd"/>
      <w:r>
        <w:rPr>
          <w:rFonts w:ascii="Consolas" w:hAnsi="Consolas"/>
          <w:sz w:val="20"/>
        </w:rPr>
        <w:t>', 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딸기</w:t>
      </w:r>
      <w:proofErr w:type="spellEnd"/>
      <w:r>
        <w:rPr>
          <w:rFonts w:ascii="Consolas" w:hAnsi="Consolas"/>
          <w:sz w:val="20"/>
        </w:rPr>
        <w:t>'];</w:t>
      </w:r>
      <w:r>
        <w:rPr>
          <w:rFonts w:ascii="Consolas" w:hAnsi="Consolas"/>
          <w:sz w:val="20"/>
        </w:rPr>
        <w:br/>
        <w:t>Set&lt;int&gt; numbers = {1, 2, 3};</w:t>
      </w:r>
      <w:r>
        <w:rPr>
          <w:rFonts w:ascii="Consolas" w:hAnsi="Consolas"/>
          <w:sz w:val="20"/>
        </w:rPr>
        <w:br/>
        <w:t>Map&lt;String, int&gt; scores = {'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철수</w:t>
      </w:r>
      <w:proofErr w:type="spellEnd"/>
      <w:r>
        <w:rPr>
          <w:rFonts w:ascii="Consolas" w:hAnsi="Consolas"/>
          <w:sz w:val="20"/>
        </w:rPr>
        <w:t>': 90, '</w:t>
      </w:r>
      <w:proofErr w:type="spellStart"/>
      <w:r>
        <w:rPr>
          <w:rFonts w:ascii="맑은 고딕" w:eastAsia="맑은 고딕" w:hAnsi="맑은 고딕" w:cs="맑은 고딕" w:hint="eastAsia"/>
          <w:sz w:val="20"/>
        </w:rPr>
        <w:t>영희</w:t>
      </w:r>
      <w:proofErr w:type="spellEnd"/>
      <w:r>
        <w:rPr>
          <w:rFonts w:ascii="Consolas" w:hAnsi="Consolas"/>
          <w:sz w:val="20"/>
        </w:rPr>
        <w:t>': 85};</w:t>
      </w:r>
    </w:p>
    <w:p w:rsidR="00C915F8" w:rsidRDefault="00C915F8" w:rsidP="00C1675A">
      <w:pPr>
        <w:rPr>
          <w:rFonts w:ascii="Segoe UI Symbol" w:hAnsi="Segoe UI Symbol" w:cs="Segoe UI Symbol"/>
          <w:lang w:eastAsia="ko-KR"/>
        </w:rPr>
      </w:pPr>
    </w:p>
    <w:p w:rsidR="00543AC8" w:rsidRDefault="00C1675A" w:rsidP="00543AC8">
      <w:pPr>
        <w:rPr>
          <w:rFonts w:eastAsia="맑은 고딕"/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2.7 </w:t>
      </w:r>
      <w:r>
        <w:rPr>
          <w:rFonts w:ascii="맑은 고딕" w:eastAsia="맑은 고딕" w:hAnsi="맑은 고딕" w:cs="맑은 고딕" w:hint="eastAsia"/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프로그래밍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</w:t>
      </w:r>
      <w:r>
        <w:rPr>
          <w:lang w:eastAsia="ko-KR"/>
        </w:rPr>
        <w:t xml:space="preserve"> (p.87~91)</w:t>
      </w:r>
    </w:p>
    <w:p w:rsidR="00543AC8" w:rsidRDefault="00C1675A" w:rsidP="00543AC8">
      <w:pPr>
        <w:pStyle w:val="a7"/>
        <w:rPr>
          <w:rFonts w:eastAsia="맑은 고딕"/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forEach</w:t>
      </w:r>
      <w:proofErr w:type="spellEnd"/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 w:rsidR="00543AC8">
        <w:rPr>
          <w:rFonts w:ascii="맑은 고딕" w:eastAsia="맑은 고딕" w:hAnsi="맑은 고딕" w:cs="맑은 고딕" w:hint="eastAsia"/>
          <w:lang w:eastAsia="ko-KR"/>
        </w:rPr>
        <w:t xml:space="preserve">내부 </w:t>
      </w:r>
      <w:r>
        <w:rPr>
          <w:rFonts w:ascii="맑은 고딕" w:eastAsia="맑은 고딕" w:hAnsi="맑은 고딕" w:cs="맑은 고딕" w:hint="eastAsia"/>
          <w:lang w:eastAsia="ko-KR"/>
        </w:rPr>
        <w:t>반복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수행</w:t>
      </w:r>
      <w:r>
        <w:rPr>
          <w:lang w:eastAsia="ko-KR"/>
        </w:rPr>
        <w:br/>
        <w:t xml:space="preserve">• where: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필터링</w:t>
      </w:r>
    </w:p>
    <w:p w:rsidR="00543AC8" w:rsidRPr="00543AC8" w:rsidRDefault="00C1675A" w:rsidP="00543AC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• map: </w:t>
      </w:r>
      <w:r w:rsidR="00543AC8" w:rsidRPr="00543AC8">
        <w:rPr>
          <w:rFonts w:ascii="맑은 고딕" w:eastAsia="맑은 고딕" w:hAnsi="맑은 고딕" w:cs="맑은 고딕" w:hint="eastAsia"/>
          <w:lang w:eastAsia="ko-KR"/>
        </w:rPr>
        <w:t>반복되는 값을 다른 형태로 변환하는 방법을 제공하는 함수</w:t>
      </w:r>
    </w:p>
    <w:p w:rsidR="00543AC8" w:rsidRPr="00543AC8" w:rsidRDefault="00C1675A" w:rsidP="00543AC8">
      <w:pPr>
        <w:pStyle w:val="a7"/>
        <w:rPr>
          <w:rFonts w:eastAsia="맑은 고딕"/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toList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toSet</w:t>
      </w:r>
      <w:proofErr w:type="spellEnd"/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>/</w:t>
      </w:r>
      <w:r>
        <w:rPr>
          <w:rFonts w:ascii="맑은 고딕" w:eastAsia="맑은 고딕" w:hAnsi="맑은 고딕" w:cs="맑은 고딕" w:hint="eastAsia"/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</w:p>
    <w:p w:rsidR="00543AC8" w:rsidRPr="00543AC8" w:rsidRDefault="00543AC8" w:rsidP="00543AC8">
      <w:pPr>
        <w:pStyle w:val="a7"/>
        <w:rPr>
          <w:lang w:eastAsia="ko-KR"/>
        </w:rPr>
      </w:pPr>
      <w:r>
        <w:rPr>
          <w:lang w:eastAsia="ko-KR"/>
        </w:rPr>
        <w:t>•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일급객체</w:t>
      </w:r>
      <w:r>
        <w:rPr>
          <w:rFonts w:eastAsia="맑은 고딕" w:hint="eastAsia"/>
          <w:lang w:eastAsia="ko-KR"/>
        </w:rPr>
        <w:t xml:space="preserve">: </w:t>
      </w:r>
      <w:r w:rsidRPr="00543AC8">
        <w:rPr>
          <w:rFonts w:eastAsia="맑은 고딕" w:hint="eastAsia"/>
          <w:lang w:eastAsia="ko-KR"/>
        </w:rPr>
        <w:t>함수를</w:t>
      </w:r>
      <w:r w:rsidRPr="00543AC8">
        <w:rPr>
          <w:rFonts w:eastAsia="맑은 고딕" w:hint="eastAsia"/>
          <w:lang w:eastAsia="ko-KR"/>
        </w:rPr>
        <w:t xml:space="preserve"> </w:t>
      </w:r>
      <w:r w:rsidRPr="00543AC8">
        <w:rPr>
          <w:rFonts w:eastAsia="맑은 고딕" w:hint="eastAsia"/>
          <w:lang w:eastAsia="ko-KR"/>
        </w:rPr>
        <w:t>값으로</w:t>
      </w:r>
      <w:r w:rsidRPr="00543AC8">
        <w:rPr>
          <w:rFonts w:eastAsia="맑은 고딕" w:hint="eastAsia"/>
          <w:lang w:eastAsia="ko-KR"/>
        </w:rPr>
        <w:t xml:space="preserve"> </w:t>
      </w:r>
      <w:r w:rsidRPr="00543AC8">
        <w:rPr>
          <w:rFonts w:eastAsia="맑은 고딕" w:hint="eastAsia"/>
          <w:lang w:eastAsia="ko-KR"/>
        </w:rPr>
        <w:t>취급</w:t>
      </w:r>
      <w:r w:rsidRPr="00543AC8">
        <w:rPr>
          <w:rFonts w:eastAsia="맑은 고딕" w:hint="eastAsia"/>
          <w:lang w:eastAsia="ko-KR"/>
        </w:rPr>
        <w:t xml:space="preserve"> -&gt; </w:t>
      </w:r>
      <w:r w:rsidRPr="00543AC8">
        <w:rPr>
          <w:rFonts w:eastAsia="맑은 고딕" w:hint="eastAsia"/>
          <w:lang w:eastAsia="ko-KR"/>
        </w:rPr>
        <w:t>다른</w:t>
      </w:r>
      <w:r w:rsidRPr="00543AC8">
        <w:rPr>
          <w:rFonts w:eastAsia="맑은 고딕" w:hint="eastAsia"/>
          <w:lang w:eastAsia="ko-KR"/>
        </w:rPr>
        <w:t xml:space="preserve"> </w:t>
      </w:r>
      <w:r w:rsidRPr="00543AC8">
        <w:rPr>
          <w:rFonts w:eastAsia="맑은 고딕" w:hint="eastAsia"/>
          <w:lang w:eastAsia="ko-KR"/>
        </w:rPr>
        <w:t>변수에</w:t>
      </w:r>
      <w:r w:rsidRPr="00543AC8">
        <w:rPr>
          <w:rFonts w:eastAsia="맑은 고딕" w:hint="eastAsia"/>
          <w:lang w:eastAsia="ko-KR"/>
        </w:rPr>
        <w:t xml:space="preserve"> </w:t>
      </w:r>
      <w:r w:rsidRPr="00543AC8">
        <w:rPr>
          <w:rFonts w:eastAsia="맑은 고딕" w:hint="eastAsia"/>
          <w:lang w:eastAsia="ko-KR"/>
        </w:rPr>
        <w:t>함수</w:t>
      </w:r>
      <w:r w:rsidRPr="00543AC8">
        <w:rPr>
          <w:rFonts w:eastAsia="맑은 고딕" w:hint="eastAsia"/>
          <w:lang w:eastAsia="ko-KR"/>
        </w:rPr>
        <w:t xml:space="preserve"> </w:t>
      </w:r>
      <w:r w:rsidRPr="00543AC8">
        <w:rPr>
          <w:rFonts w:eastAsia="맑은 고딕" w:hint="eastAsia"/>
          <w:lang w:eastAsia="ko-KR"/>
        </w:rPr>
        <w:t>대입</w:t>
      </w:r>
      <w:r w:rsidRPr="00543AC8">
        <w:rPr>
          <w:rFonts w:eastAsia="맑은 고딕" w:hint="eastAsia"/>
          <w:lang w:eastAsia="ko-KR"/>
        </w:rPr>
        <w:t xml:space="preserve"> </w:t>
      </w:r>
      <w:r w:rsidRPr="00543AC8">
        <w:rPr>
          <w:rFonts w:eastAsia="맑은 고딕" w:hint="eastAsia"/>
          <w:lang w:eastAsia="ko-KR"/>
        </w:rPr>
        <w:t>가능</w:t>
      </w:r>
    </w:p>
    <w:p w:rsidR="00543AC8" w:rsidRDefault="00543AC8" w:rsidP="00543AC8">
      <w:pPr>
        <w:pStyle w:val="a7"/>
        <w:rPr>
          <w:rFonts w:ascii="맑은 고딕" w:eastAsia="맑은 고딕" w:hAnsi="맑은 고딕" w:cs="맑은 고딕"/>
          <w:lang w:eastAsia="ko-KR"/>
        </w:rPr>
      </w:pPr>
    </w:p>
    <w:p w:rsidR="00543AC8" w:rsidRDefault="00C1675A" w:rsidP="00543AC8">
      <w:pPr>
        <w:pStyle w:val="a7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</w:rPr>
        <w:t>예시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코드</w:t>
      </w:r>
      <w:proofErr w:type="spellEnd"/>
      <w:r>
        <w:t>:</w:t>
      </w:r>
      <w:r w:rsidR="00543AC8">
        <w:rPr>
          <w:rFonts w:eastAsia="맑은 고딕" w:hint="eastAsia"/>
          <w:lang w:eastAsia="ko-KR"/>
        </w:rPr>
        <w:t xml:space="preserve"> </w:t>
      </w:r>
    </w:p>
    <w:p w:rsidR="00C915F8" w:rsidRPr="00543AC8" w:rsidRDefault="00C1675A" w:rsidP="00543AC8">
      <w:pPr>
        <w:pStyle w:val="a7"/>
      </w:pPr>
      <w:r>
        <w:rPr>
          <w:rFonts w:ascii="Consolas" w:hAnsi="Consolas"/>
          <w:sz w:val="20"/>
        </w:rPr>
        <w:t>List&lt;int&gt; numbers = [1, 2, 3, 4, 5];</w:t>
      </w:r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numbers.forEach</w:t>
      </w:r>
      <w:proofErr w:type="spellEnd"/>
      <w:r>
        <w:rPr>
          <w:rFonts w:ascii="Consolas" w:hAnsi="Consolas"/>
          <w:sz w:val="20"/>
        </w:rPr>
        <w:t>((n) =&gt; print(n))</w:t>
      </w:r>
      <w:proofErr w:type="gramStart"/>
      <w:r>
        <w:rPr>
          <w:rFonts w:ascii="Consolas" w:hAnsi="Consolas"/>
          <w:sz w:val="20"/>
        </w:rPr>
        <w:t>;</w:t>
      </w:r>
      <w:r w:rsidR="00543AC8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543AC8" w:rsidRPr="00543AC8">
        <w:rPr>
          <w:rFonts w:ascii="Consolas" w:eastAsia="맑은 고딕" w:hAnsi="Consolas"/>
          <w:sz w:val="20"/>
          <w:lang w:eastAsia="ko-KR"/>
        </w:rPr>
        <w:t xml:space="preserve">/ 1. </w:t>
      </w:r>
      <w:proofErr w:type="spellStart"/>
      <w:r w:rsidR="00543AC8" w:rsidRPr="00543AC8">
        <w:rPr>
          <w:rFonts w:ascii="Consolas" w:eastAsia="맑은 고딕" w:hAnsi="Consolas"/>
          <w:sz w:val="20"/>
          <w:lang w:eastAsia="ko-KR"/>
        </w:rPr>
        <w:t>forEach</w:t>
      </w:r>
      <w:proofErr w:type="spellEnd"/>
      <w:r w:rsidR="00543AC8" w:rsidRPr="00543AC8">
        <w:rPr>
          <w:rFonts w:ascii="Consolas" w:eastAsia="맑은 고딕" w:hAnsi="Consolas"/>
          <w:sz w:val="20"/>
          <w:lang w:eastAsia="ko-KR"/>
        </w:rPr>
        <w:t xml:space="preserve">: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각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요소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출력</w:t>
      </w:r>
      <w:r>
        <w:rPr>
          <w:rFonts w:ascii="Consolas" w:hAnsi="Consolas"/>
          <w:sz w:val="20"/>
        </w:rPr>
        <w:br/>
        <w:t xml:space="preserve">var even = </w:t>
      </w:r>
      <w:proofErr w:type="spellStart"/>
      <w:proofErr w:type="gramStart"/>
      <w:r>
        <w:rPr>
          <w:rFonts w:ascii="Consolas" w:hAnsi="Consolas"/>
          <w:sz w:val="20"/>
        </w:rPr>
        <w:t>numbers.where</w:t>
      </w:r>
      <w:proofErr w:type="spellEnd"/>
      <w:proofErr w:type="gramEnd"/>
      <w:r>
        <w:rPr>
          <w:rFonts w:ascii="Consolas" w:hAnsi="Consolas"/>
          <w:sz w:val="20"/>
        </w:rPr>
        <w:t>((n) =&gt; n % 2 == 0)</w:t>
      </w:r>
      <w:proofErr w:type="gramStart"/>
      <w:r>
        <w:rPr>
          <w:rFonts w:ascii="Consolas" w:hAnsi="Consolas"/>
          <w:sz w:val="20"/>
        </w:rPr>
        <w:t>;</w:t>
      </w:r>
      <w:r w:rsidR="00543AC8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543AC8" w:rsidRPr="00543AC8">
        <w:rPr>
          <w:rFonts w:ascii="Consolas" w:eastAsia="맑은 고딕" w:hAnsi="Consolas"/>
          <w:sz w:val="20"/>
          <w:lang w:eastAsia="ko-KR"/>
        </w:rPr>
        <w:t xml:space="preserve">/ 2. where: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짝수만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필터링</w:t>
      </w:r>
      <w:r>
        <w:rPr>
          <w:rFonts w:ascii="Consolas" w:hAnsi="Consolas"/>
          <w:sz w:val="20"/>
        </w:rPr>
        <w:br/>
        <w:t xml:space="preserve">var doubled = </w:t>
      </w:r>
      <w:proofErr w:type="spellStart"/>
      <w:r>
        <w:rPr>
          <w:rFonts w:ascii="Consolas" w:hAnsi="Consolas"/>
          <w:sz w:val="20"/>
        </w:rPr>
        <w:t>numbers.map</w:t>
      </w:r>
      <w:proofErr w:type="spellEnd"/>
      <w:r>
        <w:rPr>
          <w:rFonts w:ascii="Consolas" w:hAnsi="Consolas"/>
          <w:sz w:val="20"/>
        </w:rPr>
        <w:t>((n) =&gt; n * 2</w:t>
      </w:r>
      <w:proofErr w:type="gramStart"/>
      <w:r>
        <w:rPr>
          <w:rFonts w:ascii="Consolas" w:hAnsi="Consolas"/>
          <w:sz w:val="20"/>
        </w:rPr>
        <w:t>).</w:t>
      </w:r>
      <w:proofErr w:type="spellStart"/>
      <w:r>
        <w:rPr>
          <w:rFonts w:ascii="Consolas" w:hAnsi="Consolas"/>
          <w:sz w:val="20"/>
        </w:rPr>
        <w:t>toList</w:t>
      </w:r>
      <w:proofErr w:type="spellEnd"/>
      <w:proofErr w:type="gramEnd"/>
      <w:r>
        <w:rPr>
          <w:rFonts w:ascii="Consolas" w:hAnsi="Consolas"/>
          <w:sz w:val="20"/>
        </w:rPr>
        <w:t>()</w:t>
      </w:r>
      <w:proofErr w:type="gramStart"/>
      <w:r>
        <w:rPr>
          <w:rFonts w:ascii="Consolas" w:hAnsi="Consolas"/>
          <w:sz w:val="20"/>
        </w:rPr>
        <w:t>;</w:t>
      </w:r>
      <w:r w:rsidR="00543AC8">
        <w:rPr>
          <w:rFonts w:ascii="Consolas" w:eastAsia="맑은 고딕" w:hAnsi="Consolas" w:hint="eastAsia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/>
          <w:sz w:val="20"/>
          <w:lang w:eastAsia="ko-KR"/>
        </w:rPr>
        <w:t>/</w:t>
      </w:r>
      <w:proofErr w:type="gramEnd"/>
      <w:r w:rsidR="00543AC8" w:rsidRPr="00543AC8">
        <w:rPr>
          <w:rFonts w:ascii="Consolas" w:eastAsia="맑은 고딕" w:hAnsi="Consolas"/>
          <w:sz w:val="20"/>
          <w:lang w:eastAsia="ko-KR"/>
        </w:rPr>
        <w:t xml:space="preserve">/ 3. map + </w:t>
      </w:r>
      <w:proofErr w:type="spellStart"/>
      <w:r w:rsidR="00543AC8" w:rsidRPr="00543AC8">
        <w:rPr>
          <w:rFonts w:ascii="Consolas" w:eastAsia="맑은 고딕" w:hAnsi="Consolas"/>
          <w:sz w:val="20"/>
          <w:lang w:eastAsia="ko-KR"/>
        </w:rPr>
        <w:t>toList</w:t>
      </w:r>
      <w:proofErr w:type="spellEnd"/>
      <w:r w:rsidR="00543AC8" w:rsidRPr="00543AC8">
        <w:rPr>
          <w:rFonts w:ascii="Consolas" w:eastAsia="맑은 고딕" w:hAnsi="Consolas"/>
          <w:sz w:val="20"/>
          <w:lang w:eastAsia="ko-KR"/>
        </w:rPr>
        <w:t xml:space="preserve">: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각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요소를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2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배로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바꾸고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리스트로</w:t>
      </w:r>
      <w:r w:rsidR="00543AC8" w:rsidRPr="00543AC8">
        <w:rPr>
          <w:rFonts w:ascii="Consolas" w:eastAsia="맑은 고딕" w:hAnsi="Consolas"/>
          <w:sz w:val="20"/>
          <w:lang w:eastAsia="ko-KR"/>
        </w:rPr>
        <w:t xml:space="preserve"> </w:t>
      </w:r>
      <w:r w:rsidR="00543AC8" w:rsidRPr="00543AC8">
        <w:rPr>
          <w:rFonts w:ascii="Consolas" w:eastAsia="맑은 고딕" w:hAnsi="Consolas" w:hint="eastAsia"/>
          <w:sz w:val="20"/>
          <w:lang w:eastAsia="ko-KR"/>
        </w:rPr>
        <w:t>저장</w:t>
      </w:r>
    </w:p>
    <w:p w:rsidR="00C1675A" w:rsidRDefault="00C1675A" w:rsidP="00C1675A">
      <w:pPr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✅</w:t>
      </w:r>
      <w:r>
        <w:rPr>
          <w:lang w:eastAsia="ko-KR"/>
        </w:rPr>
        <w:t xml:space="preserve"> 2.8 </w:t>
      </w:r>
      <w:r>
        <w:rPr>
          <w:rFonts w:ascii="맑은 고딕" w:eastAsia="맑은 고딕" w:hAnsi="맑은 고딕" w:cs="맑은 고딕" w:hint="eastAsia"/>
          <w:lang w:eastAsia="ko-KR"/>
        </w:rPr>
        <w:t>기타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기법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컬렉션</w:t>
      </w:r>
      <w:r>
        <w:rPr>
          <w:lang w:eastAsia="ko-KR"/>
        </w:rPr>
        <w:t xml:space="preserve"> if/for (p.95~96)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837"/>
        <w:gridCol w:w="2533"/>
      </w:tblGrid>
      <w:tr w:rsidR="00543AC8" w:rsidRPr="00543AC8" w:rsidTr="00543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예시</w:t>
            </w:r>
          </w:p>
        </w:tc>
      </w:tr>
      <w:tr w:rsidR="00543AC8" w:rsidRPr="00543AC8" w:rsidTr="00543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컬렉션 if</w:t>
            </w:r>
          </w:p>
        </w:tc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리스트나 Set 안에서 </w:t>
            </w: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조건부로 항목을 포함</w:t>
            </w:r>
            <w:r w:rsidRPr="00543A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할 수 있음</w:t>
            </w:r>
          </w:p>
        </w:tc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if (조건) 값</w:t>
            </w:r>
          </w:p>
        </w:tc>
      </w:tr>
      <w:tr w:rsidR="00543AC8" w:rsidRPr="00543AC8" w:rsidTr="00543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컬렉션 for</w:t>
            </w:r>
          </w:p>
        </w:tc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lang w:eastAsia="ko-KR"/>
              </w:rPr>
              <w:t>기존 컬렉션을 반복하면서</w:t>
            </w:r>
            <w:r w:rsidRPr="00543A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새 컬렉션에 요소 추가</w:t>
            </w:r>
          </w:p>
        </w:tc>
        <w:tc>
          <w:tcPr>
            <w:tcW w:w="0" w:type="auto"/>
            <w:vAlign w:val="center"/>
            <w:hideMark/>
          </w:tcPr>
          <w:p w:rsidR="00543AC8" w:rsidRPr="00543AC8" w:rsidRDefault="00543AC8" w:rsidP="00543AC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43A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for (var x in 리스트) </w:t>
            </w:r>
            <w:proofErr w:type="spellStart"/>
            <w:r w:rsidRPr="00543A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처리식</w:t>
            </w:r>
            <w:proofErr w:type="spellEnd"/>
          </w:p>
        </w:tc>
      </w:tr>
    </w:tbl>
    <w:p w:rsidR="00CC1390" w:rsidRDefault="00CC1390" w:rsidP="00CC1390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# </w:t>
      </w:r>
      <w:proofErr w:type="spellStart"/>
      <w:r w:rsidRPr="00CC1390">
        <w:rPr>
          <w:lang w:eastAsia="ko-KR"/>
        </w:rPr>
        <w:t>isLoggedIn</w:t>
      </w:r>
      <w:proofErr w:type="spellEnd"/>
      <w:r w:rsidRPr="00CC1390">
        <w:rPr>
          <w:lang w:eastAsia="ko-KR"/>
        </w:rPr>
        <w:t xml:space="preserve"> = false</w:t>
      </w:r>
      <w:r w:rsidRPr="00CC1390">
        <w:rPr>
          <w:rFonts w:ascii="맑은 고딕" w:eastAsia="맑은 고딕" w:hAnsi="맑은 고딕" w:cs="맑은 고딕" w:hint="eastAsia"/>
          <w:lang w:eastAsia="ko-KR"/>
        </w:rPr>
        <w:t>일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경우</w:t>
      </w:r>
      <w:r w:rsidRPr="00CC1390"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Pr="00CC1390">
        <w:rPr>
          <w:lang w:eastAsia="ko-KR"/>
        </w:rPr>
        <w:t>[Home, Profile]</w:t>
      </w:r>
      <w:r w:rsidRPr="00CC1390">
        <w:rPr>
          <w:rFonts w:ascii="맑은 고딕" w:eastAsia="맑은 고딕" w:hAnsi="맑은 고딕" w:cs="맑은 고딕" w:hint="eastAsia"/>
          <w:lang w:eastAsia="ko-KR"/>
        </w:rPr>
        <w:t>만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출력됨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void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 {</w:t>
      </w:r>
    </w:p>
    <w:p w:rsidR="00CC1390" w:rsidRP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bool </w:t>
      </w:r>
      <w:proofErr w:type="spellStart"/>
      <w:r>
        <w:rPr>
          <w:lang w:eastAsia="ko-KR"/>
        </w:rPr>
        <w:t>isLoggedIn</w:t>
      </w:r>
      <w:proofErr w:type="spellEnd"/>
      <w:r>
        <w:rPr>
          <w:lang w:eastAsia="ko-KR"/>
        </w:rPr>
        <w:t xml:space="preserve"> = true;</w:t>
      </w:r>
    </w:p>
    <w:p w:rsidR="00CC1390" w:rsidRDefault="00CC1390" w:rsidP="00CC1390">
      <w:pPr>
        <w:pStyle w:val="a7"/>
        <w:rPr>
          <w:rFonts w:eastAsia="맑은 고딕"/>
          <w:lang w:eastAsia="ko-KR"/>
        </w:rPr>
      </w:pPr>
      <w:r>
        <w:rPr>
          <w:lang w:eastAsia="ko-KR"/>
        </w:rPr>
        <w:t xml:space="preserve"> 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var menu = [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  'Home',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  'Profile',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  if (</w:t>
      </w:r>
      <w:proofErr w:type="spellStart"/>
      <w:r>
        <w:rPr>
          <w:lang w:eastAsia="ko-KR"/>
        </w:rPr>
        <w:t>isLoggedIn</w:t>
      </w:r>
      <w:proofErr w:type="spellEnd"/>
      <w:r>
        <w:rPr>
          <w:lang w:eastAsia="ko-KR"/>
        </w:rPr>
        <w:t>) 'Logout</w:t>
      </w:r>
      <w:proofErr w:type="gramStart"/>
      <w:r>
        <w:rPr>
          <w:lang w:eastAsia="ko-KR"/>
        </w:rPr>
        <w:t xml:space="preserve">',  // </w:t>
      </w:r>
      <w:r>
        <w:rPr>
          <w:rFonts w:ascii="맑은 고딕" w:eastAsia="맑은 고딕" w:hAnsi="맑은 고딕" w:cs="맑은 고딕" w:hint="eastAsia"/>
          <w:lang w:eastAsia="ko-KR"/>
        </w:rPr>
        <w:t>조건이</w:t>
      </w:r>
      <w:proofErr w:type="gramEnd"/>
      <w:r>
        <w:rPr>
          <w:lang w:eastAsia="ko-KR"/>
        </w:rPr>
        <w:t xml:space="preserve"> true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추가</w:t>
      </w:r>
    </w:p>
    <w:p w:rsidR="00CC1390" w:rsidRP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];</w:t>
      </w:r>
    </w:p>
    <w:p w:rsidR="00CC1390" w:rsidRDefault="00CC1390" w:rsidP="00CC1390">
      <w:pPr>
        <w:pStyle w:val="a7"/>
        <w:rPr>
          <w:rFonts w:eastAsia="맑은 고딕"/>
          <w:lang w:eastAsia="ko-KR"/>
        </w:rPr>
      </w:pPr>
      <w:r>
        <w:rPr>
          <w:lang w:eastAsia="ko-KR"/>
        </w:rPr>
        <w:t xml:space="preserve">  </w:t>
      </w:r>
    </w:p>
    <w:p w:rsidR="00CC1390" w:rsidRDefault="00CC1390" w:rsidP="00CC1390">
      <w:pPr>
        <w:pStyle w:val="a7"/>
        <w:ind w:firstLineChars="100" w:firstLine="220"/>
        <w:rPr>
          <w:lang w:eastAsia="ko-KR"/>
        </w:rPr>
      </w:pPr>
      <w:r>
        <w:rPr>
          <w:lang w:eastAsia="ko-KR"/>
        </w:rPr>
        <w:t>print(menu)</w:t>
      </w:r>
      <w:proofErr w:type="gramStart"/>
      <w:r>
        <w:rPr>
          <w:lang w:eastAsia="ko-KR"/>
        </w:rPr>
        <w:t>; /</w:t>
      </w:r>
      <w:proofErr w:type="gramEnd"/>
      <w:r>
        <w:rPr>
          <w:lang w:eastAsia="ko-KR"/>
        </w:rPr>
        <w:t xml:space="preserve">/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>: [Home, Profile, Logout]</w:t>
      </w:r>
    </w:p>
    <w:p w:rsidR="00543AC8" w:rsidRDefault="00CC1390" w:rsidP="00CC1390">
      <w:pPr>
        <w:pStyle w:val="a7"/>
        <w:rPr>
          <w:lang w:eastAsia="ko-KR"/>
        </w:rPr>
      </w:pPr>
      <w:r>
        <w:rPr>
          <w:lang w:eastAsia="ko-KR"/>
        </w:rPr>
        <w:t>}</w:t>
      </w:r>
    </w:p>
    <w:p w:rsidR="00CC1390" w:rsidRDefault="00CC1390" w:rsidP="00CC1390">
      <w:pPr>
        <w:pStyle w:val="a7"/>
        <w:rPr>
          <w:rFonts w:eastAsia="맑은 고딕"/>
          <w:lang w:eastAsia="ko-KR"/>
        </w:rPr>
      </w:pPr>
    </w:p>
    <w:p w:rsidR="00CC1390" w:rsidRDefault="00CC1390" w:rsidP="00CC1390">
      <w:pPr>
        <w:pStyle w:val="a7"/>
        <w:rPr>
          <w:rFonts w:eastAsia="맑은 고딕"/>
          <w:lang w:eastAsia="ko-KR"/>
        </w:rPr>
      </w:pPr>
    </w:p>
    <w:p w:rsidR="00CC1390" w:rsidRDefault="00CC1390" w:rsidP="00CC1390">
      <w:pPr>
        <w:pStyle w:val="a7"/>
        <w:rPr>
          <w:rFonts w:eastAsia="맑은 고딕"/>
          <w:lang w:eastAsia="ko-KR"/>
        </w:rPr>
      </w:pPr>
    </w:p>
    <w:p w:rsidR="00CC1390" w:rsidRPr="00543AC8" w:rsidRDefault="00CC1390" w:rsidP="00CC1390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# </w:t>
      </w:r>
      <w:r w:rsidRPr="00CC1390">
        <w:rPr>
          <w:lang w:eastAsia="ko-KR"/>
        </w:rPr>
        <w:t xml:space="preserve"> numbers </w:t>
      </w:r>
      <w:r w:rsidRPr="00CC1390">
        <w:rPr>
          <w:rFonts w:ascii="맑은 고딕" w:eastAsia="맑은 고딕" w:hAnsi="맑은 고딕" w:cs="맑은 고딕" w:hint="eastAsia"/>
          <w:lang w:eastAsia="ko-KR"/>
        </w:rPr>
        <w:t>리스트를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반복하면서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각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요소에</w:t>
      </w:r>
      <w:r w:rsidRPr="00CC1390">
        <w:rPr>
          <w:lang w:eastAsia="ko-KR"/>
        </w:rPr>
        <w:t xml:space="preserve"> 2</w:t>
      </w:r>
      <w:r w:rsidRPr="00CC1390">
        <w:rPr>
          <w:rFonts w:ascii="맑은 고딕" w:eastAsia="맑은 고딕" w:hAnsi="맑은 고딕" w:cs="맑은 고딕" w:hint="eastAsia"/>
          <w:lang w:eastAsia="ko-KR"/>
        </w:rPr>
        <w:t>를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곱해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새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리스트를</w:t>
      </w:r>
      <w:r w:rsidRPr="00CC1390">
        <w:rPr>
          <w:lang w:eastAsia="ko-KR"/>
        </w:rPr>
        <w:t xml:space="preserve"> </w:t>
      </w:r>
      <w:proofErr w:type="spellStart"/>
      <w:r w:rsidRPr="00CC1390">
        <w:rPr>
          <w:rFonts w:ascii="맑은 고딕" w:eastAsia="맑은 고딕" w:hAnsi="맑은 고딕" w:cs="맑은 고딕" w:hint="eastAsia"/>
          <w:lang w:eastAsia="ko-KR"/>
        </w:rPr>
        <w:t>만듬</w:t>
      </w:r>
      <w:proofErr w:type="spellEnd"/>
      <w:r w:rsidRPr="00CC1390">
        <w:rPr>
          <w:lang w:eastAsia="ko-KR"/>
        </w:rPr>
        <w:t>.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void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 {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var numbers = [1, 2, 3];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var </w:t>
      </w:r>
      <w:proofErr w:type="spellStart"/>
      <w:r>
        <w:rPr>
          <w:lang w:eastAsia="ko-KR"/>
        </w:rPr>
        <w:t>doubleNumbers</w:t>
      </w:r>
      <w:proofErr w:type="spellEnd"/>
      <w:r>
        <w:rPr>
          <w:lang w:eastAsia="ko-KR"/>
        </w:rPr>
        <w:t xml:space="preserve"> = [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  for (var n in numbers) n * 2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];</w:t>
      </w:r>
    </w:p>
    <w:p w:rsidR="00CC1390" w:rsidRDefault="00CC1390" w:rsidP="00CC1390">
      <w:pPr>
        <w:pStyle w:val="a7"/>
        <w:rPr>
          <w:lang w:eastAsia="ko-KR"/>
        </w:rPr>
      </w:pPr>
      <w:r>
        <w:rPr>
          <w:lang w:eastAsia="ko-KR"/>
        </w:rPr>
        <w:t xml:space="preserve">  print(</w:t>
      </w:r>
      <w:proofErr w:type="spellStart"/>
      <w:r>
        <w:rPr>
          <w:lang w:eastAsia="ko-KR"/>
        </w:rPr>
        <w:t>doubleNumbers</w:t>
      </w:r>
      <w:proofErr w:type="spellEnd"/>
      <w:r>
        <w:rPr>
          <w:lang w:eastAsia="ko-KR"/>
        </w:rPr>
        <w:t>)</w:t>
      </w:r>
      <w:proofErr w:type="gramStart"/>
      <w:r>
        <w:rPr>
          <w:lang w:eastAsia="ko-KR"/>
        </w:rPr>
        <w:t>; /</w:t>
      </w:r>
      <w:proofErr w:type="gramEnd"/>
      <w:r>
        <w:rPr>
          <w:lang w:eastAsia="ko-KR"/>
        </w:rPr>
        <w:t xml:space="preserve">/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>: [2, 4, 6]</w:t>
      </w:r>
    </w:p>
    <w:p w:rsidR="00543AC8" w:rsidRPr="00543AC8" w:rsidRDefault="00CC1390" w:rsidP="00CC1390">
      <w:pPr>
        <w:pStyle w:val="a7"/>
        <w:rPr>
          <w:lang w:eastAsia="ko-KR"/>
        </w:rPr>
      </w:pPr>
      <w:r>
        <w:rPr>
          <w:lang w:eastAsia="ko-KR"/>
        </w:rPr>
        <w:t>}</w:t>
      </w:r>
    </w:p>
    <w:p w:rsidR="00CC1390" w:rsidRDefault="00CC1390" w:rsidP="00FD309B">
      <w:pPr>
        <w:rPr>
          <w:rFonts w:ascii="Segoe UI Symbol" w:eastAsia="맑은 고딕" w:hAnsi="Segoe UI Symbol" w:cs="Segoe UI Symbol"/>
          <w:lang w:eastAsia="ko-KR"/>
        </w:rPr>
      </w:pPr>
    </w:p>
    <w:p w:rsidR="00CC1390" w:rsidRDefault="00CC1390" w:rsidP="00FD309B">
      <w:pPr>
        <w:rPr>
          <w:rFonts w:ascii="Segoe UI Symbol" w:eastAsia="맑은 고딕" w:hAnsi="Segoe UI Symbol" w:cs="Segoe UI Symbol"/>
          <w:lang w:eastAsia="ko-KR"/>
        </w:rPr>
      </w:pPr>
    </w:p>
    <w:p w:rsidR="00CC1390" w:rsidRDefault="00CC1390" w:rsidP="00FD309B">
      <w:pPr>
        <w:rPr>
          <w:rFonts w:ascii="Segoe UI Symbol" w:eastAsia="맑은 고딕" w:hAnsi="Segoe UI Symbol" w:cs="Segoe UI Symbol"/>
          <w:lang w:eastAsia="ko-KR"/>
        </w:rPr>
      </w:pPr>
    </w:p>
    <w:p w:rsidR="00CC1390" w:rsidRDefault="00CC1390" w:rsidP="00FD309B">
      <w:pPr>
        <w:rPr>
          <w:rFonts w:ascii="Segoe UI Symbol" w:eastAsia="맑은 고딕" w:hAnsi="Segoe UI Symbol" w:cs="Segoe UI Symbol"/>
          <w:lang w:eastAsia="ko-KR"/>
        </w:rPr>
      </w:pPr>
    </w:p>
    <w:p w:rsidR="00CC1390" w:rsidRDefault="00CC1390" w:rsidP="00FD309B">
      <w:pPr>
        <w:rPr>
          <w:rFonts w:ascii="Segoe UI Symbol" w:eastAsia="맑은 고딕" w:hAnsi="Segoe UI Symbol" w:cs="Segoe UI Symbol"/>
          <w:lang w:eastAsia="ko-KR"/>
        </w:rPr>
      </w:pPr>
    </w:p>
    <w:p w:rsidR="00CC1390" w:rsidRDefault="00CC1390" w:rsidP="00FD309B">
      <w:pPr>
        <w:rPr>
          <w:rFonts w:ascii="Segoe UI Symbol" w:eastAsia="맑은 고딕" w:hAnsi="Segoe UI Symbol" w:cs="Segoe UI Symbol"/>
          <w:lang w:eastAsia="ko-KR"/>
        </w:rPr>
      </w:pPr>
    </w:p>
    <w:p w:rsidR="00CC1390" w:rsidRDefault="00FD309B" w:rsidP="00CC1390">
      <w:pPr>
        <w:rPr>
          <w:rFonts w:eastAsia="맑은 고딕" w:cs="맑은 고딕"/>
          <w:lang w:eastAsia="ko-KR"/>
        </w:rPr>
      </w:pPr>
      <w:r w:rsidRPr="00FD309B">
        <w:rPr>
          <w:rFonts w:ascii="Segoe UI Symbol" w:hAnsi="Segoe UI Symbol" w:cs="Segoe UI Symbol"/>
          <w:lang w:eastAsia="ko-KR"/>
        </w:rPr>
        <w:lastRenderedPageBreak/>
        <w:t>📘</w:t>
      </w:r>
      <w:r w:rsidRPr="00FD309B">
        <w:rPr>
          <w:lang w:eastAsia="ko-KR"/>
        </w:rPr>
        <w:t xml:space="preserve"> 3</w:t>
      </w:r>
      <w:r w:rsidRPr="00FD309B">
        <w:rPr>
          <w:rFonts w:eastAsia="맑은 고딕" w:cs="맑은 고딕"/>
          <w:lang w:eastAsia="ko-KR"/>
        </w:rPr>
        <w:t>장</w:t>
      </w:r>
    </w:p>
    <w:p w:rsidR="00FD309B" w:rsidRPr="00CC1390" w:rsidRDefault="00FD309B" w:rsidP="00CC1390">
      <w:pPr>
        <w:pStyle w:val="a7"/>
        <w:rPr>
          <w:lang w:eastAsia="ko-KR"/>
        </w:rPr>
      </w:pPr>
      <w:proofErr w:type="gramStart"/>
      <w:r w:rsidRPr="00FD309B">
        <w:rPr>
          <w:rFonts w:ascii="Segoe UI Symbol" w:hAnsi="Segoe UI Symbol" w:cs="Segoe UI Symbol"/>
          <w:lang w:eastAsia="ko-KR"/>
        </w:rPr>
        <w:t>✅</w:t>
      </w:r>
      <w:r w:rsidRPr="00FD309B">
        <w:rPr>
          <w:rFonts w:hint="eastAsia"/>
          <w:lang w:eastAsia="ko-KR"/>
        </w:rPr>
        <w:t xml:space="preserve">  3</w:t>
      </w:r>
      <w:proofErr w:type="gramEnd"/>
      <w:r w:rsidRPr="00FD309B">
        <w:rPr>
          <w:rFonts w:hint="eastAsia"/>
          <w:lang w:eastAsia="ko-KR"/>
        </w:rPr>
        <w:t xml:space="preserve">.1 </w:t>
      </w:r>
      <w:proofErr w:type="spellStart"/>
      <w:proofErr w:type="gramStart"/>
      <w:r w:rsidR="00CC1390" w:rsidRPr="00CC1390">
        <w:rPr>
          <w:rFonts w:hint="eastAsia"/>
          <w:lang w:eastAsia="ko-KR"/>
        </w:rPr>
        <w:t>pubspec.yaml</w:t>
      </w:r>
      <w:proofErr w:type="spellEnd"/>
      <w:proofErr w:type="gramEnd"/>
      <w:r w:rsidR="00CC1390" w:rsidRPr="00CC1390">
        <w:rPr>
          <w:rFonts w:hint="eastAsia"/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관련</w:t>
      </w:r>
      <w:r w:rsidR="00CC1390" w:rsidRPr="00CC1390">
        <w:rPr>
          <w:rFonts w:hint="eastAsia"/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설명</w:t>
      </w:r>
      <w:r w:rsidR="00CC1390" w:rsidRPr="00CC1390">
        <w:rPr>
          <w:rFonts w:hint="eastAsia"/>
          <w:lang w:eastAsia="ko-KR"/>
        </w:rPr>
        <w:t xml:space="preserve"> </w:t>
      </w:r>
      <w:proofErr w:type="gramStart"/>
      <w:r w:rsidR="00CC1390" w:rsidRPr="00CC1390">
        <w:rPr>
          <w:rFonts w:hint="eastAsia"/>
          <w:lang w:eastAsia="ko-KR"/>
        </w:rPr>
        <w:t>(!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주의</w:t>
      </w:r>
      <w:proofErr w:type="gramEnd"/>
      <w:r w:rsidR="00CC1390" w:rsidRPr="00CC1390">
        <w:rPr>
          <w:rFonts w:hint="eastAsia"/>
          <w:lang w:eastAsia="ko-KR"/>
        </w:rPr>
        <w:t>! LLM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을</w:t>
      </w:r>
      <w:r w:rsidR="00CC1390" w:rsidRPr="00CC1390">
        <w:rPr>
          <w:rFonts w:hint="eastAsia"/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이용해</w:t>
      </w:r>
      <w:r w:rsidR="00CC1390" w:rsidRPr="00CC1390">
        <w:rPr>
          <w:rFonts w:hint="eastAsia"/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상세히</w:t>
      </w:r>
      <w:r w:rsidR="00CC1390" w:rsidRPr="00CC1390">
        <w:rPr>
          <w:rFonts w:hint="eastAsia"/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파악할</w:t>
      </w:r>
      <w:r w:rsidR="00CC1390" w:rsidRPr="00CC1390">
        <w:rPr>
          <w:rFonts w:hint="eastAsia"/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것</w:t>
      </w:r>
      <w:r w:rsidR="00CC1390" w:rsidRPr="00CC1390">
        <w:rPr>
          <w:rFonts w:hint="eastAsia"/>
          <w:lang w:eastAsia="ko-KR"/>
        </w:rPr>
        <w:t>!)</w:t>
      </w:r>
    </w:p>
    <w:p w:rsidR="00FD309B" w:rsidRDefault="00FD309B" w:rsidP="00CC1390">
      <w:pPr>
        <w:pStyle w:val="a7"/>
        <w:rPr>
          <w:lang w:eastAsia="ko-KR"/>
        </w:rPr>
      </w:pPr>
      <w:r w:rsidRPr="00FD309B">
        <w:rPr>
          <w:rFonts w:hint="eastAsia"/>
          <w:lang w:eastAsia="ko-KR"/>
        </w:rPr>
        <w:t xml:space="preserve">- </w:t>
      </w:r>
      <w:proofErr w:type="spellStart"/>
      <w:proofErr w:type="gramStart"/>
      <w:r w:rsidR="00CC1390" w:rsidRPr="00CC1390">
        <w:rPr>
          <w:lang w:eastAsia="ko-KR"/>
        </w:rPr>
        <w:t>pubspec.yaml</w:t>
      </w:r>
      <w:proofErr w:type="spellEnd"/>
      <w:proofErr w:type="gramEnd"/>
      <w:r w:rsidR="00CC1390" w:rsidRPr="00CC1390">
        <w:rPr>
          <w:rFonts w:ascii="맑은 고딕" w:eastAsia="맑은 고딕" w:hAnsi="맑은 고딕" w:cs="맑은 고딕" w:hint="eastAsia"/>
          <w:lang w:eastAsia="ko-KR"/>
        </w:rPr>
        <w:t>은</w:t>
      </w:r>
      <w:r w:rsidR="00CC1390" w:rsidRPr="00CC1390">
        <w:rPr>
          <w:lang w:eastAsia="ko-KR"/>
        </w:rPr>
        <w:t xml:space="preserve"> Flutter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프로젝트의</w:t>
      </w:r>
      <w:r w:rsidR="00CC1390" w:rsidRPr="00CC1390">
        <w:rPr>
          <w:lang w:eastAsia="ko-KR"/>
        </w:rPr>
        <w:t xml:space="preserve"> "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설정서</w:t>
      </w:r>
      <w:r w:rsidR="00CC1390" w:rsidRPr="00CC1390">
        <w:rPr>
          <w:lang w:eastAsia="ko-KR"/>
        </w:rPr>
        <w:t>"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로</w:t>
      </w:r>
      <w:r w:rsidR="00CC1390" w:rsidRPr="00CC1390">
        <w:rPr>
          <w:lang w:eastAsia="ko-KR"/>
        </w:rPr>
        <w:t xml:space="preserve">,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앱이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작동하는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데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필요한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모든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구성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요소들을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정의해주는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핵심</w:t>
      </w:r>
      <w:r w:rsidR="00CC1390" w:rsidRPr="00CC1390">
        <w:rPr>
          <w:lang w:eastAsia="ko-KR"/>
        </w:rPr>
        <w:t xml:space="preserve"> </w:t>
      </w:r>
      <w:r w:rsidR="00CC1390" w:rsidRPr="00CC1390">
        <w:rPr>
          <w:rFonts w:ascii="맑은 고딕" w:eastAsia="맑은 고딕" w:hAnsi="맑은 고딕" w:cs="맑은 고딕" w:hint="eastAsia"/>
          <w:lang w:eastAsia="ko-KR"/>
        </w:rPr>
        <w:t>파일</w:t>
      </w:r>
    </w:p>
    <w:p w:rsidR="00CC1390" w:rsidRPr="00CC1390" w:rsidRDefault="00CC1390" w:rsidP="00CC1390">
      <w:pPr>
        <w:pStyle w:val="a7"/>
        <w:rPr>
          <w:lang w:eastAsia="ko-KR"/>
        </w:rPr>
      </w:pPr>
      <w:r w:rsidRPr="00CC1390">
        <w:rPr>
          <w:rFonts w:hint="eastAsia"/>
          <w:lang w:eastAsia="ko-KR"/>
        </w:rPr>
        <w:t xml:space="preserve">- </w:t>
      </w:r>
      <w:r w:rsidRPr="00CC1390">
        <w:rPr>
          <w:rFonts w:ascii="맑은 고딕" w:eastAsia="맑은 고딕" w:hAnsi="맑은 고딕" w:cs="맑은 고딕" w:hint="eastAsia"/>
          <w:lang w:eastAsia="ko-KR"/>
        </w:rPr>
        <w:t>패키지</w:t>
      </w:r>
      <w:r w:rsidRPr="00CC1390">
        <w:rPr>
          <w:lang w:eastAsia="ko-KR"/>
        </w:rPr>
        <w:t xml:space="preserve">, </w:t>
      </w:r>
      <w:r w:rsidRPr="00CC1390">
        <w:rPr>
          <w:rFonts w:ascii="맑은 고딕" w:eastAsia="맑은 고딕" w:hAnsi="맑은 고딕" w:cs="맑은 고딕" w:hint="eastAsia"/>
          <w:lang w:eastAsia="ko-KR"/>
        </w:rPr>
        <w:t>이미지</w:t>
      </w:r>
      <w:r w:rsidRPr="00CC1390">
        <w:rPr>
          <w:lang w:eastAsia="ko-KR"/>
        </w:rPr>
        <w:t xml:space="preserve">, </w:t>
      </w:r>
      <w:r w:rsidRPr="00CC1390">
        <w:rPr>
          <w:rFonts w:ascii="맑은 고딕" w:eastAsia="맑은 고딕" w:hAnsi="맑은 고딕" w:cs="맑은 고딕" w:hint="eastAsia"/>
          <w:lang w:eastAsia="ko-KR"/>
        </w:rPr>
        <w:t>폰트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등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앱에서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사용하는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리소스와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설정을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관리하는</w:t>
      </w:r>
      <w:r w:rsidRPr="00CC1390">
        <w:rPr>
          <w:lang w:eastAsia="ko-KR"/>
        </w:rPr>
        <w:t xml:space="preserve"> </w:t>
      </w:r>
      <w:r w:rsidRPr="00CC1390">
        <w:rPr>
          <w:rFonts w:ascii="맑은 고딕" w:eastAsia="맑은 고딕" w:hAnsi="맑은 고딕" w:cs="맑은 고딕" w:hint="eastAsia"/>
          <w:lang w:eastAsia="ko-KR"/>
        </w:rPr>
        <w:t>파일</w:t>
      </w:r>
    </w:p>
    <w:p w:rsidR="00CC1390" w:rsidRDefault="00CC1390" w:rsidP="00CC1390">
      <w:pPr>
        <w:pStyle w:val="a7"/>
        <w:spacing w:line="276" w:lineRule="auto"/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</w:pPr>
    </w:p>
    <w:p w:rsidR="00CC1390" w:rsidRPr="00CC1390" w:rsidRDefault="00CC1390" w:rsidP="00CC1390">
      <w:pPr>
        <w:pStyle w:val="a7"/>
        <w:spacing w:line="276" w:lineRule="auto"/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</w:pPr>
      <w:r w:rsidRPr="00CC1390"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  <w:t xml:space="preserve">📌 </w:t>
      </w:r>
      <w:r w:rsidRPr="00CC1390"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  <w:t>주의사항</w:t>
      </w:r>
    </w:p>
    <w:p w:rsidR="00CC1390" w:rsidRPr="00CC1390" w:rsidRDefault="00CC1390" w:rsidP="00CC1390">
      <w:pPr>
        <w:pStyle w:val="a7"/>
        <w:numPr>
          <w:ilvl w:val="0"/>
          <w:numId w:val="34"/>
        </w:numPr>
        <w:spacing w:line="276" w:lineRule="auto"/>
        <w:rPr>
          <w:rFonts w:ascii="Segoe UI Symbol" w:eastAsia="맑은 고딕" w:hAnsi="Segoe UI Symbol" w:cs="Segoe UI Symbol"/>
          <w:sz w:val="18"/>
          <w:szCs w:val="18"/>
          <w:lang w:eastAsia="ko-KR"/>
        </w:rPr>
      </w:pP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들여쓰기는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반드시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  <w:t>스페이스</w:t>
      </w:r>
      <w:r w:rsidRPr="00CC1390"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  <w:t xml:space="preserve"> 2</w:t>
      </w:r>
      <w:r w:rsidRPr="00CC1390">
        <w:rPr>
          <w:rFonts w:ascii="Segoe UI Symbol" w:eastAsia="맑은 고딕" w:hAnsi="Segoe UI Symbol" w:cs="Segoe UI Symbol"/>
          <w:b/>
          <w:bCs/>
          <w:sz w:val="18"/>
          <w:szCs w:val="18"/>
          <w:lang w:eastAsia="ko-KR"/>
        </w:rPr>
        <w:t>칸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을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사용하세요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. (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탭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❌)</w:t>
      </w:r>
    </w:p>
    <w:p w:rsidR="00CC1390" w:rsidRPr="00CC1390" w:rsidRDefault="00CC1390" w:rsidP="00CC1390">
      <w:pPr>
        <w:pStyle w:val="a7"/>
        <w:numPr>
          <w:ilvl w:val="0"/>
          <w:numId w:val="34"/>
        </w:numPr>
        <w:spacing w:line="276" w:lineRule="auto"/>
        <w:rPr>
          <w:rFonts w:ascii="Segoe UI Symbol" w:eastAsia="맑은 고딕" w:hAnsi="Segoe UI Symbol" w:cs="Segoe UI Symbol"/>
          <w:sz w:val="18"/>
          <w:szCs w:val="18"/>
          <w:lang w:eastAsia="ko-KR"/>
        </w:rPr>
      </w:pP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변경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후에는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항상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flutter pub get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실행이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필요합니다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.</w:t>
      </w:r>
    </w:p>
    <w:p w:rsidR="00CC1390" w:rsidRPr="00CC1390" w:rsidRDefault="00CC1390" w:rsidP="00CC1390">
      <w:pPr>
        <w:pStyle w:val="a7"/>
        <w:numPr>
          <w:ilvl w:val="0"/>
          <w:numId w:val="34"/>
        </w:numPr>
        <w:spacing w:line="276" w:lineRule="auto"/>
        <w:rPr>
          <w:rFonts w:ascii="Segoe UI Symbol" w:eastAsia="맑은 고딕" w:hAnsi="Segoe UI Symbol" w:cs="Segoe UI Symbol"/>
          <w:sz w:val="18"/>
          <w:szCs w:val="18"/>
          <w:lang w:eastAsia="ko-KR"/>
        </w:rPr>
      </w:pP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경로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지정은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프로젝트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폴더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기준입니다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 (assets/, </w:t>
      </w:r>
      <w:proofErr w:type="gramStart"/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 xml:space="preserve">fonts/ </w:t>
      </w:r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등</w:t>
      </w:r>
      <w:proofErr w:type="gramEnd"/>
      <w:r w:rsidRPr="00CC1390">
        <w:rPr>
          <w:rFonts w:ascii="Segoe UI Symbol" w:eastAsia="맑은 고딕" w:hAnsi="Segoe UI Symbol" w:cs="Segoe UI Symbol"/>
          <w:sz w:val="18"/>
          <w:szCs w:val="18"/>
          <w:lang w:eastAsia="ko-KR"/>
        </w:rPr>
        <w:t>).</w:t>
      </w:r>
    </w:p>
    <w:p w:rsidR="00CC1390" w:rsidRPr="00CC1390" w:rsidRDefault="00CC1390" w:rsidP="00CC1390">
      <w:pPr>
        <w:pStyle w:val="a7"/>
        <w:spacing w:line="276" w:lineRule="auto"/>
        <w:rPr>
          <w:rFonts w:ascii="맑은 고딕" w:eastAsia="맑은 고딕" w:hAnsi="맑은 고딕" w:cs="맑은 고딕"/>
          <w:lang w:eastAsia="ko-KR"/>
        </w:rPr>
      </w:pPr>
    </w:p>
    <w:p w:rsidR="00CC1390" w:rsidRPr="00CC1390" w:rsidRDefault="00CC1390" w:rsidP="00CC1390">
      <w:pPr>
        <w:pStyle w:val="a7"/>
        <w:spacing w:line="276" w:lineRule="auto"/>
        <w:rPr>
          <w:rFonts w:ascii="맑은 고딕" w:eastAsia="맑은 고딕" w:hAnsi="맑은 고딕" w:cs="맑은 고딕"/>
          <w:sz w:val="16"/>
          <w:szCs w:val="16"/>
          <w:lang w:eastAsia="ko-KR"/>
        </w:rPr>
      </w:pPr>
      <w:r w:rsidRPr="00CC1390">
        <w:rPr>
          <w:rFonts w:ascii="Segoe UI Emoji" w:eastAsia="맑은 고딕" w:hAnsi="Segoe UI Emoji" w:cs="Segoe UI Emoji"/>
          <w:sz w:val="16"/>
          <w:szCs w:val="16"/>
          <w:lang w:eastAsia="ko-KR"/>
        </w:rPr>
        <w:t>✅</w:t>
      </w:r>
      <w:r w:rsidRPr="00CC1390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proofErr w:type="spellStart"/>
      <w:proofErr w:type="gramStart"/>
      <w:r w:rsidRPr="00CC1390">
        <w:rPr>
          <w:rFonts w:ascii="맑은 고딕" w:eastAsia="맑은 고딕" w:hAnsi="맑은 고딕" w:cs="맑은 고딕"/>
          <w:sz w:val="16"/>
          <w:szCs w:val="16"/>
          <w:lang w:eastAsia="ko-KR"/>
        </w:rPr>
        <w:t>pubspec.yaml</w:t>
      </w:r>
      <w:proofErr w:type="spellEnd"/>
      <w:proofErr w:type="gramEnd"/>
      <w:r w:rsidRPr="00CC1390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구성요소 상세 </w:t>
      </w:r>
      <w:proofErr w:type="spellStart"/>
      <w:r w:rsidRPr="00CC1390">
        <w:rPr>
          <w:rFonts w:ascii="맑은 고딕" w:eastAsia="맑은 고딕" w:hAnsi="맑은 고딕" w:cs="맑은 고딕"/>
          <w:sz w:val="16"/>
          <w:szCs w:val="16"/>
          <w:lang w:eastAsia="ko-KR"/>
        </w:rPr>
        <w:t>정리표</w:t>
      </w:r>
      <w:proofErr w:type="spellEnd"/>
    </w:p>
    <w:p w:rsidR="00CC1390" w:rsidRPr="00CC1390" w:rsidRDefault="00CC1390" w:rsidP="00CC1390">
      <w:pPr>
        <w:pStyle w:val="a7"/>
        <w:spacing w:line="276" w:lineRule="auto"/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79"/>
        <w:gridCol w:w="3503"/>
        <w:gridCol w:w="2172"/>
      </w:tblGrid>
      <w:tr w:rsidR="00CC1390" w:rsidRPr="00CC1390" w:rsidTr="00CC1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  <w:t>작성 예시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</w:pPr>
            <w:proofErr w:type="gramStart"/>
            <w:r w:rsidRPr="00CC139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  <w:t>비고 /</w:t>
            </w:r>
            <w:proofErr w:type="gramEnd"/>
            <w:r w:rsidRPr="00CC1390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  <w:lang w:eastAsia="ko-KR"/>
              </w:rPr>
              <w:t xml:space="preserve"> 용도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프로젝트 이름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name: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my_app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패키지나 앱의 식별자 역할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앱/패키지 설명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description: A Flutter app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pub.dev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에 업로드 시 표시됨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버전 + 빌드 번호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version: 1.0.0+1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앱스토어 배포 시 중요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SDK 버전 조건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sdk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: "&gt;=3.0.0 &lt;4.0.0"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사용 가능한 Dart SDK 범위 지정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실행 시 필요한 외부 패키지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http: ^0.14.0</w:t>
            </w: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br/>
              <w:t xml:space="preserve">flutter: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sdk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: flutter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flutter pub get 명령으로 설치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dev_dependencies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개발 시에만 필요한 패키지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flutter_test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: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sdk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: flutter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테스트, 빌드 도구 등 (앱 실행에는 불필요)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flutter: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Flutter 전용 설정 블록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uses-material-design: true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머티리얼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아이콘,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에셋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, 폰트 등 포함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assets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리소스(이미지,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json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등) 경로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- assets/images/</w:t>
            </w: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br/>
              <w:t>- assets/data/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info.json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flutter: 아래에 위치. 폴더 </w:t>
            </w:r>
            <w:proofErr w:type="gram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끝은 /</w:t>
            </w:r>
            <w:proofErr w:type="gram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필요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fonts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커스텀 폰트 설정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yaml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&lt;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br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&gt;- family: Nanum&lt;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br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&gt; fonts:&lt;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br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&gt; - asset: assets/fonts/Nanum-Regular.ttf&lt;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br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TextStyle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(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fontFamily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: 'Nanum'</w:t>
            </w:r>
            <w:proofErr w:type="gram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) 으로</w:t>
            </w:r>
            <w:proofErr w:type="gram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사용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uses-material-design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머티리얼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아이콘 사용 여부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uses-material-design: true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사용 시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Icons.xxx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사용 가능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모듈 설정 (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플러터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모듈일 경우)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androidPackage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: </w:t>
            </w: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com.</w:t>
            </w:r>
            <w:proofErr w:type="gram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example.myapp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기존 앱에 Flutter 삽입 시 필요</w:t>
            </w:r>
          </w:p>
        </w:tc>
      </w:tr>
      <w:tr w:rsidR="00CC1390" w:rsidRPr="00CC1390" w:rsidTr="00CC1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plugin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플러그인 프로젝트 설정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platforms: 하위 설정</w:t>
            </w:r>
          </w:p>
        </w:tc>
        <w:tc>
          <w:tcPr>
            <w:tcW w:w="0" w:type="auto"/>
            <w:vAlign w:val="center"/>
            <w:hideMark/>
          </w:tcPr>
          <w:p w:rsidR="00CC1390" w:rsidRPr="00CC1390" w:rsidRDefault="00CC1390" w:rsidP="00CC1390">
            <w:pPr>
              <w:pStyle w:val="a7"/>
              <w:spacing w:line="276" w:lineRule="auto"/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</w:pPr>
            <w:proofErr w:type="spellStart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>플러터</w:t>
            </w:r>
            <w:proofErr w:type="spellEnd"/>
            <w:r w:rsidRPr="00CC1390">
              <w:rPr>
                <w:rFonts w:ascii="맑은 고딕" w:eastAsia="맑은 고딕" w:hAnsi="맑은 고딕" w:cs="맑은 고딕"/>
                <w:sz w:val="16"/>
                <w:szCs w:val="16"/>
                <w:lang w:eastAsia="ko-KR"/>
              </w:rPr>
              <w:t xml:space="preserve"> 플러그인 개발 시 사용</w:t>
            </w:r>
          </w:p>
        </w:tc>
      </w:tr>
    </w:tbl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ascii="Segoe UI Symbol" w:hAnsi="Segoe UI Symbol" w:cs="Segoe UI Symbol"/>
          <w:lang w:eastAsia="ko-KR"/>
        </w:rPr>
        <w:lastRenderedPageBreak/>
        <w:t>✅</w:t>
      </w:r>
      <w:r w:rsidRPr="00FD309B">
        <w:rPr>
          <w:rFonts w:hint="eastAsia"/>
          <w:lang w:eastAsia="ko-KR"/>
        </w:rPr>
        <w:t xml:space="preserve"> 3.2 </w:t>
      </w:r>
      <w:r w:rsidRPr="00FD309B">
        <w:rPr>
          <w:rFonts w:ascii="맑은 고딕" w:eastAsia="맑은 고딕" w:hAnsi="맑은 고딕" w:cs="맑은 고딕" w:hint="eastAsia"/>
          <w:lang w:eastAsia="ko-KR"/>
        </w:rPr>
        <w:t>샘플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앱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분석하기</w:t>
      </w:r>
      <w:r w:rsidR="00E35AF7">
        <w:rPr>
          <w:rFonts w:ascii="맑은 고딕" w:eastAsia="맑은 고딕" w:hAnsi="맑은 고딕" w:cs="맑은 고딕" w:hint="eastAsia"/>
          <w:lang w:eastAsia="ko-KR"/>
        </w:rPr>
        <w:t xml:space="preserve"> ex</w:t>
      </w:r>
      <w:r w:rsidR="00E35AF7">
        <w:rPr>
          <w:lang w:eastAsia="ko-KR"/>
        </w:rPr>
        <w:t>)</w:t>
      </w:r>
      <w:r w:rsidR="00E35AF7">
        <w:rPr>
          <w:rFonts w:eastAsia="맑은 고딕" w:hint="eastAsia"/>
          <w:lang w:eastAsia="ko-KR"/>
        </w:rPr>
        <w:t xml:space="preserve"> </w:t>
      </w:r>
      <w:r w:rsidR="00E35AF7">
        <w:rPr>
          <w:lang w:eastAsia="ko-KR"/>
        </w:rPr>
        <w:t xml:space="preserve">Stateless/Stateful </w:t>
      </w:r>
      <w:r w:rsidR="00E35AF7">
        <w:rPr>
          <w:rFonts w:ascii="맑은 고딕" w:eastAsia="맑은 고딕" w:hAnsi="맑은 고딕" w:cs="맑은 고딕" w:hint="eastAsia"/>
          <w:lang w:eastAsia="ko-KR"/>
        </w:rPr>
        <w:t>기본</w:t>
      </w:r>
      <w:r w:rsidR="00E35AF7">
        <w:rPr>
          <w:lang w:eastAsia="ko-KR"/>
        </w:rPr>
        <w:t xml:space="preserve"> </w:t>
      </w:r>
      <w:r w:rsidR="00E35AF7">
        <w:rPr>
          <w:rFonts w:ascii="맑은 고딕" w:eastAsia="맑은 고딕" w:hAnsi="맑은 고딕" w:cs="맑은 고딕" w:hint="eastAsia"/>
          <w:lang w:eastAsia="ko-KR"/>
        </w:rPr>
        <w:t>구조</w:t>
      </w:r>
      <w:r w:rsidR="00E35AF7">
        <w:rPr>
          <w:lang w:eastAsia="ko-KR"/>
        </w:rPr>
        <w:t xml:space="preserve"> </w:t>
      </w:r>
      <w:r w:rsidR="00E35AF7">
        <w:rPr>
          <w:rFonts w:ascii="맑은 고딕" w:eastAsia="맑은 고딕" w:hAnsi="맑은 고딕" w:cs="맑은 고딕" w:hint="eastAsia"/>
          <w:lang w:eastAsia="ko-KR"/>
        </w:rPr>
        <w:t>및</w:t>
      </w:r>
      <w:r w:rsidR="00E35AF7">
        <w:rPr>
          <w:lang w:eastAsia="ko-KR"/>
        </w:rPr>
        <w:t xml:space="preserve"> </w:t>
      </w:r>
      <w:r w:rsidR="00E35AF7">
        <w:rPr>
          <w:rFonts w:ascii="맑은 고딕" w:eastAsia="맑은 고딕" w:hAnsi="맑은 고딕" w:cs="맑은 고딕" w:hint="eastAsia"/>
          <w:lang w:eastAsia="ko-KR"/>
        </w:rPr>
        <w:t>동작</w:t>
      </w:r>
      <w:r w:rsidR="00E35AF7">
        <w:rPr>
          <w:lang w:eastAsia="ko-KR"/>
        </w:rPr>
        <w:t xml:space="preserve"> </w:t>
      </w:r>
      <w:r w:rsidR="00E35AF7">
        <w:rPr>
          <w:rFonts w:ascii="맑은 고딕" w:eastAsia="맑은 고딕" w:hAnsi="맑은 고딕" w:cs="맑은 고딕" w:hint="eastAsia"/>
          <w:lang w:eastAsia="ko-KR"/>
        </w:rPr>
        <w:t>차이</w:t>
      </w:r>
      <w:r w:rsidRPr="00FD309B">
        <w:rPr>
          <w:rFonts w:hint="eastAsia"/>
          <w:lang w:eastAsia="ko-KR"/>
        </w:rPr>
        <w:t xml:space="preserve"> (p.101)</w:t>
      </w:r>
    </w:p>
    <w:p w:rsidR="00FD309B" w:rsidRDefault="00FD309B" w:rsidP="00FD309B">
      <w:pPr>
        <w:pStyle w:val="a7"/>
        <w:spacing w:line="276" w:lineRule="auto"/>
        <w:rPr>
          <w:rFonts w:eastAsia="맑은 고딕"/>
          <w:lang w:eastAsia="ko-KR"/>
        </w:rPr>
      </w:pPr>
      <w:r w:rsidRPr="00FD309B">
        <w:rPr>
          <w:rFonts w:hint="eastAsia"/>
          <w:lang w:eastAsia="ko-KR"/>
        </w:rPr>
        <w:t xml:space="preserve">- main() </w:t>
      </w:r>
      <w:r w:rsidRPr="00FD309B">
        <w:rPr>
          <w:rFonts w:ascii="맑은 고딕" w:eastAsia="맑은 고딕" w:hAnsi="맑은 고딕" w:cs="맑은 고딕" w:hint="eastAsia"/>
          <w:lang w:eastAsia="ko-KR"/>
        </w:rPr>
        <w:t>함수에서</w:t>
      </w:r>
      <w:r w:rsidRPr="00FD309B">
        <w:rPr>
          <w:rFonts w:hint="eastAsia"/>
          <w:lang w:eastAsia="ko-KR"/>
        </w:rPr>
        <w:t xml:space="preserve"> </w:t>
      </w:r>
      <w:proofErr w:type="spellStart"/>
      <w:r w:rsidRPr="00FD309B">
        <w:rPr>
          <w:rFonts w:hint="eastAsia"/>
          <w:lang w:eastAsia="ko-KR"/>
        </w:rPr>
        <w:t>runApp</w:t>
      </w:r>
      <w:proofErr w:type="spellEnd"/>
      <w:r w:rsidRPr="00FD309B">
        <w:rPr>
          <w:rFonts w:hint="eastAsia"/>
          <w:lang w:eastAsia="ko-KR"/>
        </w:rPr>
        <w:t>()</w:t>
      </w:r>
      <w:proofErr w:type="spellStart"/>
      <w:r w:rsidRPr="00FD309B">
        <w:rPr>
          <w:rFonts w:ascii="맑은 고딕" w:eastAsia="맑은 고딕" w:hAnsi="맑은 고딕" w:cs="맑은 고딕" w:hint="eastAsia"/>
          <w:lang w:eastAsia="ko-KR"/>
        </w:rPr>
        <w:t>으로</w:t>
      </w:r>
      <w:proofErr w:type="spellEnd"/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앱이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시작됨</w:t>
      </w:r>
      <w:r w:rsidRPr="00FD309B">
        <w:rPr>
          <w:rFonts w:hint="eastAsia"/>
          <w:lang w:eastAsia="ko-KR"/>
        </w:rPr>
        <w:t>.</w:t>
      </w:r>
    </w:p>
    <w:p w:rsidR="00D12D31" w:rsidRPr="00D12D31" w:rsidRDefault="00D12D31" w:rsidP="00FD309B">
      <w:pPr>
        <w:pStyle w:val="a7"/>
        <w:spacing w:line="276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Pr="00D12D31">
        <w:rPr>
          <w:rFonts w:eastAsia="맑은 고딕"/>
          <w:lang w:eastAsia="ko-KR"/>
        </w:rPr>
        <w:t>StatelessWidget</w:t>
      </w:r>
      <w:proofErr w:type="spellEnd"/>
      <w:r w:rsidRPr="00D12D31">
        <w:rPr>
          <w:rFonts w:eastAsia="맑은 고딕"/>
          <w:lang w:eastAsia="ko-KR"/>
        </w:rPr>
        <w:t>은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lang w:eastAsia="ko-KR"/>
        </w:rPr>
        <w:t>상태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lang w:eastAsia="ko-KR"/>
        </w:rPr>
        <w:t>변화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lang w:eastAsia="ko-KR"/>
        </w:rPr>
        <w:t>없이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한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번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그리고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끝나는</w:t>
      </w:r>
      <w:r w:rsidRPr="00D12D31">
        <w:rPr>
          <w:rFonts w:eastAsia="맑은 고딕"/>
          <w:b/>
          <w:bCs/>
          <w:lang w:eastAsia="ko-KR"/>
        </w:rPr>
        <w:t xml:space="preserve"> UI</w:t>
      </w:r>
      <w:r w:rsidRPr="00D12D31">
        <w:rPr>
          <w:rFonts w:eastAsia="맑은 고딕"/>
          <w:lang w:eastAsia="ko-KR"/>
        </w:rPr>
        <w:t>,</w:t>
      </w:r>
      <w:r w:rsidRPr="00D12D31">
        <w:rPr>
          <w:rFonts w:eastAsia="맑은 고딕"/>
          <w:lang w:eastAsia="ko-KR"/>
        </w:rPr>
        <w:br/>
      </w:r>
      <w:r>
        <w:rPr>
          <w:rFonts w:eastAsia="맑은 고딕" w:hint="eastAsia"/>
          <w:lang w:eastAsia="ko-KR"/>
        </w:rPr>
        <w:t xml:space="preserve">- </w:t>
      </w:r>
      <w:proofErr w:type="spellStart"/>
      <w:r w:rsidRPr="00D12D31">
        <w:rPr>
          <w:rFonts w:eastAsia="맑은 고딕"/>
          <w:lang w:eastAsia="ko-KR"/>
        </w:rPr>
        <w:t>StatefulWidget</w:t>
      </w:r>
      <w:proofErr w:type="spellEnd"/>
      <w:r w:rsidRPr="00D12D31">
        <w:rPr>
          <w:rFonts w:eastAsia="맑은 고딕"/>
          <w:lang w:eastAsia="ko-KR"/>
        </w:rPr>
        <w:t>은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사용자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입력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등으로</w:t>
      </w:r>
      <w:r w:rsidRPr="00D12D31">
        <w:rPr>
          <w:rFonts w:eastAsia="맑은 고딕"/>
          <w:b/>
          <w:bCs/>
          <w:lang w:eastAsia="ko-KR"/>
        </w:rPr>
        <w:t xml:space="preserve"> UI</w:t>
      </w:r>
      <w:r w:rsidRPr="00D12D31">
        <w:rPr>
          <w:rFonts w:eastAsia="맑은 고딕"/>
          <w:b/>
          <w:bCs/>
          <w:lang w:eastAsia="ko-KR"/>
        </w:rPr>
        <w:t>가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바뀌는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동적인</w:t>
      </w:r>
      <w:r w:rsidRPr="00D12D31">
        <w:rPr>
          <w:rFonts w:eastAsia="맑은 고딕"/>
          <w:b/>
          <w:bCs/>
          <w:lang w:eastAsia="ko-KR"/>
        </w:rPr>
        <w:t xml:space="preserve"> </w:t>
      </w:r>
      <w:r w:rsidRPr="00D12D31">
        <w:rPr>
          <w:rFonts w:eastAsia="맑은 고딕"/>
          <w:b/>
          <w:bCs/>
          <w:lang w:eastAsia="ko-KR"/>
        </w:rPr>
        <w:t>화면</w:t>
      </w:r>
      <w:r w:rsidRPr="00D12D31">
        <w:rPr>
          <w:rFonts w:eastAsia="맑은 고딕"/>
          <w:lang w:eastAsia="ko-KR"/>
        </w:rPr>
        <w:t>을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lang w:eastAsia="ko-KR"/>
        </w:rPr>
        <w:t>만들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lang w:eastAsia="ko-KR"/>
        </w:rPr>
        <w:t>때</w:t>
      </w:r>
      <w:r w:rsidRPr="00D12D31">
        <w:rPr>
          <w:rFonts w:eastAsia="맑은 고딕"/>
          <w:lang w:eastAsia="ko-KR"/>
        </w:rPr>
        <w:t xml:space="preserve"> </w:t>
      </w:r>
      <w:r w:rsidRPr="00D12D31">
        <w:rPr>
          <w:rFonts w:eastAsia="맑은 고딕"/>
          <w:lang w:eastAsia="ko-KR"/>
        </w:rPr>
        <w:t>사용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933"/>
        <w:gridCol w:w="3667"/>
      </w:tblGrid>
      <w:tr w:rsidR="00D12D31" w:rsidRPr="00D12D31" w:rsidTr="00D12D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b/>
                <w:bCs/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b/>
                <w:bCs/>
                <w:lang w:eastAsia="ko-KR"/>
              </w:rPr>
            </w:pPr>
            <w:proofErr w:type="spellStart"/>
            <w:r w:rsidRPr="00D12D31">
              <w:rPr>
                <w:b/>
                <w:bCs/>
                <w:lang w:eastAsia="ko-KR"/>
              </w:rPr>
              <w:t>StatelessWidget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b/>
                <w:bCs/>
                <w:lang w:eastAsia="ko-KR"/>
              </w:rPr>
            </w:pPr>
            <w:proofErr w:type="spellStart"/>
            <w:r w:rsidRPr="00D12D31">
              <w:rPr>
                <w:b/>
                <w:bCs/>
                <w:lang w:eastAsia="ko-KR"/>
              </w:rPr>
              <w:t>StatefulWidget</w:t>
            </w:r>
            <w:proofErr w:type="spellEnd"/>
          </w:p>
        </w:tc>
      </w:tr>
      <w:tr w:rsidR="00D12D31" w:rsidRPr="00D12D31" w:rsidTr="00D12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상태</w:t>
            </w:r>
            <w:r w:rsidRPr="00D12D31">
              <w:rPr>
                <w:b/>
                <w:bCs/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변경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Segoe UI Emoji" w:hAnsi="Segoe UI Emoji" w:cs="Segoe UI Emoji"/>
                <w:lang w:eastAsia="ko-KR"/>
              </w:rPr>
              <w:t>❌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상태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변화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없음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Segoe UI Emoji" w:hAnsi="Segoe UI Emoji" w:cs="Segoe UI Emoji"/>
                <w:lang w:eastAsia="ko-KR"/>
              </w:rPr>
              <w:t>✅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상태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변화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있음</w:t>
            </w:r>
          </w:p>
        </w:tc>
      </w:tr>
      <w:tr w:rsidR="00D12D31" w:rsidRPr="00D12D31" w:rsidTr="00D12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사용</w:t>
            </w:r>
            <w:r w:rsidRPr="00D12D31">
              <w:rPr>
                <w:b/>
                <w:bCs/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용도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고정된</w:t>
            </w:r>
            <w:r w:rsidRPr="00D12D31">
              <w:rPr>
                <w:lang w:eastAsia="ko-KR"/>
              </w:rPr>
              <w:t xml:space="preserve"> UI (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예</w:t>
            </w:r>
            <w:r w:rsidRPr="00D12D31">
              <w:rPr>
                <w:lang w:eastAsia="ko-KR"/>
              </w:rPr>
              <w:t xml:space="preserve">: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로고</w:t>
            </w:r>
            <w:r w:rsidRPr="00D12D31">
              <w:rPr>
                <w:lang w:eastAsia="ko-KR"/>
              </w:rPr>
              <w:t xml:space="preserve">,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타이틀</w:t>
            </w:r>
            <w:r w:rsidRPr="00D12D31">
              <w:rPr>
                <w:lang w:eastAsia="ko-K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사용자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입력</w:t>
            </w:r>
            <w:r w:rsidRPr="00D12D31">
              <w:rPr>
                <w:lang w:eastAsia="ko-KR"/>
              </w:rPr>
              <w:t xml:space="preserve">,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버튼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클릭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등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반응형</w:t>
            </w:r>
            <w:r w:rsidRPr="00D12D31">
              <w:rPr>
                <w:lang w:eastAsia="ko-KR"/>
              </w:rPr>
              <w:t xml:space="preserve"> UI</w:t>
            </w:r>
          </w:p>
        </w:tc>
      </w:tr>
      <w:tr w:rsidR="00D12D31" w:rsidRPr="00D12D31" w:rsidTr="00D12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구조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lang w:eastAsia="ko-KR"/>
              </w:rPr>
              <w:t xml:space="preserve">build()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메서드만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존재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proofErr w:type="spellStart"/>
            <w:r w:rsidRPr="00D12D31">
              <w:rPr>
                <w:lang w:eastAsia="ko-KR"/>
              </w:rPr>
              <w:t>createState</w:t>
            </w:r>
            <w:proofErr w:type="spellEnd"/>
            <w:r w:rsidRPr="00D12D31">
              <w:rPr>
                <w:lang w:eastAsia="ko-KR"/>
              </w:rPr>
              <w:t xml:space="preserve">() → State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클래스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내부에</w:t>
            </w:r>
            <w:r w:rsidRPr="00D12D31">
              <w:rPr>
                <w:lang w:eastAsia="ko-KR"/>
              </w:rPr>
              <w:t xml:space="preserve"> build()</w:t>
            </w:r>
          </w:p>
        </w:tc>
      </w:tr>
      <w:tr w:rsidR="00D12D31" w:rsidRPr="00D12D31" w:rsidTr="00D12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b/>
                <w:bCs/>
                <w:lang w:eastAsia="ko-KR"/>
              </w:rPr>
              <w:t xml:space="preserve">UI </w:t>
            </w: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갱신</w:t>
            </w:r>
            <w:r w:rsidRPr="00D12D31">
              <w:rPr>
                <w:b/>
                <w:bCs/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방법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변경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불가</w:t>
            </w:r>
            <w:r w:rsidRPr="00D12D31">
              <w:rPr>
                <w:lang w:eastAsia="ko-KR"/>
              </w:rPr>
              <w:t xml:space="preserve"> (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다시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빌드하려면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새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인스턴스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생성</w:t>
            </w:r>
            <w:r w:rsidRPr="00D12D31">
              <w:rPr>
                <w:lang w:eastAsia="ko-K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proofErr w:type="spellStart"/>
            <w:r w:rsidRPr="00D12D31">
              <w:rPr>
                <w:lang w:eastAsia="ko-KR"/>
              </w:rPr>
              <w:t>setState</w:t>
            </w:r>
            <w:proofErr w:type="spellEnd"/>
            <w:r w:rsidRPr="00D12D31">
              <w:rPr>
                <w:lang w:eastAsia="ko-KR"/>
              </w:rPr>
              <w:t xml:space="preserve">()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호출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시</w:t>
            </w:r>
            <w:r w:rsidRPr="00D12D31">
              <w:rPr>
                <w:lang w:eastAsia="ko-KR"/>
              </w:rPr>
              <w:t xml:space="preserve"> UI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자동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갱신</w:t>
            </w:r>
          </w:p>
        </w:tc>
      </w:tr>
      <w:tr w:rsidR="00D12D31" w:rsidRPr="00D12D31" w:rsidTr="00D12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성능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가벼움</w:t>
            </w:r>
          </w:p>
        </w:tc>
        <w:tc>
          <w:tcPr>
            <w:tcW w:w="0" w:type="auto"/>
            <w:vAlign w:val="center"/>
            <w:hideMark/>
          </w:tcPr>
          <w:p w:rsidR="00D12D31" w:rsidRPr="00D12D31" w:rsidRDefault="00D12D31" w:rsidP="00D12D31">
            <w:pPr>
              <w:pStyle w:val="a7"/>
              <w:spacing w:line="276" w:lineRule="auto"/>
              <w:rPr>
                <w:lang w:eastAsia="ko-KR"/>
              </w:rPr>
            </w:pP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무거움</w:t>
            </w:r>
            <w:r w:rsidRPr="00D12D31">
              <w:rPr>
                <w:lang w:eastAsia="ko-KR"/>
              </w:rPr>
              <w:t xml:space="preserve"> (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상태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저장</w:t>
            </w:r>
            <w:r w:rsidRPr="00D12D31">
              <w:rPr>
                <w:lang w:eastAsia="ko-KR"/>
              </w:rPr>
              <w:t xml:space="preserve"> </w:t>
            </w:r>
            <w:r w:rsidRPr="00D12D31">
              <w:rPr>
                <w:rFonts w:ascii="맑은 고딕" w:eastAsia="맑은 고딕" w:hAnsi="맑은 고딕" w:cs="맑은 고딕" w:hint="eastAsia"/>
                <w:lang w:eastAsia="ko-KR"/>
              </w:rPr>
              <w:t>필요</w:t>
            </w:r>
            <w:r w:rsidRPr="00D12D31">
              <w:rPr>
                <w:lang w:eastAsia="ko-KR"/>
              </w:rPr>
              <w:t>)</w:t>
            </w:r>
          </w:p>
        </w:tc>
      </w:tr>
    </w:tbl>
    <w:p w:rsidR="00FD309B" w:rsidRDefault="00FD309B" w:rsidP="00FD309B">
      <w:pPr>
        <w:pStyle w:val="a7"/>
        <w:spacing w:line="276" w:lineRule="auto"/>
        <w:rPr>
          <w:rFonts w:ascii="맑은 고딕" w:eastAsia="맑은 고딕" w:hAnsi="맑은 고딕" w:cs="맑은 고딕"/>
          <w:lang w:eastAsia="ko-KR"/>
        </w:rPr>
      </w:pPr>
    </w:p>
    <w:p w:rsidR="00274A82" w:rsidRPr="005D5850" w:rsidRDefault="00274A82" w:rsidP="00274A82">
      <w:pPr>
        <w:pStyle w:val="a7"/>
        <w:spacing w:line="276" w:lineRule="auto"/>
        <w:rPr>
          <w:rFonts w:eastAsia="맑은 고딕"/>
          <w:lang w:eastAsia="ko-KR"/>
        </w:rPr>
      </w:pPr>
      <w:proofErr w:type="spellStart"/>
      <w:r w:rsidRPr="005D5850">
        <w:rPr>
          <w:rFonts w:eastAsia="맑은 고딕"/>
          <w:lang w:eastAsia="ko-KR"/>
        </w:rPr>
        <w:t>MyApp</w:t>
      </w:r>
      <w:proofErr w:type="spellEnd"/>
      <w:r w:rsidRPr="005D5850">
        <w:rPr>
          <w:rFonts w:eastAsia="맑은 고딕"/>
          <w:lang w:eastAsia="ko-KR"/>
        </w:rPr>
        <w:t>은</w:t>
      </w:r>
      <w:r w:rsidRPr="005D5850">
        <w:rPr>
          <w:rFonts w:eastAsia="맑은 고딕"/>
          <w:lang w:eastAsia="ko-KR"/>
        </w:rPr>
        <w:t xml:space="preserve"> </w:t>
      </w:r>
      <w:proofErr w:type="spellStart"/>
      <w:r w:rsidRPr="005D5850">
        <w:rPr>
          <w:rFonts w:eastAsia="맑은 고딕"/>
          <w:lang w:eastAsia="ko-KR"/>
        </w:rPr>
        <w:t>StatelessWidget</w:t>
      </w:r>
      <w:proofErr w:type="spellEnd"/>
      <w:r w:rsidRPr="005D5850">
        <w:rPr>
          <w:rFonts w:eastAsia="맑은 고딕"/>
          <w:lang w:eastAsia="ko-KR"/>
        </w:rPr>
        <w:br/>
        <w:t xml:space="preserve">→ </w:t>
      </w:r>
      <w:r w:rsidRPr="005D5850">
        <w:rPr>
          <w:rFonts w:eastAsia="맑은 고딕"/>
          <w:lang w:eastAsia="ko-KR"/>
        </w:rPr>
        <w:t>앱의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기본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구성</w:t>
      </w:r>
      <w:r w:rsidRPr="005D5850">
        <w:rPr>
          <w:rFonts w:eastAsia="맑은 고딕"/>
          <w:lang w:eastAsia="ko-KR"/>
        </w:rPr>
        <w:t xml:space="preserve"> (</w:t>
      </w:r>
      <w:proofErr w:type="spellStart"/>
      <w:r w:rsidRPr="005D5850">
        <w:rPr>
          <w:rFonts w:eastAsia="맑은 고딕"/>
          <w:lang w:eastAsia="ko-KR"/>
        </w:rPr>
        <w:t>MaterialApp</w:t>
      </w:r>
      <w:proofErr w:type="spellEnd"/>
      <w:r w:rsidRPr="005D5850">
        <w:rPr>
          <w:rFonts w:eastAsia="맑은 고딕"/>
          <w:lang w:eastAsia="ko-KR"/>
        </w:rPr>
        <w:t xml:space="preserve">, </w:t>
      </w:r>
      <w:r w:rsidRPr="005D5850">
        <w:rPr>
          <w:rFonts w:eastAsia="맑은 고딕"/>
          <w:lang w:eastAsia="ko-KR"/>
        </w:rPr>
        <w:t>첫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페이지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등</w:t>
      </w:r>
      <w:r w:rsidRPr="005D5850">
        <w:rPr>
          <w:rFonts w:eastAsia="맑은 고딕"/>
          <w:lang w:eastAsia="ko-KR"/>
        </w:rPr>
        <w:t>)</w:t>
      </w:r>
      <w:r w:rsidRPr="005D5850">
        <w:rPr>
          <w:rFonts w:eastAsia="맑은 고딕"/>
          <w:lang w:eastAsia="ko-KR"/>
        </w:rPr>
        <w:t>을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정의</w:t>
      </w:r>
    </w:p>
    <w:p w:rsidR="00274A82" w:rsidRPr="005D5850" w:rsidRDefault="00274A82" w:rsidP="00274A82">
      <w:pPr>
        <w:pStyle w:val="a7"/>
        <w:spacing w:line="276" w:lineRule="auto"/>
        <w:rPr>
          <w:rFonts w:eastAsia="맑은 고딕"/>
          <w:lang w:eastAsia="ko-KR"/>
        </w:rPr>
      </w:pPr>
      <w:proofErr w:type="spellStart"/>
      <w:r w:rsidRPr="005D5850">
        <w:rPr>
          <w:rFonts w:eastAsia="맑은 고딕"/>
          <w:lang w:eastAsia="ko-KR"/>
        </w:rPr>
        <w:t>MyHomePage</w:t>
      </w:r>
      <w:proofErr w:type="spellEnd"/>
      <w:r w:rsidRPr="005D5850">
        <w:rPr>
          <w:rFonts w:eastAsia="맑은 고딕"/>
          <w:lang w:eastAsia="ko-KR"/>
        </w:rPr>
        <w:t>는</w:t>
      </w:r>
      <w:r w:rsidRPr="005D5850">
        <w:rPr>
          <w:rFonts w:eastAsia="맑은 고딕"/>
          <w:lang w:eastAsia="ko-KR"/>
        </w:rPr>
        <w:t xml:space="preserve"> </w:t>
      </w:r>
      <w:proofErr w:type="spellStart"/>
      <w:r w:rsidRPr="005D5850">
        <w:rPr>
          <w:rFonts w:eastAsia="맑은 고딕"/>
          <w:lang w:eastAsia="ko-KR"/>
        </w:rPr>
        <w:t>StatefulWidget</w:t>
      </w:r>
      <w:proofErr w:type="spellEnd"/>
      <w:r w:rsidRPr="005D5850">
        <w:rPr>
          <w:rFonts w:eastAsia="맑은 고딕"/>
          <w:lang w:eastAsia="ko-KR"/>
        </w:rPr>
        <w:br/>
        <w:t xml:space="preserve">→ </w:t>
      </w:r>
      <w:r w:rsidRPr="005D5850">
        <w:rPr>
          <w:rFonts w:eastAsia="맑은 고딕"/>
          <w:lang w:eastAsia="ko-KR"/>
        </w:rPr>
        <w:t>버튼을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누르면</w:t>
      </w:r>
      <w:r w:rsidRPr="005D5850">
        <w:rPr>
          <w:rFonts w:eastAsia="맑은 고딕"/>
          <w:lang w:eastAsia="ko-KR"/>
        </w:rPr>
        <w:t xml:space="preserve"> </w:t>
      </w:r>
      <w:proofErr w:type="spellStart"/>
      <w:r w:rsidRPr="005D5850">
        <w:rPr>
          <w:rFonts w:eastAsia="맑은 고딕"/>
          <w:lang w:eastAsia="ko-KR"/>
        </w:rPr>
        <w:t>setState</w:t>
      </w:r>
      <w:proofErr w:type="spellEnd"/>
      <w:r w:rsidRPr="005D5850">
        <w:rPr>
          <w:rFonts w:eastAsia="맑은 고딕"/>
          <w:lang w:eastAsia="ko-KR"/>
        </w:rPr>
        <w:t xml:space="preserve">() </w:t>
      </w:r>
      <w:r w:rsidRPr="005D5850">
        <w:rPr>
          <w:rFonts w:eastAsia="맑은 고딕"/>
          <w:lang w:eastAsia="ko-KR"/>
        </w:rPr>
        <w:t>호출로</w:t>
      </w:r>
      <w:r w:rsidRPr="005D5850">
        <w:rPr>
          <w:rFonts w:eastAsia="맑은 고딕"/>
          <w:lang w:eastAsia="ko-KR"/>
        </w:rPr>
        <w:t xml:space="preserve"> _counter </w:t>
      </w:r>
      <w:r w:rsidRPr="005D5850">
        <w:rPr>
          <w:rFonts w:eastAsia="맑은 고딕"/>
          <w:lang w:eastAsia="ko-KR"/>
        </w:rPr>
        <w:t>값이</w:t>
      </w:r>
      <w:r w:rsidRPr="005D5850">
        <w:rPr>
          <w:rFonts w:eastAsia="맑은 고딕"/>
          <w:lang w:eastAsia="ko-KR"/>
        </w:rPr>
        <w:t xml:space="preserve"> </w:t>
      </w:r>
      <w:r w:rsidRPr="005D5850">
        <w:rPr>
          <w:rFonts w:eastAsia="맑은 고딕"/>
          <w:lang w:eastAsia="ko-KR"/>
        </w:rPr>
        <w:t>증가하고</w:t>
      </w:r>
      <w:r w:rsidRPr="005D5850">
        <w:rPr>
          <w:rFonts w:eastAsia="맑은 고딕"/>
          <w:lang w:eastAsia="ko-KR"/>
        </w:rPr>
        <w:t xml:space="preserve"> build() </w:t>
      </w:r>
      <w:r w:rsidRPr="005D5850">
        <w:rPr>
          <w:rFonts w:eastAsia="맑은 고딕"/>
          <w:lang w:eastAsia="ko-KR"/>
        </w:rPr>
        <w:t>재실행</w:t>
      </w:r>
    </w:p>
    <w:p w:rsidR="00274A82" w:rsidRPr="00274A82" w:rsidRDefault="00274A82" w:rsidP="00FD309B">
      <w:pPr>
        <w:pStyle w:val="a7"/>
        <w:spacing w:line="276" w:lineRule="auto"/>
        <w:rPr>
          <w:rFonts w:ascii="맑은 고딕" w:eastAsia="맑은 고딕" w:hAnsi="맑은 고딕" w:cs="맑은 고딕"/>
          <w:lang w:eastAsia="ko-KR"/>
        </w:rPr>
      </w:pP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ascii="맑은 고딕" w:eastAsia="맑은 고딕" w:hAnsi="맑은 고딕" w:cs="맑은 고딕" w:hint="eastAsia"/>
          <w:lang w:eastAsia="ko-KR"/>
        </w:rPr>
        <w:t>예시</w:t>
      </w:r>
      <w:r w:rsidRPr="00FD309B">
        <w:rPr>
          <w:rFonts w:hint="eastAsia"/>
          <w:lang w:eastAsia="ko-KR"/>
        </w:rPr>
        <w:t xml:space="preserve"> </w:t>
      </w:r>
      <w:proofErr w:type="gramStart"/>
      <w:r w:rsidRPr="00FD309B">
        <w:rPr>
          <w:rFonts w:ascii="맑은 고딕" w:eastAsia="맑은 고딕" w:hAnsi="맑은 고딕" w:cs="맑은 고딕" w:hint="eastAsia"/>
          <w:lang w:eastAsia="ko-KR"/>
        </w:rPr>
        <w:t>코드</w:t>
      </w:r>
      <w:r w:rsidRPr="00FD309B">
        <w:rPr>
          <w:rFonts w:hint="eastAsia"/>
          <w:lang w:eastAsia="ko-KR"/>
        </w:rPr>
        <w:t xml:space="preserve"> :</w:t>
      </w:r>
      <w:proofErr w:type="gram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>```dart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>import '</w:t>
      </w:r>
      <w:proofErr w:type="spellStart"/>
      <w:proofErr w:type="gramStart"/>
      <w:r w:rsidRPr="00FD309B">
        <w:rPr>
          <w:rFonts w:hint="eastAsia"/>
        </w:rPr>
        <w:t>package:flutter</w:t>
      </w:r>
      <w:proofErr w:type="spellEnd"/>
      <w:r w:rsidRPr="00FD309B">
        <w:rPr>
          <w:rFonts w:hint="eastAsia"/>
        </w:rPr>
        <w:t>/</w:t>
      </w:r>
      <w:proofErr w:type="spellStart"/>
      <w:r w:rsidRPr="00FD309B">
        <w:rPr>
          <w:rFonts w:hint="eastAsia"/>
        </w:rPr>
        <w:t>material.dart</w:t>
      </w:r>
      <w:proofErr w:type="spellEnd"/>
      <w:proofErr w:type="gramEnd"/>
      <w:r w:rsidRPr="00FD309B">
        <w:rPr>
          <w:rFonts w:hint="eastAsia"/>
        </w:rPr>
        <w:t>';</w:t>
      </w:r>
    </w:p>
    <w:p w:rsidR="00FD309B" w:rsidRPr="00FD309B" w:rsidRDefault="00FD309B" w:rsidP="00FD309B">
      <w:pPr>
        <w:pStyle w:val="a7"/>
        <w:spacing w:line="276" w:lineRule="auto"/>
      </w:pP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proofErr w:type="gramStart"/>
      <w:r w:rsidRPr="00FD309B">
        <w:rPr>
          <w:rFonts w:hint="eastAsia"/>
          <w:lang w:eastAsia="ko-KR"/>
        </w:rPr>
        <w:t xml:space="preserve">// </w:t>
      </w:r>
      <w:r w:rsidRPr="00FD309B">
        <w:rPr>
          <w:rFonts w:ascii="맑은 고딕" w:eastAsia="맑은 고딕" w:hAnsi="맑은 고딕" w:cs="맑은 고딕" w:hint="eastAsia"/>
          <w:lang w:eastAsia="ko-KR"/>
        </w:rPr>
        <w:t>앱의</w:t>
      </w:r>
      <w:proofErr w:type="gramEnd"/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시작점</w:t>
      </w: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hint="eastAsia"/>
          <w:lang w:eastAsia="ko-KR"/>
        </w:rPr>
        <w:t xml:space="preserve">void </w:t>
      </w:r>
      <w:proofErr w:type="gramStart"/>
      <w:r w:rsidRPr="00FD309B">
        <w:rPr>
          <w:rFonts w:hint="eastAsia"/>
          <w:lang w:eastAsia="ko-KR"/>
        </w:rPr>
        <w:t>main(</w:t>
      </w:r>
      <w:proofErr w:type="gramEnd"/>
      <w:r w:rsidRPr="00FD309B">
        <w:rPr>
          <w:rFonts w:hint="eastAsia"/>
          <w:lang w:eastAsia="ko-KR"/>
        </w:rPr>
        <w:t xml:space="preserve">) =&gt; </w:t>
      </w:r>
      <w:proofErr w:type="spellStart"/>
      <w:proofErr w:type="gramStart"/>
      <w:r w:rsidRPr="00FD309B">
        <w:rPr>
          <w:rFonts w:hint="eastAsia"/>
          <w:lang w:eastAsia="ko-KR"/>
        </w:rPr>
        <w:t>runApp</w:t>
      </w:r>
      <w:proofErr w:type="spellEnd"/>
      <w:r w:rsidRPr="00FD309B">
        <w:rPr>
          <w:rFonts w:hint="eastAsia"/>
          <w:lang w:eastAsia="ko-KR"/>
        </w:rPr>
        <w:t>(</w:t>
      </w:r>
      <w:proofErr w:type="spellStart"/>
      <w:r w:rsidRPr="00FD309B">
        <w:rPr>
          <w:rFonts w:hint="eastAsia"/>
          <w:lang w:eastAsia="ko-KR"/>
        </w:rPr>
        <w:t>MyApp</w:t>
      </w:r>
      <w:proofErr w:type="spellEnd"/>
      <w:r w:rsidRPr="00FD309B">
        <w:rPr>
          <w:rFonts w:hint="eastAsia"/>
          <w:lang w:eastAsia="ko-KR"/>
        </w:rPr>
        <w:t>(</w:t>
      </w:r>
      <w:proofErr w:type="gramEnd"/>
      <w:r w:rsidRPr="00FD309B">
        <w:rPr>
          <w:rFonts w:hint="eastAsia"/>
          <w:lang w:eastAsia="ko-KR"/>
        </w:rPr>
        <w:t>));</w:t>
      </w: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proofErr w:type="gramStart"/>
      <w:r w:rsidRPr="00FD309B">
        <w:rPr>
          <w:rFonts w:hint="eastAsia"/>
          <w:lang w:eastAsia="ko-KR"/>
        </w:rPr>
        <w:t xml:space="preserve">// </w:t>
      </w:r>
      <w:r w:rsidRPr="00FD309B">
        <w:rPr>
          <w:rFonts w:ascii="맑은 고딕" w:eastAsia="맑은 고딕" w:hAnsi="맑은 고딕" w:cs="맑은 고딕" w:hint="eastAsia"/>
          <w:lang w:eastAsia="ko-KR"/>
        </w:rPr>
        <w:t>상태가</w:t>
      </w:r>
      <w:proofErr w:type="gramEnd"/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없는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위젯</w:t>
      </w:r>
      <w:r w:rsidRPr="00FD309B">
        <w:rPr>
          <w:rFonts w:hint="eastAsia"/>
          <w:lang w:eastAsia="ko-KR"/>
        </w:rPr>
        <w:t xml:space="preserve">: </w:t>
      </w:r>
      <w:r w:rsidRPr="00FD309B">
        <w:rPr>
          <w:rFonts w:ascii="맑은 고딕" w:eastAsia="맑은 고딕" w:hAnsi="맑은 고딕" w:cs="맑은 고딕" w:hint="eastAsia"/>
          <w:lang w:eastAsia="ko-KR"/>
        </w:rPr>
        <w:t>앱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전체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구조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정의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class </w:t>
      </w:r>
      <w:proofErr w:type="spellStart"/>
      <w:r w:rsidRPr="00FD309B">
        <w:rPr>
          <w:rFonts w:hint="eastAsia"/>
        </w:rPr>
        <w:t>MyApp</w:t>
      </w:r>
      <w:proofErr w:type="spellEnd"/>
      <w:r w:rsidRPr="00FD309B">
        <w:rPr>
          <w:rFonts w:hint="eastAsia"/>
        </w:rPr>
        <w:t xml:space="preserve"> extends </w:t>
      </w:r>
      <w:proofErr w:type="spellStart"/>
      <w:r w:rsidRPr="00FD309B">
        <w:rPr>
          <w:rFonts w:hint="eastAsia"/>
        </w:rPr>
        <w:t>StatelessWidget</w:t>
      </w:r>
      <w:proofErr w:type="spellEnd"/>
      <w:r w:rsidRPr="00FD309B">
        <w:rPr>
          <w:rFonts w:hint="eastAsia"/>
        </w:rPr>
        <w:t xml:space="preserve">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@override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Widget </w:t>
      </w:r>
      <w:proofErr w:type="gramStart"/>
      <w:r w:rsidRPr="00FD309B">
        <w:rPr>
          <w:rFonts w:hint="eastAsia"/>
        </w:rPr>
        <w:t>build(</w:t>
      </w:r>
      <w:proofErr w:type="spellStart"/>
      <w:proofErr w:type="gramEnd"/>
      <w:r w:rsidRPr="00FD309B">
        <w:rPr>
          <w:rFonts w:hint="eastAsia"/>
        </w:rPr>
        <w:t>BuildContext</w:t>
      </w:r>
      <w:proofErr w:type="spellEnd"/>
      <w:r w:rsidRPr="00FD309B">
        <w:rPr>
          <w:rFonts w:hint="eastAsia"/>
        </w:rPr>
        <w:t xml:space="preserve"> context)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return </w:t>
      </w:r>
      <w:proofErr w:type="spellStart"/>
      <w:proofErr w:type="gramStart"/>
      <w:r w:rsidRPr="00FD309B">
        <w:rPr>
          <w:rFonts w:hint="eastAsia"/>
        </w:rPr>
        <w:t>MaterialApp</w:t>
      </w:r>
      <w:proofErr w:type="spellEnd"/>
      <w:r w:rsidRPr="00FD309B">
        <w:rPr>
          <w:rFonts w:hint="eastAsia"/>
        </w:rPr>
        <w:t>(</w:t>
      </w:r>
      <w:proofErr w:type="gramEnd"/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hint="eastAsia"/>
        </w:rPr>
        <w:t xml:space="preserve">      </w:t>
      </w:r>
      <w:r w:rsidRPr="00FD309B">
        <w:rPr>
          <w:rFonts w:hint="eastAsia"/>
          <w:lang w:eastAsia="ko-KR"/>
        </w:rPr>
        <w:t xml:space="preserve">home: </w:t>
      </w:r>
      <w:proofErr w:type="spellStart"/>
      <w:proofErr w:type="gramStart"/>
      <w:r w:rsidRPr="00FD309B">
        <w:rPr>
          <w:rFonts w:hint="eastAsia"/>
          <w:lang w:eastAsia="ko-KR"/>
        </w:rPr>
        <w:t>MyHomePage</w:t>
      </w:r>
      <w:proofErr w:type="spellEnd"/>
      <w:r w:rsidRPr="00FD309B">
        <w:rPr>
          <w:rFonts w:hint="eastAsia"/>
          <w:lang w:eastAsia="ko-KR"/>
        </w:rPr>
        <w:t>(</w:t>
      </w:r>
      <w:proofErr w:type="gramEnd"/>
      <w:r w:rsidRPr="00FD309B">
        <w:rPr>
          <w:rFonts w:hint="eastAsia"/>
          <w:lang w:eastAsia="ko-KR"/>
        </w:rPr>
        <w:t>),</w:t>
      </w: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hint="eastAsia"/>
          <w:lang w:eastAsia="ko-KR"/>
        </w:rPr>
        <w:t xml:space="preserve">    );</w:t>
      </w: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hint="eastAsia"/>
          <w:lang w:eastAsia="ko-KR"/>
        </w:rPr>
        <w:t xml:space="preserve">  }</w:t>
      </w: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r w:rsidRPr="00FD309B">
        <w:rPr>
          <w:rFonts w:hint="eastAsia"/>
          <w:lang w:eastAsia="ko-KR"/>
        </w:rPr>
        <w:lastRenderedPageBreak/>
        <w:t>}</w:t>
      </w: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</w:p>
    <w:p w:rsidR="00FD309B" w:rsidRPr="00FD309B" w:rsidRDefault="00FD309B" w:rsidP="00FD309B">
      <w:pPr>
        <w:pStyle w:val="a7"/>
        <w:spacing w:line="276" w:lineRule="auto"/>
        <w:rPr>
          <w:lang w:eastAsia="ko-KR"/>
        </w:rPr>
      </w:pPr>
      <w:proofErr w:type="gramStart"/>
      <w:r w:rsidRPr="00FD309B">
        <w:rPr>
          <w:rFonts w:hint="eastAsia"/>
          <w:lang w:eastAsia="ko-KR"/>
        </w:rPr>
        <w:t xml:space="preserve">// </w:t>
      </w:r>
      <w:r w:rsidRPr="00FD309B">
        <w:rPr>
          <w:rFonts w:ascii="맑은 고딕" w:eastAsia="맑은 고딕" w:hAnsi="맑은 고딕" w:cs="맑은 고딕" w:hint="eastAsia"/>
          <w:lang w:eastAsia="ko-KR"/>
        </w:rPr>
        <w:t>상태가</w:t>
      </w:r>
      <w:proofErr w:type="gramEnd"/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있는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위젯</w:t>
      </w:r>
      <w:r w:rsidRPr="00FD309B">
        <w:rPr>
          <w:rFonts w:hint="eastAsia"/>
          <w:lang w:eastAsia="ko-KR"/>
        </w:rPr>
        <w:t xml:space="preserve">: </w:t>
      </w:r>
      <w:r w:rsidRPr="00FD309B">
        <w:rPr>
          <w:rFonts w:ascii="맑은 고딕" w:eastAsia="맑은 고딕" w:hAnsi="맑은 고딕" w:cs="맑은 고딕" w:hint="eastAsia"/>
          <w:lang w:eastAsia="ko-KR"/>
        </w:rPr>
        <w:t>사용자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인터랙션에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따라</w:t>
      </w:r>
      <w:r w:rsidRPr="00FD309B">
        <w:rPr>
          <w:rFonts w:hint="eastAsia"/>
          <w:lang w:eastAsia="ko-KR"/>
        </w:rPr>
        <w:t xml:space="preserve"> UI </w:t>
      </w:r>
      <w:r w:rsidRPr="00FD309B">
        <w:rPr>
          <w:rFonts w:ascii="맑은 고딕" w:eastAsia="맑은 고딕" w:hAnsi="맑은 고딕" w:cs="맑은 고딕" w:hint="eastAsia"/>
          <w:lang w:eastAsia="ko-KR"/>
        </w:rPr>
        <w:t>갱신</w:t>
      </w:r>
      <w:r w:rsidRPr="00FD309B">
        <w:rPr>
          <w:rFonts w:hint="eastAsia"/>
          <w:lang w:eastAsia="ko-KR"/>
        </w:rPr>
        <w:t xml:space="preserve"> </w:t>
      </w:r>
      <w:r w:rsidRPr="00FD309B">
        <w:rPr>
          <w:rFonts w:ascii="맑은 고딕" w:eastAsia="맑은 고딕" w:hAnsi="맑은 고딕" w:cs="맑은 고딕" w:hint="eastAsia"/>
          <w:lang w:eastAsia="ko-KR"/>
        </w:rPr>
        <w:t>가능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class </w:t>
      </w:r>
      <w:proofErr w:type="spellStart"/>
      <w:r w:rsidRPr="00FD309B">
        <w:rPr>
          <w:rFonts w:hint="eastAsia"/>
        </w:rPr>
        <w:t>MyHomePage</w:t>
      </w:r>
      <w:proofErr w:type="spellEnd"/>
      <w:r w:rsidRPr="00FD309B">
        <w:rPr>
          <w:rFonts w:hint="eastAsia"/>
        </w:rPr>
        <w:t xml:space="preserve"> extends </w:t>
      </w:r>
      <w:proofErr w:type="spellStart"/>
      <w:r w:rsidRPr="00FD309B">
        <w:rPr>
          <w:rFonts w:hint="eastAsia"/>
        </w:rPr>
        <w:t>StatefulWidget</w:t>
      </w:r>
      <w:proofErr w:type="spellEnd"/>
      <w:r w:rsidRPr="00FD309B">
        <w:rPr>
          <w:rFonts w:hint="eastAsia"/>
        </w:rPr>
        <w:t xml:space="preserve">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@override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_</w:t>
      </w:r>
      <w:proofErr w:type="spellStart"/>
      <w:r w:rsidRPr="00FD309B">
        <w:rPr>
          <w:rFonts w:hint="eastAsia"/>
        </w:rPr>
        <w:t>MyHomePageState</w:t>
      </w:r>
      <w:proofErr w:type="spellEnd"/>
      <w:r w:rsidRPr="00FD309B">
        <w:rPr>
          <w:rFonts w:hint="eastAsia"/>
        </w:rPr>
        <w:t xml:space="preserve"> </w:t>
      </w:r>
      <w:proofErr w:type="spellStart"/>
      <w:proofErr w:type="gramStart"/>
      <w:r w:rsidRPr="00FD309B">
        <w:rPr>
          <w:rFonts w:hint="eastAsia"/>
        </w:rPr>
        <w:t>createState</w:t>
      </w:r>
      <w:proofErr w:type="spellEnd"/>
      <w:r w:rsidRPr="00FD309B">
        <w:rPr>
          <w:rFonts w:hint="eastAsia"/>
        </w:rPr>
        <w:t>(</w:t>
      </w:r>
      <w:proofErr w:type="gramEnd"/>
      <w:r w:rsidRPr="00FD309B">
        <w:rPr>
          <w:rFonts w:hint="eastAsia"/>
        </w:rPr>
        <w:t>) =&gt; _</w:t>
      </w:r>
      <w:proofErr w:type="spellStart"/>
      <w:proofErr w:type="gramStart"/>
      <w:r w:rsidRPr="00FD309B">
        <w:rPr>
          <w:rFonts w:hint="eastAsia"/>
        </w:rPr>
        <w:t>MyHomePageState</w:t>
      </w:r>
      <w:proofErr w:type="spellEnd"/>
      <w:r w:rsidRPr="00FD309B">
        <w:rPr>
          <w:rFonts w:hint="eastAsia"/>
        </w:rPr>
        <w:t>(</w:t>
      </w:r>
      <w:proofErr w:type="gramEnd"/>
      <w:r w:rsidRPr="00FD309B">
        <w:rPr>
          <w:rFonts w:hint="eastAsia"/>
        </w:rPr>
        <w:t>);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>}</w:t>
      </w:r>
    </w:p>
    <w:p w:rsidR="00FD309B" w:rsidRPr="00FD309B" w:rsidRDefault="00FD309B" w:rsidP="00FD309B">
      <w:pPr>
        <w:pStyle w:val="a7"/>
        <w:spacing w:line="276" w:lineRule="auto"/>
      </w:pP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>class _</w:t>
      </w:r>
      <w:proofErr w:type="spellStart"/>
      <w:r w:rsidRPr="00FD309B">
        <w:rPr>
          <w:rFonts w:hint="eastAsia"/>
        </w:rPr>
        <w:t>MyHomePageState</w:t>
      </w:r>
      <w:proofErr w:type="spellEnd"/>
      <w:r w:rsidRPr="00FD309B">
        <w:rPr>
          <w:rFonts w:hint="eastAsia"/>
        </w:rPr>
        <w:t xml:space="preserve"> extends State&lt;</w:t>
      </w:r>
      <w:proofErr w:type="spellStart"/>
      <w:r w:rsidRPr="00FD309B">
        <w:rPr>
          <w:rFonts w:hint="eastAsia"/>
        </w:rPr>
        <w:t>MyHomePage</w:t>
      </w:r>
      <w:proofErr w:type="spellEnd"/>
      <w:r w:rsidRPr="00FD309B">
        <w:rPr>
          <w:rFonts w:hint="eastAsia"/>
        </w:rPr>
        <w:t>&gt;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int _counter = 0; // </w:t>
      </w:r>
      <w:proofErr w:type="spellStart"/>
      <w:r w:rsidRPr="00FD309B">
        <w:rPr>
          <w:rFonts w:ascii="맑은 고딕" w:eastAsia="맑은 고딕" w:hAnsi="맑은 고딕" w:cs="맑은 고딕" w:hint="eastAsia"/>
        </w:rPr>
        <w:t>클릭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횟수를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저장할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변수</w:t>
      </w:r>
      <w:proofErr w:type="spellEnd"/>
    </w:p>
    <w:p w:rsidR="00FD309B" w:rsidRPr="00FD309B" w:rsidRDefault="00FD309B" w:rsidP="00FD309B">
      <w:pPr>
        <w:pStyle w:val="a7"/>
        <w:spacing w:line="276" w:lineRule="auto"/>
      </w:pP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void _</w:t>
      </w:r>
      <w:proofErr w:type="spellStart"/>
      <w:proofErr w:type="gramStart"/>
      <w:r w:rsidRPr="00FD309B">
        <w:rPr>
          <w:rFonts w:hint="eastAsia"/>
        </w:rPr>
        <w:t>incrementCounter</w:t>
      </w:r>
      <w:proofErr w:type="spellEnd"/>
      <w:r w:rsidRPr="00FD309B">
        <w:rPr>
          <w:rFonts w:hint="eastAsia"/>
        </w:rPr>
        <w:t>(</w:t>
      </w:r>
      <w:proofErr w:type="gramEnd"/>
      <w:r w:rsidRPr="00FD309B">
        <w:rPr>
          <w:rFonts w:hint="eastAsia"/>
        </w:rPr>
        <w:t>)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</w:t>
      </w:r>
      <w:proofErr w:type="spellStart"/>
      <w:proofErr w:type="gramStart"/>
      <w:r w:rsidRPr="00FD309B">
        <w:rPr>
          <w:rFonts w:hint="eastAsia"/>
        </w:rPr>
        <w:t>setState</w:t>
      </w:r>
      <w:proofErr w:type="spellEnd"/>
      <w:r w:rsidRPr="00FD309B">
        <w:rPr>
          <w:rFonts w:hint="eastAsia"/>
        </w:rPr>
        <w:t>(</w:t>
      </w:r>
      <w:proofErr w:type="gramEnd"/>
      <w:r w:rsidRPr="00FD309B">
        <w:rPr>
          <w:rFonts w:hint="eastAsia"/>
        </w:rPr>
        <w:t>()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_counter++; // </w:t>
      </w:r>
      <w:proofErr w:type="spellStart"/>
      <w:r w:rsidRPr="00FD309B">
        <w:rPr>
          <w:rFonts w:ascii="맑은 고딕" w:eastAsia="맑은 고딕" w:hAnsi="맑은 고딕" w:cs="맑은 고딕" w:hint="eastAsia"/>
        </w:rPr>
        <w:t>상태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변경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발생</w:t>
      </w:r>
      <w:proofErr w:type="spellEnd"/>
      <w:r w:rsidRPr="00FD309B">
        <w:rPr>
          <w:rFonts w:hint="eastAsia"/>
        </w:rPr>
        <w:t xml:space="preserve"> </w:t>
      </w:r>
      <w:r w:rsidRPr="00FD309B">
        <w:rPr>
          <w:rFonts w:hint="eastAsia"/>
        </w:rPr>
        <w:t>→</w:t>
      </w:r>
      <w:r w:rsidRPr="00FD309B">
        <w:rPr>
          <w:rFonts w:hint="eastAsia"/>
        </w:rPr>
        <w:t xml:space="preserve"> UI </w:t>
      </w:r>
      <w:proofErr w:type="spellStart"/>
      <w:r w:rsidRPr="00FD309B">
        <w:rPr>
          <w:rFonts w:ascii="맑은 고딕" w:eastAsia="맑은 고딕" w:hAnsi="맑은 고딕" w:cs="맑은 고딕" w:hint="eastAsia"/>
        </w:rPr>
        <w:t>갱신됨</w:t>
      </w:r>
      <w:proofErr w:type="spell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});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}</w:t>
      </w:r>
    </w:p>
    <w:p w:rsidR="00FD309B" w:rsidRPr="00FD309B" w:rsidRDefault="00FD309B" w:rsidP="00FD309B">
      <w:pPr>
        <w:pStyle w:val="a7"/>
        <w:spacing w:line="276" w:lineRule="auto"/>
      </w:pP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@override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Widget </w:t>
      </w:r>
      <w:proofErr w:type="gramStart"/>
      <w:r w:rsidRPr="00FD309B">
        <w:rPr>
          <w:rFonts w:hint="eastAsia"/>
        </w:rPr>
        <w:t>build(</w:t>
      </w:r>
      <w:proofErr w:type="spellStart"/>
      <w:proofErr w:type="gramEnd"/>
      <w:r w:rsidRPr="00FD309B">
        <w:rPr>
          <w:rFonts w:hint="eastAsia"/>
        </w:rPr>
        <w:t>BuildContext</w:t>
      </w:r>
      <w:proofErr w:type="spellEnd"/>
      <w:r w:rsidRPr="00FD309B">
        <w:rPr>
          <w:rFonts w:hint="eastAsia"/>
        </w:rPr>
        <w:t xml:space="preserve"> context) {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return </w:t>
      </w:r>
      <w:proofErr w:type="gramStart"/>
      <w:r w:rsidRPr="00FD309B">
        <w:rPr>
          <w:rFonts w:hint="eastAsia"/>
        </w:rPr>
        <w:t>Scaffold(</w:t>
      </w:r>
      <w:proofErr w:type="gram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</w:t>
      </w:r>
      <w:proofErr w:type="spellStart"/>
      <w:r w:rsidRPr="00FD309B">
        <w:rPr>
          <w:rFonts w:hint="eastAsia"/>
        </w:rPr>
        <w:t>appBar</w:t>
      </w:r>
      <w:proofErr w:type="spellEnd"/>
      <w:r w:rsidRPr="00FD309B">
        <w:rPr>
          <w:rFonts w:hint="eastAsia"/>
        </w:rPr>
        <w:t xml:space="preserve">: </w:t>
      </w:r>
      <w:proofErr w:type="spellStart"/>
      <w:proofErr w:type="gramStart"/>
      <w:r w:rsidRPr="00FD309B">
        <w:rPr>
          <w:rFonts w:hint="eastAsia"/>
        </w:rPr>
        <w:t>AppBar</w:t>
      </w:r>
      <w:proofErr w:type="spellEnd"/>
      <w:r w:rsidRPr="00FD309B">
        <w:rPr>
          <w:rFonts w:hint="eastAsia"/>
        </w:rPr>
        <w:t>(</w:t>
      </w:r>
      <w:proofErr w:type="gramEnd"/>
      <w:r w:rsidRPr="00FD309B">
        <w:rPr>
          <w:rFonts w:hint="eastAsia"/>
        </w:rPr>
        <w:t>title: Text('</w:t>
      </w:r>
      <w:r w:rsidRPr="00FD309B">
        <w:rPr>
          <w:rFonts w:ascii="맑은 고딕" w:eastAsia="맑은 고딕" w:hAnsi="맑은 고딕" w:cs="맑은 고딕" w:hint="eastAsia"/>
        </w:rPr>
        <w:t>홈</w:t>
      </w:r>
      <w:r w:rsidRPr="00FD309B">
        <w:rPr>
          <w:rFonts w:hint="eastAsia"/>
        </w:rPr>
        <w:t>')),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body: </w:t>
      </w:r>
      <w:proofErr w:type="gramStart"/>
      <w:r w:rsidRPr="00FD309B">
        <w:rPr>
          <w:rFonts w:hint="eastAsia"/>
        </w:rPr>
        <w:t>Center(</w:t>
      </w:r>
      <w:proofErr w:type="gram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child: </w:t>
      </w:r>
      <w:proofErr w:type="gramStart"/>
      <w:r w:rsidRPr="00FD309B">
        <w:rPr>
          <w:rFonts w:hint="eastAsia"/>
        </w:rPr>
        <w:t>Column(</w:t>
      </w:r>
      <w:proofErr w:type="gram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  </w:t>
      </w:r>
      <w:proofErr w:type="spellStart"/>
      <w:r w:rsidRPr="00FD309B">
        <w:rPr>
          <w:rFonts w:hint="eastAsia"/>
        </w:rPr>
        <w:t>mainAxisAlignment</w:t>
      </w:r>
      <w:proofErr w:type="spellEnd"/>
      <w:r w:rsidRPr="00FD309B">
        <w:rPr>
          <w:rFonts w:hint="eastAsia"/>
        </w:rPr>
        <w:t xml:space="preserve">: </w:t>
      </w:r>
      <w:proofErr w:type="spellStart"/>
      <w:r w:rsidRPr="00FD309B">
        <w:rPr>
          <w:rFonts w:hint="eastAsia"/>
        </w:rPr>
        <w:t>MainAxisAlignment.center</w:t>
      </w:r>
      <w:proofErr w:type="spellEnd"/>
      <w:r w:rsidRPr="00FD309B">
        <w:rPr>
          <w:rFonts w:hint="eastAsia"/>
        </w:rPr>
        <w:t>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  children: &lt;Widget</w:t>
      </w:r>
      <w:proofErr w:type="gramStart"/>
      <w:r w:rsidRPr="00FD309B">
        <w:rPr>
          <w:rFonts w:hint="eastAsia"/>
        </w:rPr>
        <w:t>&gt;[</w:t>
      </w:r>
      <w:proofErr w:type="gram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    </w:t>
      </w:r>
      <w:proofErr w:type="gramStart"/>
      <w:r w:rsidRPr="00FD309B">
        <w:rPr>
          <w:rFonts w:hint="eastAsia"/>
        </w:rPr>
        <w:t>Text(</w:t>
      </w:r>
      <w:proofErr w:type="gramEnd"/>
      <w:r w:rsidRPr="00FD309B">
        <w:rPr>
          <w:rFonts w:hint="eastAsia"/>
        </w:rPr>
        <w:t>'</w:t>
      </w:r>
      <w:proofErr w:type="spellStart"/>
      <w:r w:rsidRPr="00FD309B">
        <w:rPr>
          <w:rFonts w:ascii="맑은 고딕" w:eastAsia="맑은 고딕" w:hAnsi="맑은 고딕" w:cs="맑은 고딕" w:hint="eastAsia"/>
        </w:rPr>
        <w:t>버튼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클릭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횟수</w:t>
      </w:r>
      <w:proofErr w:type="spellEnd"/>
      <w:r w:rsidRPr="00FD309B">
        <w:rPr>
          <w:rFonts w:hint="eastAsia"/>
        </w:rPr>
        <w:t>:'),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    Text('$_counter'),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  ],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</w:t>
      </w:r>
      <w:proofErr w:type="spellStart"/>
      <w:r w:rsidRPr="00FD309B">
        <w:rPr>
          <w:rFonts w:hint="eastAsia"/>
        </w:rPr>
        <w:t>floatingActionButton</w:t>
      </w:r>
      <w:proofErr w:type="spellEnd"/>
      <w:r w:rsidRPr="00FD309B">
        <w:rPr>
          <w:rFonts w:hint="eastAsia"/>
        </w:rPr>
        <w:t xml:space="preserve">: </w:t>
      </w:r>
      <w:proofErr w:type="spellStart"/>
      <w:proofErr w:type="gramStart"/>
      <w:r w:rsidRPr="00FD309B">
        <w:rPr>
          <w:rFonts w:hint="eastAsia"/>
        </w:rPr>
        <w:t>FloatingActionButton</w:t>
      </w:r>
      <w:proofErr w:type="spellEnd"/>
      <w:r w:rsidRPr="00FD309B">
        <w:rPr>
          <w:rFonts w:hint="eastAsia"/>
        </w:rPr>
        <w:t>(</w:t>
      </w:r>
      <w:proofErr w:type="gram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</w:t>
      </w:r>
      <w:proofErr w:type="spellStart"/>
      <w:r w:rsidRPr="00FD309B">
        <w:rPr>
          <w:rFonts w:hint="eastAsia"/>
        </w:rPr>
        <w:t>onPressed</w:t>
      </w:r>
      <w:proofErr w:type="spellEnd"/>
      <w:r w:rsidRPr="00FD309B">
        <w:rPr>
          <w:rFonts w:hint="eastAsia"/>
        </w:rPr>
        <w:t>: _</w:t>
      </w:r>
      <w:proofErr w:type="spellStart"/>
      <w:r w:rsidRPr="00FD309B">
        <w:rPr>
          <w:rFonts w:hint="eastAsia"/>
        </w:rPr>
        <w:t>incrementCounter</w:t>
      </w:r>
      <w:proofErr w:type="spellEnd"/>
      <w:r w:rsidRPr="00FD309B">
        <w:rPr>
          <w:rFonts w:hint="eastAsia"/>
        </w:rPr>
        <w:t xml:space="preserve">, // </w:t>
      </w:r>
      <w:proofErr w:type="spellStart"/>
      <w:r w:rsidRPr="00FD309B">
        <w:rPr>
          <w:rFonts w:ascii="맑은 고딕" w:eastAsia="맑은 고딕" w:hAnsi="맑은 고딕" w:cs="맑은 고딕" w:hint="eastAsia"/>
        </w:rPr>
        <w:t>버튼</w:t>
      </w:r>
      <w:proofErr w:type="spellEnd"/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클릭</w:t>
      </w:r>
      <w:proofErr w:type="spellEnd"/>
      <w:r w:rsidRPr="00FD309B">
        <w:rPr>
          <w:rFonts w:hint="eastAsia"/>
        </w:rPr>
        <w:t xml:space="preserve"> </w:t>
      </w:r>
      <w:r w:rsidRPr="00FD309B">
        <w:rPr>
          <w:rFonts w:ascii="맑은 고딕" w:eastAsia="맑은 고딕" w:hAnsi="맑은 고딕" w:cs="맑은 고딕" w:hint="eastAsia"/>
        </w:rPr>
        <w:t>시</w:t>
      </w:r>
      <w:r w:rsidRPr="00FD309B">
        <w:rPr>
          <w:rFonts w:hint="eastAsia"/>
        </w:rPr>
        <w:t xml:space="preserve"> </w:t>
      </w:r>
      <w:proofErr w:type="spellStart"/>
      <w:r w:rsidRPr="00FD309B">
        <w:rPr>
          <w:rFonts w:ascii="맑은 고딕" w:eastAsia="맑은 고딕" w:hAnsi="맑은 고딕" w:cs="맑은 고딕" w:hint="eastAsia"/>
        </w:rPr>
        <w:t>동작</w:t>
      </w:r>
      <w:proofErr w:type="spellEnd"/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  child: </w:t>
      </w:r>
      <w:proofErr w:type="gramStart"/>
      <w:r w:rsidRPr="00FD309B">
        <w:rPr>
          <w:rFonts w:hint="eastAsia"/>
        </w:rPr>
        <w:t>Icon(</w:t>
      </w:r>
      <w:proofErr w:type="spellStart"/>
      <w:proofErr w:type="gramEnd"/>
      <w:r w:rsidRPr="00FD309B">
        <w:rPr>
          <w:rFonts w:hint="eastAsia"/>
        </w:rPr>
        <w:t>Icons.add</w:t>
      </w:r>
      <w:proofErr w:type="spellEnd"/>
      <w:r w:rsidRPr="00FD309B">
        <w:rPr>
          <w:rFonts w:hint="eastAsia"/>
        </w:rPr>
        <w:t>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  ),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  );</w:t>
      </w:r>
    </w:p>
    <w:p w:rsidR="00FD309B" w:rsidRPr="00FD309B" w:rsidRDefault="00FD309B" w:rsidP="00FD309B">
      <w:pPr>
        <w:pStyle w:val="a7"/>
        <w:spacing w:line="276" w:lineRule="auto"/>
      </w:pPr>
      <w:r w:rsidRPr="00FD309B">
        <w:rPr>
          <w:rFonts w:hint="eastAsia"/>
        </w:rPr>
        <w:t xml:space="preserve">  }</w:t>
      </w:r>
    </w:p>
    <w:p w:rsidR="003039AE" w:rsidRDefault="00FD309B" w:rsidP="003039AE">
      <w:pPr>
        <w:pStyle w:val="a7"/>
        <w:spacing w:line="276" w:lineRule="auto"/>
      </w:pPr>
      <w:r w:rsidRPr="00FD309B">
        <w:rPr>
          <w:rFonts w:hint="eastAsia"/>
        </w:rPr>
        <w:t>}</w:t>
      </w:r>
    </w:p>
    <w:p w:rsidR="003039AE" w:rsidRDefault="003039AE" w:rsidP="003039AE">
      <w:pPr>
        <w:pStyle w:val="a7"/>
        <w:spacing w:line="276" w:lineRule="auto"/>
        <w:rPr>
          <w:rFonts w:eastAsia="맑은 고딕"/>
          <w:lang w:eastAsia="ko-KR"/>
        </w:rPr>
      </w:pPr>
    </w:p>
    <w:p w:rsidR="005D5850" w:rsidRPr="005D5850" w:rsidRDefault="005D5850" w:rsidP="003039AE">
      <w:pPr>
        <w:pStyle w:val="a7"/>
        <w:spacing w:line="276" w:lineRule="auto"/>
        <w:rPr>
          <w:rFonts w:eastAsia="맑은 고딕"/>
          <w:lang w:eastAsia="ko-KR"/>
        </w:rPr>
      </w:pPr>
    </w:p>
    <w:p w:rsidR="003039AE" w:rsidRDefault="003039AE" w:rsidP="003039AE">
      <w:pPr>
        <w:pStyle w:val="a7"/>
        <w:spacing w:line="276" w:lineRule="auto"/>
      </w:pPr>
    </w:p>
    <w:p w:rsidR="003039AE" w:rsidRDefault="003039AE" w:rsidP="003039AE">
      <w:pPr>
        <w:pStyle w:val="a7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📘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</w:p>
    <w:p w:rsidR="00622717" w:rsidRPr="00622717" w:rsidRDefault="003039AE" w:rsidP="00FB1CA8">
      <w:pPr>
        <w:rPr>
          <w:rFonts w:eastAsia="맑은 고딕"/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1.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</w:t>
      </w:r>
      <w:r w:rsidR="00622717" w:rsidRPr="00622717">
        <w:rPr>
          <w:rFonts w:asciiTheme="minorEastAsia" w:hint="eastAsia"/>
          <w:lang w:eastAsia="ko-KR"/>
        </w:rPr>
        <w:t xml:space="preserve"> 126</w:t>
      </w:r>
      <w:r w:rsidR="00622717" w:rsidRPr="00622717">
        <w:rPr>
          <w:rFonts w:asciiTheme="minorEastAsia" w:hAnsi="바탕체" w:cs="바탕체" w:hint="eastAsia"/>
          <w:lang w:eastAsia="ko-KR"/>
        </w:rPr>
        <w:t>p</w:t>
      </w:r>
    </w:p>
    <w:p w:rsidR="003039AE" w:rsidRPr="00FB1CA8" w:rsidRDefault="003039AE" w:rsidP="00FB1CA8">
      <w:pPr>
        <w:pStyle w:val="a7"/>
        <w:rPr>
          <w:lang w:eastAsia="ko-KR"/>
        </w:rPr>
      </w:pPr>
      <w:r w:rsidRPr="00FB1CA8">
        <w:rPr>
          <w:rFonts w:hint="eastAsia"/>
          <w:lang w:eastAsia="ko-KR"/>
        </w:rPr>
        <w:t>4.2.1 Container</w:t>
      </w:r>
    </w:p>
    <w:p w:rsidR="003039AE" w:rsidRPr="00FB1CA8" w:rsidRDefault="00FB1CA8" w:rsidP="00FB1CA8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가장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기본적인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레이아웃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위젯</w:t>
      </w:r>
    </w:p>
    <w:p w:rsidR="003039AE" w:rsidRPr="00FB1CA8" w:rsidRDefault="00FB1CA8" w:rsidP="00FB1CA8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가르기</w:t>
      </w:r>
      <w:r w:rsidR="003039AE" w:rsidRPr="00FB1CA8">
        <w:rPr>
          <w:rFonts w:hint="eastAsia"/>
          <w:lang w:eastAsia="ko-KR"/>
        </w:rPr>
        <w:t xml:space="preserve">,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색상</w:t>
      </w:r>
      <w:r w:rsidR="003039AE" w:rsidRPr="00FB1CA8">
        <w:rPr>
          <w:rFonts w:hint="eastAsia"/>
          <w:lang w:eastAsia="ko-KR"/>
        </w:rPr>
        <w:t xml:space="preserve">, </w:t>
      </w:r>
      <w:proofErr w:type="spellStart"/>
      <w:r w:rsidR="003039AE" w:rsidRPr="00FB1CA8">
        <w:rPr>
          <w:rFonts w:ascii="맑은 고딕" w:eastAsia="맑은 고딕" w:hAnsi="맑은 고딕" w:cs="맑은 고딕" w:hint="eastAsia"/>
          <w:lang w:eastAsia="ko-KR"/>
        </w:rPr>
        <w:t>어겨운</w:t>
      </w:r>
      <w:proofErr w:type="spellEnd"/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외부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영역</w:t>
      </w:r>
      <w:r w:rsidR="003039AE" w:rsidRPr="00FB1CA8">
        <w:rPr>
          <w:rFonts w:hint="eastAsia"/>
          <w:lang w:eastAsia="ko-KR"/>
        </w:rPr>
        <w:t>(padding/margin)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을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포함한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다양한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프로퍼티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제공</w:t>
      </w:r>
    </w:p>
    <w:p w:rsidR="00FB1CA8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hint="eastAsia"/>
          <w:lang w:eastAsia="ko-KR"/>
        </w:rPr>
        <w:t xml:space="preserve">- </w:t>
      </w:r>
      <w:r w:rsidR="003039AE" w:rsidRPr="00FB1CA8">
        <w:rPr>
          <w:rFonts w:hint="eastAsia"/>
          <w:lang w:eastAsia="ko-KR"/>
        </w:rPr>
        <w:t xml:space="preserve">child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위젯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포함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가능</w:t>
      </w:r>
    </w:p>
    <w:p w:rsidR="00FB1CA8" w:rsidRPr="00FB1CA8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Container(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color: </w:t>
      </w: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Colors.red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width: 100,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height: 100,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padding: </w:t>
      </w:r>
      <w:proofErr w:type="spellStart"/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EdgeInsets.all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  <w:proofErr w:type="gram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8.0),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margin: </w:t>
      </w:r>
      <w:proofErr w:type="spellStart"/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EdgeInsets.all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  <w:proofErr w:type="gram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8.0),</w:t>
      </w:r>
    </w:p>
    <w:p w:rsidR="003039AE" w:rsidRDefault="003039AE" w:rsidP="00FB1CA8">
      <w:pPr>
        <w:pStyle w:val="a7"/>
        <w:rPr>
          <w:rStyle w:val="HTML0"/>
          <w:rFonts w:asciiTheme="minorHAnsi" w:eastAsia="맑은 고딕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</w:t>
      </w:r>
    </w:p>
    <w:p w:rsidR="00FB1CA8" w:rsidRPr="00FB1CA8" w:rsidRDefault="00FB1CA8" w:rsidP="00FB1CA8">
      <w:pPr>
        <w:pStyle w:val="a7"/>
        <w:rPr>
          <w:rStyle w:val="HTML0"/>
          <w:rFonts w:asciiTheme="minorHAnsi" w:eastAsia="맑은 고딕" w:hAnsiTheme="minorHAnsi" w:cstheme="minorBidi"/>
          <w:sz w:val="22"/>
          <w:szCs w:val="22"/>
          <w:lang w:eastAsia="ko-KR"/>
        </w:rPr>
      </w:pPr>
    </w:p>
    <w:p w:rsidR="003039AE" w:rsidRPr="00FB1CA8" w:rsidRDefault="003039AE" w:rsidP="00FB1CA8">
      <w:pPr>
        <w:pStyle w:val="a7"/>
      </w:pPr>
      <w:r w:rsidRPr="00FB1CA8">
        <w:rPr>
          <w:rFonts w:hint="eastAsia"/>
        </w:rPr>
        <w:t>4.2.2 Column / 4.2.3 Row</w:t>
      </w:r>
    </w:p>
    <w:p w:rsidR="003039AE" w:rsidRPr="00FB1CA8" w:rsidRDefault="00FB1CA8" w:rsidP="00FB1CA8">
      <w:pPr>
        <w:pStyle w:val="a7"/>
      </w:pPr>
      <w:r>
        <w:rPr>
          <w:rFonts w:eastAsia="맑은 고딕" w:hint="eastAsia"/>
          <w:lang w:eastAsia="ko-KR"/>
        </w:rPr>
        <w:t xml:space="preserve">- </w:t>
      </w:r>
      <w:r w:rsidR="003039AE" w:rsidRPr="00FB1CA8">
        <w:rPr>
          <w:rFonts w:hint="eastAsia"/>
        </w:rPr>
        <w:t xml:space="preserve">Column: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수직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방향</w:t>
      </w:r>
      <w:proofErr w:type="spellEnd"/>
      <w:r w:rsidR="003039AE" w:rsidRPr="00FB1CA8">
        <w:rPr>
          <w:rFonts w:hint="eastAsia"/>
        </w:rPr>
        <w:t xml:space="preserve">, Row: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수평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방향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포건</w:t>
      </w:r>
      <w:proofErr w:type="spellEnd"/>
    </w:p>
    <w:p w:rsidR="003039AE" w:rsidRPr="00FB1CA8" w:rsidRDefault="00FB1CA8" w:rsidP="00FB1CA8">
      <w:pPr>
        <w:pStyle w:val="a7"/>
      </w:pPr>
      <w:r>
        <w:rPr>
          <w:rFonts w:eastAsia="맑은 고딕" w:hint="eastAsia"/>
          <w:lang w:eastAsia="ko-KR"/>
        </w:rPr>
        <w:t xml:space="preserve">- </w:t>
      </w:r>
      <w:r w:rsidR="003039AE" w:rsidRPr="00FB1CA8">
        <w:rPr>
          <w:rFonts w:hint="eastAsia"/>
        </w:rPr>
        <w:t xml:space="preserve">children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리스트에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여러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위젯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배치</w:t>
      </w:r>
      <w:proofErr w:type="spellEnd"/>
    </w:p>
    <w:p w:rsidR="003039AE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="003039AE" w:rsidRPr="00FB1CA8">
        <w:rPr>
          <w:rFonts w:hint="eastAsia"/>
        </w:rPr>
        <w:t>mainAxisAlignment</w:t>
      </w:r>
      <w:proofErr w:type="spellEnd"/>
      <w:r w:rsidR="003039AE" w:rsidRPr="00FB1CA8">
        <w:rPr>
          <w:rFonts w:hint="eastAsia"/>
        </w:rPr>
        <w:t xml:space="preserve">, </w:t>
      </w:r>
      <w:proofErr w:type="spellStart"/>
      <w:r w:rsidR="003039AE" w:rsidRPr="00FB1CA8">
        <w:rPr>
          <w:rFonts w:hint="eastAsia"/>
        </w:rPr>
        <w:t>crossAxisAlignment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여러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정렬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가능</w:t>
      </w:r>
      <w:proofErr w:type="spellEnd"/>
    </w:p>
    <w:p w:rsidR="00FB1CA8" w:rsidRPr="00FB1CA8" w:rsidRDefault="00FB1CA8" w:rsidP="00FB1CA8">
      <w:pPr>
        <w:pStyle w:val="a7"/>
        <w:rPr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Row(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mainAxisAlignment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: </w:t>
      </w: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MainAxisAlignment.center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crossAxisAlignment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: </w:t>
      </w: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CrossAxisAlignment.center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  <w:lang w:eastAsia="ko-KR"/>
        </w:rPr>
        <w:t>children: [ ... ],</w:t>
      </w:r>
    </w:p>
    <w:p w:rsidR="003039AE" w:rsidRDefault="003039AE" w:rsidP="00FB1CA8">
      <w:pPr>
        <w:pStyle w:val="a7"/>
        <w:rPr>
          <w:rStyle w:val="HTML0"/>
          <w:rFonts w:asciiTheme="minorHAnsi" w:eastAsia="맑은 고딕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  <w:lang w:eastAsia="ko-KR"/>
        </w:rPr>
        <w:t>)</w:t>
      </w:r>
    </w:p>
    <w:p w:rsidR="00FB1CA8" w:rsidRPr="00FB1CA8" w:rsidRDefault="00FB1CA8" w:rsidP="00FB1CA8">
      <w:pPr>
        <w:pStyle w:val="a7"/>
        <w:rPr>
          <w:rStyle w:val="HTML0"/>
          <w:rFonts w:asciiTheme="minorHAnsi" w:eastAsia="맑은 고딕" w:hAnsiTheme="minorHAnsi" w:cstheme="minorBidi"/>
          <w:sz w:val="22"/>
          <w:szCs w:val="22"/>
          <w:lang w:eastAsia="ko-KR"/>
        </w:rPr>
      </w:pPr>
    </w:p>
    <w:p w:rsidR="003039AE" w:rsidRPr="00FB1CA8" w:rsidRDefault="003039AE" w:rsidP="00FB1CA8">
      <w:pPr>
        <w:pStyle w:val="a7"/>
        <w:rPr>
          <w:lang w:eastAsia="ko-KR"/>
        </w:rPr>
      </w:pPr>
      <w:r w:rsidRPr="00FB1CA8">
        <w:rPr>
          <w:rFonts w:hint="eastAsia"/>
          <w:lang w:eastAsia="ko-KR"/>
        </w:rPr>
        <w:t>4.2.4 Stack</w:t>
      </w:r>
    </w:p>
    <w:p w:rsidR="003039AE" w:rsidRPr="00FB1CA8" w:rsidRDefault="003039AE" w:rsidP="00FB1CA8">
      <w:pPr>
        <w:pStyle w:val="a7"/>
        <w:rPr>
          <w:lang w:eastAsia="ko-KR"/>
        </w:rPr>
      </w:pPr>
      <w:r w:rsidRPr="00FB1CA8">
        <w:rPr>
          <w:rFonts w:ascii="맑은 고딕" w:eastAsia="맑은 고딕" w:hAnsi="맑은 고딕" w:cs="맑은 고딕" w:hint="eastAsia"/>
          <w:lang w:eastAsia="ko-KR"/>
        </w:rPr>
        <w:t>위젯을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겹칠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수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있는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위젯</w:t>
      </w:r>
      <w:r w:rsidRPr="00FB1CA8">
        <w:rPr>
          <w:rFonts w:hint="eastAsia"/>
          <w:lang w:eastAsia="ko-KR"/>
        </w:rPr>
        <w:t xml:space="preserve"> (z</w:t>
      </w:r>
      <w:r w:rsidRPr="00FB1CA8">
        <w:rPr>
          <w:rFonts w:ascii="맑은 고딕" w:eastAsia="맑은 고딕" w:hAnsi="맑은 고딕" w:cs="맑은 고딕" w:hint="eastAsia"/>
          <w:lang w:eastAsia="ko-KR"/>
        </w:rPr>
        <w:t>축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순서</w:t>
      </w:r>
      <w:r w:rsidRPr="00FB1CA8">
        <w:rPr>
          <w:rFonts w:hint="eastAsia"/>
          <w:lang w:eastAsia="ko-KR"/>
        </w:rPr>
        <w:t>)</w:t>
      </w:r>
    </w:p>
    <w:p w:rsidR="003039AE" w:rsidRPr="00FB1CA8" w:rsidRDefault="003039AE" w:rsidP="00FB1CA8">
      <w:pPr>
        <w:pStyle w:val="a7"/>
        <w:rPr>
          <w:lang w:eastAsia="ko-KR"/>
        </w:rPr>
      </w:pPr>
      <w:r w:rsidRPr="00FB1CA8">
        <w:rPr>
          <w:rFonts w:ascii="맑은 고딕" w:eastAsia="맑은 고딕" w:hAnsi="맑은 고딕" w:cs="맑은 고딕" w:hint="eastAsia"/>
          <w:lang w:eastAsia="ko-KR"/>
        </w:rPr>
        <w:t>예시</w:t>
      </w:r>
      <w:r w:rsidRPr="00FB1CA8">
        <w:rPr>
          <w:rFonts w:hint="eastAsia"/>
          <w:lang w:eastAsia="ko-KR"/>
        </w:rPr>
        <w:t xml:space="preserve">: </w:t>
      </w:r>
      <w:r w:rsidRPr="00FB1CA8">
        <w:rPr>
          <w:rFonts w:ascii="맑은 고딕" w:eastAsia="맑은 고딕" w:hAnsi="맑은 고딕" w:cs="맑은 고딕" w:hint="eastAsia"/>
          <w:lang w:eastAsia="ko-KR"/>
        </w:rPr>
        <w:t>빨간</w:t>
      </w:r>
      <w:r w:rsidRPr="00FB1CA8">
        <w:rPr>
          <w:rFonts w:hint="eastAsia"/>
          <w:lang w:eastAsia="ko-KR"/>
        </w:rPr>
        <w:t xml:space="preserve">, </w:t>
      </w:r>
      <w:r w:rsidRPr="00FB1CA8">
        <w:rPr>
          <w:rFonts w:ascii="맑은 고딕" w:eastAsia="맑은 고딕" w:hAnsi="맑은 고딕" w:cs="맑은 고딕" w:hint="eastAsia"/>
          <w:lang w:eastAsia="ko-KR"/>
        </w:rPr>
        <w:t>초록</w:t>
      </w:r>
      <w:r w:rsidRPr="00FB1CA8">
        <w:rPr>
          <w:rFonts w:hint="eastAsia"/>
          <w:lang w:eastAsia="ko-KR"/>
        </w:rPr>
        <w:t xml:space="preserve">, </w:t>
      </w:r>
      <w:r w:rsidRPr="00FB1CA8">
        <w:rPr>
          <w:rFonts w:ascii="맑은 고딕" w:eastAsia="맑은 고딕" w:hAnsi="맑은 고딕" w:cs="맑은 고딕" w:hint="eastAsia"/>
          <w:lang w:eastAsia="ko-KR"/>
        </w:rPr>
        <w:t>파란색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박스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겹칭</w:t>
      </w:r>
    </w:p>
    <w:p w:rsidR="00FB1CA8" w:rsidRDefault="00FB1CA8" w:rsidP="00FB1CA8">
      <w:pPr>
        <w:pStyle w:val="a7"/>
        <w:rPr>
          <w:rStyle w:val="HTML0"/>
          <w:rFonts w:asciiTheme="minorHAnsi" w:eastAsia="맑은 고딕" w:hAnsiTheme="minorHAnsi" w:cstheme="minorBidi"/>
          <w:sz w:val="22"/>
          <w:szCs w:val="22"/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Stack(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children: [Container(...), Container(...), ...],</w:t>
      </w:r>
    </w:p>
    <w:p w:rsidR="00622717" w:rsidRPr="00FB1CA8" w:rsidRDefault="003039AE" w:rsidP="00FB1CA8">
      <w:pPr>
        <w:pStyle w:val="a7"/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</w:t>
      </w:r>
    </w:p>
    <w:p w:rsidR="00FB1CA8" w:rsidRDefault="00FB1CA8" w:rsidP="00FB1CA8">
      <w:pPr>
        <w:pStyle w:val="a7"/>
        <w:rPr>
          <w:rFonts w:eastAsia="맑은 고딕"/>
          <w:lang w:eastAsia="ko-KR"/>
        </w:rPr>
      </w:pPr>
    </w:p>
    <w:p w:rsidR="003039AE" w:rsidRPr="00FB1CA8" w:rsidRDefault="003039AE" w:rsidP="00FB1CA8">
      <w:pPr>
        <w:pStyle w:val="a7"/>
      </w:pPr>
      <w:r w:rsidRPr="00FB1CA8">
        <w:rPr>
          <w:rFonts w:hint="eastAsia"/>
        </w:rPr>
        <w:t xml:space="preserve">4.2.5 </w:t>
      </w:r>
      <w:proofErr w:type="spellStart"/>
      <w:r w:rsidRPr="00FB1CA8">
        <w:rPr>
          <w:rFonts w:hint="eastAsia"/>
        </w:rPr>
        <w:t>SingleChildScrollView</w:t>
      </w:r>
      <w:proofErr w:type="spellEnd"/>
    </w:p>
    <w:p w:rsidR="003039AE" w:rsidRPr="00FB1CA8" w:rsidRDefault="00FB1CA8" w:rsidP="00FB1CA8">
      <w:pPr>
        <w:pStyle w:val="a7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화면이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넘치면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스크롤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가능</w:t>
      </w:r>
    </w:p>
    <w:p w:rsidR="003039AE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 w:rsidR="003039AE" w:rsidRPr="00FB1CA8">
        <w:rPr>
          <w:rFonts w:hint="eastAsia"/>
        </w:rPr>
        <w:t xml:space="preserve">Column, </w:t>
      </w:r>
      <w:proofErr w:type="spellStart"/>
      <w:r w:rsidR="003039AE" w:rsidRPr="00FB1CA8">
        <w:rPr>
          <w:rFonts w:hint="eastAsia"/>
        </w:rPr>
        <w:t>ListBody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같은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배치와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같이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사용</w:t>
      </w:r>
      <w:proofErr w:type="spellEnd"/>
    </w:p>
    <w:p w:rsidR="00FB1CA8" w:rsidRPr="00FB1CA8" w:rsidRDefault="00FB1CA8" w:rsidP="00FB1CA8">
      <w:pPr>
        <w:pStyle w:val="a7"/>
        <w:rPr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SingleChildScrollView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child: </w:t>
      </w:r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Column(</w:t>
      </w:r>
      <w:proofErr w:type="gram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children: [...]),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</w:t>
      </w:r>
    </w:p>
    <w:p w:rsidR="003039AE" w:rsidRPr="00FB1CA8" w:rsidRDefault="003039AE" w:rsidP="00FB1CA8">
      <w:pPr>
        <w:rPr>
          <w:rStyle w:val="HTML0"/>
          <w:rFonts w:asciiTheme="minorEastAsia" w:eastAsiaTheme="minorEastAsia" w:hAnsiTheme="minorHAnsi"/>
        </w:rPr>
      </w:pPr>
    </w:p>
    <w:p w:rsidR="003039AE" w:rsidRPr="00FB1CA8" w:rsidRDefault="003039AE" w:rsidP="00FB1CA8">
      <w:pPr>
        <w:pStyle w:val="a7"/>
      </w:pPr>
      <w:r w:rsidRPr="00FB1CA8">
        <w:rPr>
          <w:rFonts w:hint="eastAsia"/>
        </w:rPr>
        <w:lastRenderedPageBreak/>
        <w:t xml:space="preserve">4.2.6 </w:t>
      </w:r>
      <w:proofErr w:type="spellStart"/>
      <w:r w:rsidRPr="00FB1CA8">
        <w:rPr>
          <w:rFonts w:hint="eastAsia"/>
        </w:rPr>
        <w:t>ListView</w:t>
      </w:r>
      <w:proofErr w:type="spellEnd"/>
      <w:r w:rsidRPr="00FB1CA8">
        <w:rPr>
          <w:rFonts w:hint="eastAsia"/>
        </w:rPr>
        <w:t xml:space="preserve"> / </w:t>
      </w:r>
      <w:proofErr w:type="spellStart"/>
      <w:r w:rsidRPr="00FB1CA8">
        <w:rPr>
          <w:rFonts w:hint="eastAsia"/>
        </w:rPr>
        <w:t>ListTile</w:t>
      </w:r>
      <w:proofErr w:type="spellEnd"/>
    </w:p>
    <w:p w:rsidR="003039AE" w:rsidRPr="00FB1CA8" w:rsidRDefault="00FB1CA8" w:rsidP="00FB1CA8">
      <w:pPr>
        <w:pStyle w:val="a7"/>
        <w:rPr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r w:rsidR="003039AE" w:rsidRPr="00FB1CA8">
        <w:rPr>
          <w:rFonts w:hint="eastAsia"/>
          <w:lang w:eastAsia="ko-KR"/>
        </w:rPr>
        <w:t xml:space="preserve">ListView: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여러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위젯을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리스트형으로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표시</w:t>
      </w:r>
    </w:p>
    <w:p w:rsidR="003039AE" w:rsidRDefault="00FB1CA8" w:rsidP="00FB1CA8">
      <w:pPr>
        <w:pStyle w:val="a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="003039AE" w:rsidRPr="00FB1CA8">
        <w:rPr>
          <w:rFonts w:hint="eastAsia"/>
        </w:rPr>
        <w:t>ListTile</w:t>
      </w:r>
      <w:proofErr w:type="spellEnd"/>
      <w:r w:rsidR="003039AE" w:rsidRPr="00FB1CA8">
        <w:rPr>
          <w:rFonts w:hint="eastAsia"/>
        </w:rPr>
        <w:t>: leading/icon, title(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제목</w:t>
      </w:r>
      <w:proofErr w:type="spellEnd"/>
      <w:r w:rsidR="003039AE" w:rsidRPr="00FB1CA8">
        <w:rPr>
          <w:rFonts w:hint="eastAsia"/>
        </w:rPr>
        <w:t xml:space="preserve">), </w:t>
      </w:r>
      <w:proofErr w:type="gramStart"/>
      <w:r w:rsidR="003039AE" w:rsidRPr="00FB1CA8">
        <w:rPr>
          <w:rFonts w:hint="eastAsia"/>
        </w:rPr>
        <w:t>trailing(</w:t>
      </w:r>
      <w:proofErr w:type="spellStart"/>
      <w:proofErr w:type="gramEnd"/>
      <w:r w:rsidR="003039AE" w:rsidRPr="00FB1CA8">
        <w:rPr>
          <w:rFonts w:ascii="맑은 고딕" w:eastAsia="맑은 고딕" w:hAnsi="맑은 고딕" w:cs="맑은 고딕" w:hint="eastAsia"/>
        </w:rPr>
        <w:t>복수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정보</w:t>
      </w:r>
      <w:proofErr w:type="spellEnd"/>
      <w:r w:rsidR="003039AE" w:rsidRPr="00FB1CA8">
        <w:rPr>
          <w:rFonts w:hint="eastAsia"/>
        </w:rPr>
        <w:t xml:space="preserve">), </w:t>
      </w:r>
      <w:proofErr w:type="spellStart"/>
      <w:r w:rsidR="003039AE" w:rsidRPr="00FB1CA8">
        <w:rPr>
          <w:rFonts w:hint="eastAsia"/>
        </w:rPr>
        <w:t>onTap</w:t>
      </w:r>
      <w:proofErr w:type="spellEnd"/>
    </w:p>
    <w:p w:rsidR="00FB1CA8" w:rsidRPr="00FB1CA8" w:rsidRDefault="00FB1CA8" w:rsidP="00FB1CA8">
      <w:pPr>
        <w:pStyle w:val="a7"/>
        <w:rPr>
          <w:rFonts w:eastAsia="맑은 고딕"/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ListView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children: [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  </w:t>
      </w:r>
      <w:proofErr w:type="spellStart"/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ListTile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    leading: </w:t>
      </w:r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Icon(</w:t>
      </w:r>
      <w:proofErr w:type="spellStart"/>
      <w:proofErr w:type="gram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Icons.home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    title: Text('Home'),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    trailing: </w:t>
      </w:r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Icon(</w:t>
      </w:r>
      <w:proofErr w:type="spellStart"/>
      <w:proofErr w:type="gram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Icons.navigate_next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    </w:t>
      </w: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  <w:lang w:eastAsia="ko-KR"/>
        </w:rPr>
        <w:t>onTap: () {},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  <w:lang w:eastAsia="ko-KR"/>
        </w:rPr>
        <w:t xml:space="preserve">    ),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  <w:lang w:eastAsia="ko-KR"/>
        </w:rPr>
        <w:t xml:space="preserve">  ],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  <w:lang w:eastAsia="ko-KR"/>
        </w:rPr>
        <w:t>)</w:t>
      </w:r>
    </w:p>
    <w:p w:rsidR="00FB1CA8" w:rsidRDefault="00FB1CA8" w:rsidP="00FB1CA8">
      <w:pPr>
        <w:rPr>
          <w:rFonts w:asciiTheme="minorEastAsia" w:eastAsia="맑은 고딕"/>
          <w:lang w:eastAsia="ko-KR"/>
        </w:rPr>
      </w:pPr>
    </w:p>
    <w:p w:rsidR="003039AE" w:rsidRPr="00FB1CA8" w:rsidRDefault="003039AE" w:rsidP="00FB1CA8">
      <w:pPr>
        <w:pStyle w:val="a7"/>
        <w:rPr>
          <w:lang w:eastAsia="ko-KR"/>
        </w:rPr>
      </w:pPr>
      <w:r w:rsidRPr="00FB1CA8">
        <w:rPr>
          <w:rFonts w:hint="eastAsia"/>
          <w:lang w:eastAsia="ko-KR"/>
        </w:rPr>
        <w:t xml:space="preserve">4.2.7 </w:t>
      </w:r>
      <w:proofErr w:type="spellStart"/>
      <w:r w:rsidRPr="00FB1CA8">
        <w:rPr>
          <w:rFonts w:hint="eastAsia"/>
          <w:lang w:eastAsia="ko-KR"/>
        </w:rPr>
        <w:t>GridView</w:t>
      </w:r>
      <w:proofErr w:type="spellEnd"/>
    </w:p>
    <w:p w:rsidR="003039AE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열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수를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지정해</w:t>
      </w:r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그리드</w:t>
      </w:r>
      <w:r w:rsidR="003039AE" w:rsidRPr="00FB1CA8">
        <w:rPr>
          <w:rFonts w:hint="eastAsia"/>
          <w:lang w:eastAsia="ko-KR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  <w:lang w:eastAsia="ko-KR"/>
        </w:rPr>
        <w:t>형포</w:t>
      </w:r>
      <w:proofErr w:type="spellEnd"/>
      <w:r w:rsidR="003039AE"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  <w:lang w:eastAsia="ko-KR"/>
        </w:rPr>
        <w:t>표시</w:t>
      </w:r>
    </w:p>
    <w:p w:rsidR="00FB1CA8" w:rsidRPr="00FB1CA8" w:rsidRDefault="00FB1CA8" w:rsidP="00FB1CA8">
      <w:pPr>
        <w:pStyle w:val="a7"/>
        <w:rPr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GridView.count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proofErr w:type="spell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crossAxisCount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: 2,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children: [...],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</w:t>
      </w:r>
    </w:p>
    <w:p w:rsidR="003039AE" w:rsidRPr="00FB1CA8" w:rsidRDefault="003039AE" w:rsidP="00FB1CA8">
      <w:pPr>
        <w:rPr>
          <w:rStyle w:val="HTML0"/>
          <w:rFonts w:asciiTheme="minorEastAsia" w:eastAsiaTheme="minorEastAsia" w:hAnsiTheme="minorHAnsi"/>
        </w:rPr>
      </w:pPr>
    </w:p>
    <w:p w:rsidR="003039AE" w:rsidRPr="00FB1CA8" w:rsidRDefault="003039AE" w:rsidP="00FB1CA8">
      <w:pPr>
        <w:pStyle w:val="a7"/>
      </w:pPr>
      <w:r w:rsidRPr="00FB1CA8">
        <w:rPr>
          <w:rFonts w:hint="eastAsia"/>
        </w:rPr>
        <w:t xml:space="preserve">4.2.8 </w:t>
      </w:r>
      <w:proofErr w:type="spellStart"/>
      <w:r w:rsidRPr="00FB1CA8">
        <w:rPr>
          <w:rFonts w:hint="eastAsia"/>
        </w:rPr>
        <w:t>PageView</w:t>
      </w:r>
      <w:proofErr w:type="spellEnd"/>
    </w:p>
    <w:p w:rsidR="003039AE" w:rsidRPr="00FB1CA8" w:rsidRDefault="00FB1CA8" w:rsidP="00FB1CA8">
      <w:pPr>
        <w:pStyle w:val="a7"/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여러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페이지를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슬라이드로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넘겨가는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위젯</w:t>
      </w:r>
      <w:proofErr w:type="spellEnd"/>
    </w:p>
    <w:p w:rsidR="003039AE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="003039AE" w:rsidRPr="00FB1CA8">
        <w:rPr>
          <w:rFonts w:hint="eastAsia"/>
        </w:rPr>
        <w:t>Tab</w:t>
      </w:r>
      <w:r w:rsidR="003039AE" w:rsidRPr="00FB1CA8">
        <w:rPr>
          <w:rFonts w:ascii="맑은 고딕" w:eastAsia="맑은 고딕" w:hAnsi="맑은 고딕" w:cs="맑은 고딕" w:hint="eastAsia"/>
        </w:rPr>
        <w:t>과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같이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사용할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경우</w:t>
      </w:r>
      <w:proofErr w:type="spellEnd"/>
      <w:r w:rsidR="003039AE" w:rsidRPr="00FB1CA8">
        <w:rPr>
          <w:rFonts w:hint="eastAsia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</w:rPr>
        <w:t>더</w:t>
      </w:r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많이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사용</w:t>
      </w:r>
      <w:proofErr w:type="spellEnd"/>
    </w:p>
    <w:p w:rsidR="00FB1CA8" w:rsidRPr="00FB1CA8" w:rsidRDefault="00FB1CA8" w:rsidP="00FB1CA8">
      <w:pPr>
        <w:pStyle w:val="a7"/>
        <w:rPr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EastAsia" w:eastAsiaTheme="minorEastAsia" w:hAnsiTheme="minorHAnsi"/>
        </w:rPr>
      </w:pPr>
      <w:proofErr w:type="spellStart"/>
      <w:proofErr w:type="gramStart"/>
      <w:r w:rsidRPr="00FB1CA8">
        <w:rPr>
          <w:rStyle w:val="HTML0"/>
          <w:rFonts w:asciiTheme="minorEastAsia" w:eastAsiaTheme="minorEastAsia" w:hAnsiTheme="minorHAnsi" w:hint="eastAsia"/>
        </w:rPr>
        <w:t>PageView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children: [...],</w:t>
      </w:r>
    </w:p>
    <w:p w:rsidR="003039AE" w:rsidRPr="00FB1CA8" w:rsidRDefault="003039AE" w:rsidP="00FB1CA8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>)</w:t>
      </w:r>
    </w:p>
    <w:p w:rsidR="00FB1CA8" w:rsidRPr="00FB1CA8" w:rsidRDefault="00FB1CA8" w:rsidP="00FB1CA8">
      <w:pPr>
        <w:pStyle w:val="a7"/>
        <w:rPr>
          <w:rFonts w:eastAsia="맑은 고딕"/>
          <w:lang w:eastAsia="ko-KR"/>
        </w:rPr>
      </w:pPr>
    </w:p>
    <w:p w:rsidR="003039AE" w:rsidRPr="00FB1CA8" w:rsidRDefault="003039AE" w:rsidP="00FB1CA8">
      <w:pPr>
        <w:pStyle w:val="a7"/>
      </w:pPr>
      <w:r w:rsidRPr="00FB1CA8">
        <w:rPr>
          <w:rFonts w:hint="eastAsia"/>
        </w:rPr>
        <w:t xml:space="preserve">4.2.9 </w:t>
      </w:r>
      <w:proofErr w:type="spellStart"/>
      <w:r w:rsidRPr="00FB1CA8">
        <w:rPr>
          <w:rFonts w:hint="eastAsia"/>
        </w:rPr>
        <w:t>AppBar</w:t>
      </w:r>
      <w:proofErr w:type="spellEnd"/>
      <w:r w:rsidRPr="00FB1CA8">
        <w:rPr>
          <w:rFonts w:hint="eastAsia"/>
        </w:rPr>
        <w:t xml:space="preserve">, TabBar, </w:t>
      </w:r>
      <w:proofErr w:type="spellStart"/>
      <w:r w:rsidRPr="00FB1CA8">
        <w:rPr>
          <w:rFonts w:hint="eastAsia"/>
        </w:rPr>
        <w:t>TabBarView</w:t>
      </w:r>
      <w:proofErr w:type="spellEnd"/>
    </w:p>
    <w:p w:rsidR="003039AE" w:rsidRPr="00FB1CA8" w:rsidRDefault="00FB1CA8" w:rsidP="00FB1CA8">
      <w:pPr>
        <w:pStyle w:val="a7"/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="003039AE" w:rsidRPr="00FB1CA8">
        <w:rPr>
          <w:rFonts w:hint="eastAsia"/>
        </w:rPr>
        <w:t>AppBar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하단에</w:t>
      </w:r>
      <w:proofErr w:type="spellEnd"/>
      <w:r w:rsidR="003039AE" w:rsidRPr="00FB1CA8">
        <w:rPr>
          <w:rFonts w:hint="eastAsia"/>
        </w:rPr>
        <w:t xml:space="preserve"> tabs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설정</w:t>
      </w:r>
      <w:proofErr w:type="spellEnd"/>
    </w:p>
    <w:p w:rsidR="003039AE" w:rsidRPr="00FB1CA8" w:rsidRDefault="00FB1CA8" w:rsidP="00FB1CA8">
      <w:pPr>
        <w:pStyle w:val="a7"/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="003039AE" w:rsidRPr="00FB1CA8">
        <w:rPr>
          <w:rFonts w:hint="eastAsia"/>
        </w:rPr>
        <w:t>DefaultTabController</w:t>
      </w:r>
      <w:r w:rsidR="003039AE" w:rsidRPr="00FB1CA8">
        <w:rPr>
          <w:rFonts w:ascii="맑은 고딕" w:eastAsia="맑은 고딕" w:hAnsi="맑은 고딕" w:cs="맑은 고딕" w:hint="eastAsia"/>
        </w:rPr>
        <w:t>가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필요</w:t>
      </w:r>
      <w:proofErr w:type="spellEnd"/>
    </w:p>
    <w:p w:rsidR="003039AE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r w:rsidR="003039AE" w:rsidRPr="00FB1CA8">
        <w:rPr>
          <w:rFonts w:hint="eastAsia"/>
        </w:rPr>
        <w:t>TabBarView</w:t>
      </w:r>
      <w:r w:rsidR="003039AE" w:rsidRPr="00FB1CA8">
        <w:rPr>
          <w:rFonts w:ascii="맑은 고딕" w:eastAsia="맑은 고딕" w:hAnsi="맑은 고딕" w:cs="맑은 고딕" w:hint="eastAsia"/>
        </w:rPr>
        <w:t>와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연동</w:t>
      </w:r>
      <w:proofErr w:type="spellEnd"/>
    </w:p>
    <w:p w:rsidR="00FB1CA8" w:rsidRPr="00FB1CA8" w:rsidRDefault="00FB1CA8" w:rsidP="00FB1CA8">
      <w:pPr>
        <w:pStyle w:val="a7"/>
        <w:rPr>
          <w:lang w:eastAsia="ko-KR"/>
        </w:rPr>
      </w:pP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DefaultTabController</w:t>
      </w:r>
      <w:proofErr w:type="spellEnd"/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(</w:t>
      </w:r>
      <w:proofErr w:type="gramEnd"/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length: 3,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child: Scaffold(...)</w:t>
      </w:r>
    </w:p>
    <w:p w:rsidR="003039AE" w:rsidRPr="00FB1CA8" w:rsidRDefault="003039AE" w:rsidP="00FB1CA8">
      <w:pPr>
        <w:pStyle w:val="a7"/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FB1CA8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</w:t>
      </w:r>
    </w:p>
    <w:p w:rsidR="00FB1CA8" w:rsidRDefault="00FB1CA8" w:rsidP="00FB1CA8">
      <w:pPr>
        <w:rPr>
          <w:rFonts w:asciiTheme="minorEastAsia" w:eastAsia="맑은 고딕"/>
          <w:lang w:eastAsia="ko-KR"/>
        </w:rPr>
      </w:pPr>
    </w:p>
    <w:p w:rsidR="003039AE" w:rsidRPr="00FB1CA8" w:rsidRDefault="003039AE" w:rsidP="00FB1CA8">
      <w:pPr>
        <w:pStyle w:val="a7"/>
      </w:pPr>
      <w:r w:rsidRPr="00FB1CA8">
        <w:rPr>
          <w:rFonts w:hint="eastAsia"/>
        </w:rPr>
        <w:lastRenderedPageBreak/>
        <w:t>4.2.10 BottomNavigationBar</w:t>
      </w:r>
    </w:p>
    <w:p w:rsidR="003039AE" w:rsidRPr="00FB1CA8" w:rsidRDefault="00FB1CA8" w:rsidP="00FB1CA8">
      <w:pPr>
        <w:pStyle w:val="a7"/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하단에</w:t>
      </w:r>
      <w:proofErr w:type="spellEnd"/>
      <w:r w:rsidR="003039AE" w:rsidRPr="00FB1CA8">
        <w:rPr>
          <w:rFonts w:hint="eastAsia"/>
        </w:rPr>
        <w:t xml:space="preserve"> 2~5</w:t>
      </w:r>
      <w:r w:rsidR="003039AE" w:rsidRPr="00FB1CA8">
        <w:rPr>
          <w:rFonts w:ascii="맑은 고딕" w:eastAsia="맑은 고딕" w:hAnsi="맑은 고딕" w:cs="맑은 고딕" w:hint="eastAsia"/>
        </w:rPr>
        <w:t>개</w:t>
      </w:r>
      <w:r w:rsidR="003039AE" w:rsidRPr="00FB1CA8">
        <w:rPr>
          <w:rFonts w:hint="eastAsia"/>
        </w:rPr>
        <w:t xml:space="preserve"> </w:t>
      </w:r>
      <w:r w:rsidR="003039AE" w:rsidRPr="00FB1CA8">
        <w:rPr>
          <w:rFonts w:ascii="맑은 고딕" w:eastAsia="맑은 고딕" w:hAnsi="맑은 고딕" w:cs="맑은 고딕" w:hint="eastAsia"/>
        </w:rPr>
        <w:t>탭</w:t>
      </w:r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구성</w:t>
      </w:r>
      <w:proofErr w:type="spellEnd"/>
    </w:p>
    <w:p w:rsidR="003039AE" w:rsidRDefault="00FB1CA8" w:rsidP="00FB1CA8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 xml:space="preserve">- </w:t>
      </w:r>
      <w:proofErr w:type="spellStart"/>
      <w:proofErr w:type="gramStart"/>
      <w:r w:rsidR="003039AE" w:rsidRPr="00FB1CA8">
        <w:rPr>
          <w:rFonts w:hint="eastAsia"/>
        </w:rPr>
        <w:t>BottomNavigationBarItem</w:t>
      </w:r>
      <w:proofErr w:type="spellEnd"/>
      <w:r w:rsidR="003039AE" w:rsidRPr="00FB1CA8">
        <w:rPr>
          <w:rFonts w:hint="eastAsia"/>
        </w:rPr>
        <w:t>(</w:t>
      </w:r>
      <w:proofErr w:type="gramEnd"/>
      <w:r w:rsidR="003039AE" w:rsidRPr="00FB1CA8">
        <w:rPr>
          <w:rFonts w:hint="eastAsia"/>
        </w:rPr>
        <w:t xml:space="preserve">icon + label) </w:t>
      </w:r>
      <w:r w:rsidR="003039AE" w:rsidRPr="00FB1CA8">
        <w:rPr>
          <w:rFonts w:ascii="맑은 고딕" w:eastAsia="맑은 고딕" w:hAnsi="맑은 고딕" w:cs="맑은 고딕" w:hint="eastAsia"/>
        </w:rPr>
        <w:t>및</w:t>
      </w:r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hint="eastAsia"/>
        </w:rPr>
        <w:t>onTap</w:t>
      </w:r>
      <w:proofErr w:type="spellEnd"/>
      <w:r w:rsidR="003039AE" w:rsidRPr="00FB1CA8">
        <w:rPr>
          <w:rFonts w:hint="eastAsia"/>
        </w:rPr>
        <w:t xml:space="preserve"> </w:t>
      </w:r>
      <w:proofErr w:type="spellStart"/>
      <w:r w:rsidR="003039AE" w:rsidRPr="00FB1CA8">
        <w:rPr>
          <w:rFonts w:ascii="맑은 고딕" w:eastAsia="맑은 고딕" w:hAnsi="맑은 고딕" w:cs="맑은 고딕" w:hint="eastAsia"/>
        </w:rPr>
        <w:t>이벤트</w:t>
      </w:r>
      <w:proofErr w:type="spellEnd"/>
    </w:p>
    <w:p w:rsidR="00FB1CA8" w:rsidRPr="00FB1CA8" w:rsidRDefault="00FB1CA8" w:rsidP="00FB1CA8">
      <w:pPr>
        <w:pStyle w:val="a7"/>
        <w:rPr>
          <w:lang w:eastAsia="ko-KR"/>
        </w:rPr>
      </w:pPr>
    </w:p>
    <w:p w:rsidR="00A66271" w:rsidRDefault="00A66271" w:rsidP="00FB1CA8">
      <w:pPr>
        <w:rPr>
          <w:rFonts w:ascii="Segoe UI Emoji" w:eastAsia="맑은 고딕" w:hAnsi="Segoe UI Emoji" w:cs="Segoe UI Emoji"/>
          <w:lang w:eastAsia="ko-KR"/>
        </w:rPr>
      </w:pPr>
    </w:p>
    <w:p w:rsidR="00622717" w:rsidRPr="00FB1CA8" w:rsidRDefault="003039AE" w:rsidP="00FB1CA8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✅</w:t>
      </w:r>
      <w:r w:rsidRPr="00FB1CA8">
        <w:rPr>
          <w:rFonts w:hint="eastAsia"/>
          <w:lang w:eastAsia="ko-KR"/>
        </w:rPr>
        <w:t xml:space="preserve"> 2. </w:t>
      </w:r>
      <w:r w:rsidRPr="00FB1CA8">
        <w:rPr>
          <w:rFonts w:ascii="맑은 고딕" w:eastAsia="맑은 고딕" w:hAnsi="맑은 고딕" w:cs="맑은 고딕" w:hint="eastAsia"/>
          <w:lang w:eastAsia="ko-KR"/>
        </w:rPr>
        <w:t>위치</w:t>
      </w:r>
      <w:r w:rsidRPr="00FB1CA8">
        <w:rPr>
          <w:rFonts w:hint="eastAsia"/>
          <w:lang w:eastAsia="ko-KR"/>
        </w:rPr>
        <w:t>/</w:t>
      </w:r>
      <w:r w:rsidRPr="00FB1CA8">
        <w:rPr>
          <w:rFonts w:ascii="맑은 고딕" w:eastAsia="맑은 고딕" w:hAnsi="맑은 고딕" w:cs="맑은 고딕" w:hint="eastAsia"/>
          <w:lang w:eastAsia="ko-KR"/>
        </w:rPr>
        <w:t>정렬</w:t>
      </w:r>
      <w:r w:rsidRPr="00FB1CA8">
        <w:rPr>
          <w:rFonts w:hint="eastAsia"/>
          <w:lang w:eastAsia="ko-KR"/>
        </w:rPr>
        <w:t>/</w:t>
      </w:r>
      <w:r w:rsidRPr="00FB1CA8">
        <w:rPr>
          <w:rFonts w:ascii="맑은 고딕" w:eastAsia="맑은 고딕" w:hAnsi="맑은 고딕" w:cs="맑은 고딕" w:hint="eastAsia"/>
          <w:lang w:eastAsia="ko-KR"/>
        </w:rPr>
        <w:t>크기</w:t>
      </w:r>
      <w:r w:rsidRPr="00FB1CA8">
        <w:rPr>
          <w:rFonts w:hint="eastAsia"/>
          <w:lang w:eastAsia="ko-KR"/>
        </w:rPr>
        <w:t xml:space="preserve"> </w:t>
      </w:r>
      <w:proofErr w:type="gramStart"/>
      <w:r w:rsidRPr="00FB1CA8">
        <w:rPr>
          <w:rFonts w:ascii="맑은 고딕" w:eastAsia="맑은 고딕" w:hAnsi="맑은 고딕" w:cs="맑은 고딕" w:hint="eastAsia"/>
          <w:lang w:eastAsia="ko-KR"/>
        </w:rPr>
        <w:t>위젯</w:t>
      </w:r>
      <w:r w:rsidRPr="00FB1CA8">
        <w:rPr>
          <w:rFonts w:hint="eastAsia"/>
          <w:lang w:eastAsia="ko-KR"/>
        </w:rPr>
        <w:t xml:space="preserve"> </w:t>
      </w:r>
      <w:r w:rsidR="00622717" w:rsidRPr="00FB1CA8">
        <w:rPr>
          <w:rFonts w:hint="eastAsia"/>
          <w:lang w:eastAsia="ko-KR"/>
        </w:rPr>
        <w:t xml:space="preserve"> 141</w:t>
      </w:r>
      <w:proofErr w:type="gramEnd"/>
      <w:r w:rsidR="00622717" w:rsidRPr="00FB1CA8">
        <w:rPr>
          <w:rFonts w:hint="eastAsia"/>
          <w:lang w:eastAsia="ko-KR"/>
        </w:rPr>
        <w:t>p</w:t>
      </w:r>
    </w:p>
    <w:p w:rsidR="003039AE" w:rsidRPr="00FB1CA8" w:rsidRDefault="003039AE" w:rsidP="00FB1CA8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📍</w:t>
      </w:r>
      <w:r w:rsidRPr="00FB1CA8">
        <w:rPr>
          <w:rFonts w:hint="eastAsia"/>
          <w:lang w:eastAsia="ko-KR"/>
        </w:rPr>
        <w:t xml:space="preserve"> 4.3.1 Center</w:t>
      </w:r>
    </w:p>
    <w:p w:rsidR="00622717" w:rsidRPr="00FB1CA8" w:rsidRDefault="003039AE" w:rsidP="00FB1CA8">
      <w:pPr>
        <w:pStyle w:val="aa"/>
        <w:numPr>
          <w:ilvl w:val="0"/>
          <w:numId w:val="36"/>
        </w:numPr>
        <w:rPr>
          <w:lang w:eastAsia="ko-KR"/>
        </w:rPr>
      </w:pPr>
      <w:r w:rsidRPr="00FB1CA8">
        <w:rPr>
          <w:rFonts w:hint="eastAsia"/>
          <w:lang w:eastAsia="ko-KR"/>
        </w:rPr>
        <w:t xml:space="preserve">child </w:t>
      </w:r>
      <w:r w:rsidRPr="00FB1CA8">
        <w:rPr>
          <w:rFonts w:ascii="맑은 고딕" w:eastAsia="맑은 고딕" w:hAnsi="맑은 고딕" w:cs="맑은 고딕" w:hint="eastAsia"/>
          <w:lang w:eastAsia="ko-KR"/>
        </w:rPr>
        <w:t>위젯을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화면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중앙에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배치</w:t>
      </w:r>
    </w:p>
    <w:p w:rsidR="003039AE" w:rsidRPr="00FB1CA8" w:rsidRDefault="003039AE" w:rsidP="00FB1CA8">
      <w:r w:rsidRPr="00FB1CA8">
        <w:rPr>
          <w:rFonts w:ascii="Segoe UI Emoji" w:hAnsi="Segoe UI Emoji" w:cs="Segoe UI Emoji"/>
        </w:rPr>
        <w:t>📍</w:t>
      </w:r>
      <w:r w:rsidRPr="00FB1CA8">
        <w:rPr>
          <w:rFonts w:hint="eastAsia"/>
        </w:rPr>
        <w:t xml:space="preserve"> 4.3.2 Padding</w:t>
      </w:r>
    </w:p>
    <w:p w:rsidR="00A66271" w:rsidRPr="00A66271" w:rsidRDefault="00A66271" w:rsidP="00A66271">
      <w:pPr>
        <w:pStyle w:val="aa"/>
        <w:numPr>
          <w:ilvl w:val="0"/>
          <w:numId w:val="36"/>
        </w:numPr>
        <w:rPr>
          <w:rFonts w:asciiTheme="minorEastAsia" w:hAnsi="Segoe UI Emoji" w:cs="Segoe UI Emoji"/>
          <w:lang w:eastAsia="ko-KR"/>
        </w:rPr>
      </w:pPr>
      <w:r w:rsidRPr="00A66271">
        <w:rPr>
          <w:rFonts w:ascii="맑은 고딕" w:eastAsia="맑은 고딕" w:hAnsi="맑은 고딕" w:cs="맑은 고딕" w:hint="eastAsia"/>
          <w:lang w:eastAsia="ko-KR"/>
        </w:rPr>
        <w:t>안쪽</w:t>
      </w:r>
      <w:r w:rsidRPr="00A66271">
        <w:rPr>
          <w:rFonts w:asciiTheme="minorEastAsia" w:hAnsi="Segoe UI Emoji" w:cs="Segoe UI Emoji" w:hint="eastAsia"/>
          <w:lang w:eastAsia="ko-KR"/>
        </w:rPr>
        <w:t xml:space="preserve"> </w:t>
      </w:r>
      <w:r w:rsidRPr="00A66271">
        <w:rPr>
          <w:rFonts w:ascii="맑은 고딕" w:eastAsia="맑은 고딕" w:hAnsi="맑은 고딕" w:cs="맑은 고딕" w:hint="eastAsia"/>
          <w:lang w:eastAsia="ko-KR"/>
        </w:rPr>
        <w:t>여백</w:t>
      </w:r>
    </w:p>
    <w:p w:rsidR="003039AE" w:rsidRPr="00FB1CA8" w:rsidRDefault="003039AE" w:rsidP="00FB1CA8">
      <w:r w:rsidRPr="00FB1CA8">
        <w:rPr>
          <w:rFonts w:ascii="Segoe UI Emoji" w:hAnsi="Segoe UI Emoji" w:cs="Segoe UI Emoji"/>
        </w:rPr>
        <w:t>📍</w:t>
      </w:r>
      <w:r w:rsidRPr="00FB1CA8">
        <w:rPr>
          <w:rFonts w:hint="eastAsia"/>
        </w:rPr>
        <w:t xml:space="preserve"> 4.3.3 Align</w:t>
      </w:r>
    </w:p>
    <w:p w:rsidR="00622717" w:rsidRPr="00FB1CA8" w:rsidRDefault="00A66271" w:rsidP="00FB1CA8">
      <w:pPr>
        <w:pStyle w:val="aa"/>
        <w:numPr>
          <w:ilvl w:val="0"/>
          <w:numId w:val="36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자식 위젯의 정렬 방향을 정함</w:t>
      </w:r>
    </w:p>
    <w:p w:rsidR="003039AE" w:rsidRPr="00FB1CA8" w:rsidRDefault="003039AE" w:rsidP="00FB1CA8">
      <w:r w:rsidRPr="00FB1CA8">
        <w:rPr>
          <w:rFonts w:ascii="Segoe UI Emoji" w:hAnsi="Segoe UI Emoji" w:cs="Segoe UI Emoji"/>
        </w:rPr>
        <w:t>📍</w:t>
      </w:r>
      <w:r w:rsidRPr="00FB1CA8">
        <w:rPr>
          <w:rFonts w:hint="eastAsia"/>
        </w:rPr>
        <w:t xml:space="preserve"> 4.3.4 Expanded</w:t>
      </w:r>
    </w:p>
    <w:p w:rsidR="003039AE" w:rsidRPr="00FB1CA8" w:rsidRDefault="00A66271" w:rsidP="00FB1CA8">
      <w:pPr>
        <w:pStyle w:val="aa"/>
        <w:numPr>
          <w:ilvl w:val="0"/>
          <w:numId w:val="36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자식 위젯의 크기를 최대한 확장</w:t>
      </w:r>
    </w:p>
    <w:p w:rsidR="003039AE" w:rsidRPr="00FB1CA8" w:rsidRDefault="003039AE" w:rsidP="00FB1CA8">
      <w:pPr>
        <w:pStyle w:val="aa"/>
        <w:numPr>
          <w:ilvl w:val="0"/>
          <w:numId w:val="36"/>
        </w:numPr>
      </w:pPr>
      <w:r w:rsidRPr="00FB1CA8">
        <w:rPr>
          <w:rFonts w:hint="eastAsia"/>
        </w:rPr>
        <w:t xml:space="preserve">flex </w:t>
      </w:r>
      <w:r w:rsidRPr="00FB1CA8">
        <w:rPr>
          <w:rFonts w:ascii="맑은 고딕" w:eastAsia="맑은 고딕" w:hAnsi="맑은 고딕" w:cs="맑은 고딕" w:hint="eastAsia"/>
        </w:rPr>
        <w:t>값</w:t>
      </w:r>
      <w:r w:rsidRPr="00FB1CA8">
        <w:rPr>
          <w:rFonts w:hint="eastAsia"/>
        </w:rPr>
        <w:t xml:space="preserve"> </w:t>
      </w:r>
      <w:proofErr w:type="spellStart"/>
      <w:r w:rsidRPr="00FB1CA8">
        <w:rPr>
          <w:rFonts w:ascii="맑은 고딕" w:eastAsia="맑은 고딕" w:hAnsi="맑은 고딕" w:cs="맑은 고딕" w:hint="eastAsia"/>
        </w:rPr>
        <w:t>설정</w:t>
      </w:r>
      <w:proofErr w:type="spellEnd"/>
      <w:r w:rsidRPr="00FB1CA8">
        <w:rPr>
          <w:rFonts w:hint="eastAsia"/>
        </w:rPr>
        <w:t xml:space="preserve"> (default: 1)</w:t>
      </w:r>
    </w:p>
    <w:p w:rsidR="003039AE" w:rsidRPr="00A66271" w:rsidRDefault="003039AE" w:rsidP="00A66271">
      <w:pPr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66271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Expanded(</w:t>
      </w:r>
      <w:proofErr w:type="gramEnd"/>
    </w:p>
    <w:p w:rsidR="003039AE" w:rsidRPr="00A66271" w:rsidRDefault="003039AE" w:rsidP="00A66271">
      <w:pPr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A66271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flex: 2,</w:t>
      </w:r>
    </w:p>
    <w:p w:rsidR="003039AE" w:rsidRPr="00A66271" w:rsidRDefault="003039AE" w:rsidP="00A66271">
      <w:pPr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A66271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  child: Container(...),</w:t>
      </w:r>
    </w:p>
    <w:p w:rsidR="00622717" w:rsidRPr="00A66271" w:rsidRDefault="003039AE" w:rsidP="00A66271">
      <w:pPr>
        <w:rPr>
          <w:rStyle w:val="HTML0"/>
          <w:rFonts w:asciiTheme="minorHAnsi" w:eastAsiaTheme="minorEastAsia" w:hAnsiTheme="minorHAnsi" w:cstheme="minorBidi"/>
          <w:sz w:val="22"/>
          <w:szCs w:val="22"/>
        </w:rPr>
      </w:pPr>
      <w:r w:rsidRPr="00A66271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>)</w:t>
      </w:r>
    </w:p>
    <w:p w:rsidR="00622717" w:rsidRPr="00FB1CA8" w:rsidRDefault="00622717" w:rsidP="00FB1CA8">
      <w:pPr>
        <w:rPr>
          <w:rFonts w:asciiTheme="minorEastAsia" w:hAnsi="Segoe UI Symbol" w:cs="Segoe UI Symbol"/>
        </w:rPr>
      </w:pPr>
    </w:p>
    <w:p w:rsidR="003039AE" w:rsidRPr="00FB1CA8" w:rsidRDefault="003039AE" w:rsidP="00A66271">
      <w:r w:rsidRPr="00FB1CA8">
        <w:rPr>
          <w:rFonts w:ascii="Segoe UI Emoji" w:hAnsi="Segoe UI Emoji" w:cs="Segoe UI Emoji"/>
        </w:rPr>
        <w:t>📍</w:t>
      </w:r>
      <w:r w:rsidRPr="00FB1CA8">
        <w:rPr>
          <w:rFonts w:hint="eastAsia"/>
        </w:rPr>
        <w:t xml:space="preserve"> 4.3.5 </w:t>
      </w:r>
      <w:proofErr w:type="spellStart"/>
      <w:r w:rsidRPr="00FB1CA8">
        <w:rPr>
          <w:rFonts w:hint="eastAsia"/>
        </w:rPr>
        <w:t>SizedBox</w:t>
      </w:r>
      <w:proofErr w:type="spellEnd"/>
    </w:p>
    <w:p w:rsidR="003039AE" w:rsidRPr="00FB1CA8" w:rsidRDefault="00A66271" w:rsidP="00A66271">
      <w:pPr>
        <w:pStyle w:val="aa"/>
        <w:numPr>
          <w:ilvl w:val="0"/>
          <w:numId w:val="36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크기 프로퍼티가 없는 위젯의 크기 조정</w:t>
      </w:r>
    </w:p>
    <w:p w:rsidR="00622717" w:rsidRPr="00FB1CA8" w:rsidRDefault="003039AE" w:rsidP="00A66271">
      <w:pPr>
        <w:pStyle w:val="aa"/>
        <w:numPr>
          <w:ilvl w:val="0"/>
          <w:numId w:val="36"/>
        </w:numPr>
      </w:pPr>
      <w:r w:rsidRPr="00FB1CA8">
        <w:rPr>
          <w:rFonts w:hint="eastAsia"/>
        </w:rPr>
        <w:t xml:space="preserve">width, height </w:t>
      </w:r>
      <w:r w:rsidRPr="00A66271">
        <w:rPr>
          <w:rFonts w:ascii="맑은 고딕" w:eastAsia="맑은 고딕" w:hAnsi="맑은 고딕" w:cs="맑은 고딕" w:hint="eastAsia"/>
        </w:rPr>
        <w:t>값</w:t>
      </w:r>
      <w:r w:rsidRPr="00FB1CA8">
        <w:rPr>
          <w:rFonts w:hint="eastAsia"/>
        </w:rPr>
        <w:t xml:space="preserve"> </w:t>
      </w:r>
      <w:proofErr w:type="spellStart"/>
      <w:r w:rsidRPr="00A66271">
        <w:rPr>
          <w:rFonts w:ascii="맑은 고딕" w:eastAsia="맑은 고딕" w:hAnsi="맑은 고딕" w:cs="맑은 고딕" w:hint="eastAsia"/>
        </w:rPr>
        <w:t>지정</w:t>
      </w:r>
      <w:proofErr w:type="spellEnd"/>
    </w:p>
    <w:p w:rsidR="003039AE" w:rsidRPr="00FB1CA8" w:rsidRDefault="003039AE" w:rsidP="00A66271">
      <w:r w:rsidRPr="00FB1CA8">
        <w:rPr>
          <w:rFonts w:ascii="Segoe UI Emoji" w:hAnsi="Segoe UI Emoji" w:cs="Segoe UI Emoji"/>
        </w:rPr>
        <w:t>📍</w:t>
      </w:r>
      <w:r w:rsidRPr="00FB1CA8">
        <w:rPr>
          <w:rFonts w:hint="eastAsia"/>
        </w:rPr>
        <w:t xml:space="preserve"> 4.3.6 Card</w:t>
      </w:r>
    </w:p>
    <w:p w:rsidR="00622717" w:rsidRPr="00A66271" w:rsidRDefault="003039AE" w:rsidP="00FB1CA8">
      <w:pPr>
        <w:pStyle w:val="aa"/>
        <w:numPr>
          <w:ilvl w:val="0"/>
          <w:numId w:val="36"/>
        </w:numPr>
        <w:rPr>
          <w:lang w:eastAsia="ko-KR"/>
        </w:rPr>
      </w:pPr>
      <w:r w:rsidRPr="00A66271">
        <w:rPr>
          <w:rFonts w:ascii="맑은 고딕" w:eastAsia="맑은 고딕" w:hAnsi="맑은 고딕" w:cs="맑은 고딕" w:hint="eastAsia"/>
          <w:lang w:eastAsia="ko-KR"/>
        </w:rPr>
        <w:t>카드</w:t>
      </w:r>
      <w:r w:rsidRPr="00FB1CA8">
        <w:rPr>
          <w:rFonts w:hint="eastAsia"/>
          <w:lang w:eastAsia="ko-KR"/>
        </w:rPr>
        <w:t xml:space="preserve"> </w:t>
      </w:r>
      <w:r w:rsidRPr="00A66271">
        <w:rPr>
          <w:rFonts w:ascii="맑은 고딕" w:eastAsia="맑은 고딕" w:hAnsi="맑은 고딕" w:cs="맑은 고딕" w:hint="eastAsia"/>
          <w:lang w:eastAsia="ko-KR"/>
        </w:rPr>
        <w:t>형태</w:t>
      </w:r>
      <w:r w:rsidRPr="00FB1CA8">
        <w:rPr>
          <w:rFonts w:hint="eastAsia"/>
          <w:lang w:eastAsia="ko-KR"/>
        </w:rPr>
        <w:t xml:space="preserve"> </w:t>
      </w:r>
      <w:r w:rsidR="00A66271">
        <w:rPr>
          <w:rFonts w:ascii="맑은 고딕" w:eastAsia="맑은 고딕" w:hAnsi="맑은 고딕" w:cs="맑은 고딕" w:hint="eastAsia"/>
          <w:lang w:eastAsia="ko-KR"/>
        </w:rPr>
        <w:t>모양을 제공하는</w:t>
      </w:r>
      <w:r w:rsidRPr="00FB1CA8">
        <w:rPr>
          <w:rFonts w:hint="eastAsia"/>
          <w:lang w:eastAsia="ko-KR"/>
        </w:rPr>
        <w:t xml:space="preserve"> </w:t>
      </w:r>
      <w:r w:rsidRPr="00A66271">
        <w:rPr>
          <w:rFonts w:ascii="맑은 고딕" w:eastAsia="맑은 고딕" w:hAnsi="맑은 고딕" w:cs="맑은 고딕" w:hint="eastAsia"/>
          <w:lang w:eastAsia="ko-KR"/>
        </w:rPr>
        <w:t>위젯</w:t>
      </w:r>
    </w:p>
    <w:p w:rsidR="00622717" w:rsidRPr="00FB1CA8" w:rsidRDefault="003039AE" w:rsidP="00FB1CA8">
      <w:pPr>
        <w:rPr>
          <w:rFonts w:asciiTheme="minorEastAsia"/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lastRenderedPageBreak/>
        <w:t>✅</w:t>
      </w:r>
      <w:r w:rsidRPr="00FB1CA8">
        <w:rPr>
          <w:rFonts w:asciiTheme="minorEastAsia" w:hint="eastAsia"/>
          <w:lang w:eastAsia="ko-KR"/>
        </w:rPr>
        <w:t xml:space="preserve"> 3. </w:t>
      </w:r>
      <w:r w:rsidRPr="00FB1CA8">
        <w:rPr>
          <w:rFonts w:ascii="맑은 고딕" w:eastAsia="맑은 고딕" w:hAnsi="맑은 고딕" w:cs="맑은 고딕" w:hint="eastAsia"/>
          <w:lang w:eastAsia="ko-KR"/>
        </w:rPr>
        <w:t>버튼</w:t>
      </w:r>
      <w:r w:rsidRPr="00FB1CA8">
        <w:rPr>
          <w:rFonts w:asciiTheme="minorEastAsia"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등</w:t>
      </w:r>
      <w:r w:rsidRPr="00FB1CA8">
        <w:rPr>
          <w:rFonts w:asciiTheme="minorEastAsia"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위젯</w:t>
      </w:r>
      <w:r w:rsidR="00622717" w:rsidRPr="00FB1CA8">
        <w:rPr>
          <w:rFonts w:asciiTheme="minorEastAsia" w:hint="eastAsia"/>
          <w:lang w:eastAsia="ko-KR"/>
        </w:rPr>
        <w:t xml:space="preserve"> 149p</w:t>
      </w:r>
    </w:p>
    <w:p w:rsidR="003039AE" w:rsidRPr="00FB1CA8" w:rsidRDefault="003039AE" w:rsidP="00A66271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 w:rsidRPr="00FB1CA8">
        <w:rPr>
          <w:rFonts w:hint="eastAsia"/>
          <w:lang w:eastAsia="ko-KR"/>
        </w:rPr>
        <w:t xml:space="preserve"> 4.4.1 ElevatedButton</w:t>
      </w:r>
    </w:p>
    <w:p w:rsidR="003039AE" w:rsidRPr="00A66271" w:rsidRDefault="00A66271" w:rsidP="00A6627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입체감을 가지는 </w:t>
      </w:r>
      <w:r w:rsidR="003039AE" w:rsidRPr="00A66271">
        <w:rPr>
          <w:rFonts w:ascii="맑은 고딕" w:eastAsia="맑은 고딕" w:hAnsi="맑은 고딕" w:cs="맑은 고딕" w:hint="eastAsia"/>
          <w:lang w:eastAsia="ko-KR"/>
        </w:rPr>
        <w:t>일반적인</w:t>
      </w:r>
      <w:r w:rsidR="003039AE" w:rsidRPr="00A66271">
        <w:rPr>
          <w:rFonts w:hint="eastAsia"/>
          <w:lang w:eastAsia="ko-KR"/>
        </w:rPr>
        <w:t xml:space="preserve"> </w:t>
      </w:r>
      <w:r w:rsidR="003039AE" w:rsidRPr="00A66271">
        <w:rPr>
          <w:rFonts w:ascii="맑은 고딕" w:eastAsia="맑은 고딕" w:hAnsi="맑은 고딕" w:cs="맑은 고딕" w:hint="eastAsia"/>
          <w:lang w:eastAsia="ko-KR"/>
        </w:rPr>
        <w:t>버튼</w:t>
      </w:r>
      <w:r w:rsidR="003039AE" w:rsidRPr="00A66271">
        <w:rPr>
          <w:rFonts w:hint="eastAsia"/>
          <w:lang w:eastAsia="ko-KR"/>
        </w:rPr>
        <w:t xml:space="preserve">, </w:t>
      </w:r>
      <w:proofErr w:type="spellStart"/>
      <w:r w:rsidR="003039AE" w:rsidRPr="00A66271">
        <w:rPr>
          <w:rFonts w:hint="eastAsia"/>
          <w:lang w:eastAsia="ko-KR"/>
        </w:rPr>
        <w:t>onPressed</w:t>
      </w:r>
      <w:proofErr w:type="spellEnd"/>
      <w:r w:rsidR="003039AE" w:rsidRPr="00A66271">
        <w:rPr>
          <w:rFonts w:hint="eastAsia"/>
          <w:lang w:eastAsia="ko-KR"/>
        </w:rPr>
        <w:t xml:space="preserve"> </w:t>
      </w:r>
      <w:r w:rsidR="003039AE" w:rsidRPr="00A66271">
        <w:rPr>
          <w:rFonts w:ascii="맑은 고딕" w:eastAsia="맑은 고딕" w:hAnsi="맑은 고딕" w:cs="맑은 고딕" w:hint="eastAsia"/>
          <w:lang w:eastAsia="ko-KR"/>
        </w:rPr>
        <w:t>필수</w:t>
      </w:r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proofErr w:type="spellStart"/>
      <w:proofErr w:type="gramStart"/>
      <w:r w:rsidRPr="00FB1CA8">
        <w:rPr>
          <w:rStyle w:val="HTML0"/>
          <w:rFonts w:asciiTheme="minorEastAsia" w:eastAsiaTheme="minorEastAsia" w:hAnsiTheme="minorHAnsi" w:hint="eastAsia"/>
        </w:rPr>
        <w:t>ElevatedButton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(</w:t>
      </w:r>
      <w:proofErr w:type="gramEnd"/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child: Text('</w:t>
      </w:r>
      <w:proofErr w:type="spellStart"/>
      <w:r w:rsidRPr="00FB1CA8">
        <w:rPr>
          <w:rStyle w:val="HTML0"/>
          <w:rFonts w:asciiTheme="minorEastAsia" w:eastAsiaTheme="minorEastAsia" w:hAnsiTheme="minorHAnsi" w:hint="eastAsia"/>
        </w:rPr>
        <w:t>RaisedButton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'),</w:t>
      </w:r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</w:t>
      </w:r>
      <w:proofErr w:type="spellStart"/>
      <w:r w:rsidRPr="00FB1CA8">
        <w:rPr>
          <w:rStyle w:val="HTML0"/>
          <w:rFonts w:asciiTheme="minorEastAsia" w:eastAsiaTheme="minorEastAsia" w:hAnsiTheme="minorHAnsi" w:hint="eastAsia"/>
        </w:rPr>
        <w:t>onPressed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: () {},</w:t>
      </w:r>
    </w:p>
    <w:p w:rsidR="00622717" w:rsidRPr="00FB1CA8" w:rsidRDefault="00622717" w:rsidP="00A66271">
      <w:pPr>
        <w:pStyle w:val="a7"/>
        <w:rPr>
          <w:rStyle w:val="HTML0"/>
          <w:rFonts w:asciiTheme="minorEastAsia" w:eastAsiaTheme="minorEastAsia" w:hAnsiTheme="minorHAnsi"/>
          <w:lang w:eastAsia="ko-KR"/>
        </w:rPr>
      </w:pPr>
      <w:r w:rsidRPr="00FB1CA8">
        <w:rPr>
          <w:rStyle w:val="HTML0"/>
          <w:rFonts w:asciiTheme="minorEastAsia" w:eastAsiaTheme="minorEastAsia" w:hAnsiTheme="minorHAnsi" w:hint="eastAsia"/>
          <w:lang w:eastAsia="ko-KR"/>
        </w:rPr>
        <w:t>)</w:t>
      </w:r>
    </w:p>
    <w:p w:rsidR="00622717" w:rsidRPr="00FB1CA8" w:rsidRDefault="00622717" w:rsidP="00A66271">
      <w:pPr>
        <w:rPr>
          <w:rStyle w:val="HTML0"/>
          <w:rFonts w:asciiTheme="minorEastAsia" w:eastAsiaTheme="minorEastAsia" w:hAnsiTheme="minorHAnsi"/>
          <w:lang w:eastAsia="ko-KR"/>
        </w:rPr>
      </w:pPr>
    </w:p>
    <w:p w:rsidR="003039AE" w:rsidRPr="00FB1CA8" w:rsidRDefault="003039AE" w:rsidP="00A66271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 w:rsidRPr="00FB1CA8">
        <w:rPr>
          <w:rFonts w:hint="eastAsia"/>
          <w:lang w:eastAsia="ko-KR"/>
        </w:rPr>
        <w:t xml:space="preserve"> 4.4.2 TextButton</w:t>
      </w:r>
    </w:p>
    <w:p w:rsidR="003039AE" w:rsidRPr="00A66271" w:rsidRDefault="00A66271" w:rsidP="00A6627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평평한 형태의 </w:t>
      </w:r>
      <w:r w:rsidR="003039AE" w:rsidRPr="00A66271">
        <w:rPr>
          <w:rFonts w:ascii="맑은 고딕" w:eastAsia="맑은 고딕" w:hAnsi="맑은 고딕" w:cs="맑은 고딕" w:hint="eastAsia"/>
          <w:lang w:eastAsia="ko-KR"/>
        </w:rPr>
        <w:t>버튼</w:t>
      </w:r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proofErr w:type="spellStart"/>
      <w:proofErr w:type="gramStart"/>
      <w:r w:rsidRPr="00FB1CA8">
        <w:rPr>
          <w:rStyle w:val="HTML0"/>
          <w:rFonts w:asciiTheme="minorEastAsia" w:eastAsiaTheme="minorEastAsia" w:hAnsiTheme="minorHAnsi" w:hint="eastAsia"/>
        </w:rPr>
        <w:t>TextButton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(</w:t>
      </w:r>
      <w:proofErr w:type="gramEnd"/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child: Text('</w:t>
      </w:r>
      <w:proofErr w:type="spellStart"/>
      <w:r w:rsidRPr="00FB1CA8">
        <w:rPr>
          <w:rStyle w:val="HTML0"/>
          <w:rFonts w:asciiTheme="minorEastAsia" w:eastAsiaTheme="minorEastAsia" w:hAnsiTheme="minorHAnsi" w:hint="eastAsia"/>
        </w:rPr>
        <w:t>TextButton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'),</w:t>
      </w:r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</w:t>
      </w:r>
      <w:proofErr w:type="spellStart"/>
      <w:r w:rsidRPr="00FB1CA8">
        <w:rPr>
          <w:rStyle w:val="HTML0"/>
          <w:rFonts w:asciiTheme="minorEastAsia" w:eastAsiaTheme="minorEastAsia" w:hAnsiTheme="minorHAnsi" w:hint="eastAsia"/>
        </w:rPr>
        <w:t>onPressed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: () {},</w:t>
      </w:r>
    </w:p>
    <w:p w:rsidR="00622717" w:rsidRPr="00FB1CA8" w:rsidRDefault="00622717" w:rsidP="00A66271">
      <w:pPr>
        <w:pStyle w:val="a7"/>
        <w:rPr>
          <w:rStyle w:val="HTML0"/>
          <w:rFonts w:asciiTheme="minorEastAsia" w:eastAsiaTheme="minorEastAsia" w:hAnsiTheme="minorHAnsi"/>
          <w:lang w:eastAsia="ko-KR"/>
        </w:rPr>
      </w:pPr>
      <w:r w:rsidRPr="00FB1CA8">
        <w:rPr>
          <w:rStyle w:val="HTML0"/>
          <w:rFonts w:asciiTheme="minorEastAsia" w:eastAsiaTheme="minorEastAsia" w:hAnsiTheme="minorHAnsi" w:hint="eastAsia"/>
          <w:lang w:eastAsia="ko-KR"/>
        </w:rPr>
        <w:t>)</w:t>
      </w:r>
    </w:p>
    <w:p w:rsidR="00622717" w:rsidRPr="00FB1CA8" w:rsidRDefault="00622717" w:rsidP="00A66271">
      <w:pPr>
        <w:rPr>
          <w:rStyle w:val="HTML0"/>
          <w:rFonts w:asciiTheme="minorEastAsia" w:eastAsiaTheme="minorEastAsia" w:hAnsiTheme="minorHAnsi"/>
          <w:lang w:eastAsia="ko-KR"/>
        </w:rPr>
      </w:pPr>
    </w:p>
    <w:p w:rsidR="003039AE" w:rsidRPr="00FB1CA8" w:rsidRDefault="003039AE" w:rsidP="00A66271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 w:rsidRPr="00FB1CA8">
        <w:rPr>
          <w:rFonts w:hint="eastAsia"/>
          <w:lang w:eastAsia="ko-KR"/>
        </w:rPr>
        <w:t xml:space="preserve"> 4.4.3 IconButton</w:t>
      </w:r>
    </w:p>
    <w:p w:rsidR="003039AE" w:rsidRPr="00A66271" w:rsidRDefault="003039AE" w:rsidP="00A66271">
      <w:pPr>
        <w:rPr>
          <w:lang w:eastAsia="ko-KR"/>
        </w:rPr>
      </w:pPr>
      <w:r w:rsidRPr="00A66271">
        <w:rPr>
          <w:rFonts w:ascii="맑은 고딕" w:eastAsia="맑은 고딕" w:hAnsi="맑은 고딕" w:cs="맑은 고딕" w:hint="eastAsia"/>
          <w:lang w:eastAsia="ko-KR"/>
        </w:rPr>
        <w:t>아이콘을</w:t>
      </w:r>
      <w:r w:rsidRPr="00A66271">
        <w:rPr>
          <w:rFonts w:hint="eastAsia"/>
          <w:lang w:eastAsia="ko-KR"/>
        </w:rPr>
        <w:t xml:space="preserve"> </w:t>
      </w:r>
      <w:r w:rsidRPr="00A66271">
        <w:rPr>
          <w:rFonts w:ascii="맑은 고딕" w:eastAsia="맑은 고딕" w:hAnsi="맑은 고딕" w:cs="맑은 고딕" w:hint="eastAsia"/>
          <w:lang w:eastAsia="ko-KR"/>
        </w:rPr>
        <w:t>표시하는</w:t>
      </w:r>
      <w:r w:rsidRPr="00A66271">
        <w:rPr>
          <w:rFonts w:hint="eastAsia"/>
          <w:lang w:eastAsia="ko-KR"/>
        </w:rPr>
        <w:t xml:space="preserve"> </w:t>
      </w:r>
      <w:r w:rsidRPr="00A66271">
        <w:rPr>
          <w:rFonts w:ascii="맑은 고딕" w:eastAsia="맑은 고딕" w:hAnsi="맑은 고딕" w:cs="맑은 고딕" w:hint="eastAsia"/>
          <w:lang w:eastAsia="ko-KR"/>
        </w:rPr>
        <w:t>버튼</w:t>
      </w:r>
    </w:p>
    <w:p w:rsidR="00622717" w:rsidRPr="00FB1CA8" w:rsidRDefault="003039AE" w:rsidP="00A66271">
      <w:r w:rsidRPr="00FB1CA8">
        <w:rPr>
          <w:rFonts w:hint="eastAsia"/>
        </w:rPr>
        <w:t xml:space="preserve">icon, </w:t>
      </w:r>
      <w:proofErr w:type="spellStart"/>
      <w:r w:rsidRPr="00FB1CA8">
        <w:rPr>
          <w:rFonts w:hint="eastAsia"/>
        </w:rPr>
        <w:t>iconSize</w:t>
      </w:r>
      <w:proofErr w:type="spellEnd"/>
      <w:r w:rsidRPr="00FB1CA8">
        <w:rPr>
          <w:rFonts w:hint="eastAsia"/>
        </w:rPr>
        <w:t xml:space="preserve">, </w:t>
      </w:r>
      <w:proofErr w:type="spellStart"/>
      <w:r w:rsidRPr="00FB1CA8">
        <w:rPr>
          <w:rFonts w:hint="eastAsia"/>
        </w:rPr>
        <w:t>onPressed</w:t>
      </w:r>
      <w:proofErr w:type="spellEnd"/>
    </w:p>
    <w:p w:rsidR="00A66271" w:rsidRDefault="00A66271" w:rsidP="00A66271">
      <w:pPr>
        <w:rPr>
          <w:rFonts w:ascii="Segoe UI Emoji" w:eastAsia="맑은 고딕" w:hAnsi="Segoe UI Emoji" w:cs="Segoe UI Emoji"/>
          <w:lang w:eastAsia="ko-KR"/>
        </w:rPr>
      </w:pPr>
    </w:p>
    <w:p w:rsidR="003039AE" w:rsidRPr="00FB1CA8" w:rsidRDefault="003039AE" w:rsidP="00A66271">
      <w:r w:rsidRPr="00FB1CA8">
        <w:rPr>
          <w:rFonts w:ascii="Segoe UI Emoji" w:hAnsi="Segoe UI Emoji" w:cs="Segoe UI Emoji"/>
        </w:rPr>
        <w:t>🔘</w:t>
      </w:r>
      <w:r w:rsidRPr="00FB1CA8">
        <w:rPr>
          <w:rFonts w:hint="eastAsia"/>
        </w:rPr>
        <w:t xml:space="preserve"> 4.4.4 </w:t>
      </w:r>
      <w:proofErr w:type="spellStart"/>
      <w:r w:rsidRPr="00FB1CA8">
        <w:rPr>
          <w:rFonts w:hint="eastAsia"/>
        </w:rPr>
        <w:t>FloatingActionButton</w:t>
      </w:r>
      <w:proofErr w:type="spellEnd"/>
    </w:p>
    <w:p w:rsidR="003039AE" w:rsidRPr="00A66271" w:rsidRDefault="00A66271" w:rsidP="00A6627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입체감 있는 둥근 버튼</w:t>
      </w:r>
    </w:p>
    <w:p w:rsidR="00A66271" w:rsidRDefault="00A66271" w:rsidP="00FB1CA8">
      <w:pPr>
        <w:rPr>
          <w:rFonts w:ascii="Segoe UI Emoji" w:eastAsia="맑은 고딕" w:hAnsi="Segoe UI Emoji" w:cs="Segoe UI Emoji"/>
          <w:lang w:eastAsia="ko-KR"/>
        </w:rPr>
      </w:pPr>
    </w:p>
    <w:p w:rsidR="00A66271" w:rsidRDefault="00A66271" w:rsidP="00FB1CA8">
      <w:pPr>
        <w:rPr>
          <w:rFonts w:ascii="Segoe UI Emoji" w:eastAsia="맑은 고딕" w:hAnsi="Segoe UI Emoji" w:cs="Segoe UI Emoji"/>
          <w:lang w:eastAsia="ko-KR"/>
        </w:rPr>
      </w:pPr>
    </w:p>
    <w:p w:rsidR="00A66271" w:rsidRDefault="00A66271" w:rsidP="00FB1CA8">
      <w:pPr>
        <w:rPr>
          <w:rFonts w:ascii="Segoe UI Emoji" w:eastAsia="맑은 고딕" w:hAnsi="Segoe UI Emoji" w:cs="Segoe UI Emoji"/>
          <w:lang w:eastAsia="ko-KR"/>
        </w:rPr>
      </w:pPr>
    </w:p>
    <w:p w:rsidR="00A66271" w:rsidRDefault="00A66271" w:rsidP="00FB1CA8">
      <w:pPr>
        <w:rPr>
          <w:rFonts w:ascii="Segoe UI Emoji" w:eastAsia="맑은 고딕" w:hAnsi="Segoe UI Emoji" w:cs="Segoe UI Emoji"/>
          <w:lang w:eastAsia="ko-KR"/>
        </w:rPr>
      </w:pPr>
    </w:p>
    <w:p w:rsidR="00622717" w:rsidRPr="00FB1CA8" w:rsidRDefault="003039AE" w:rsidP="00FB1CA8">
      <w:pPr>
        <w:rPr>
          <w:rFonts w:asciiTheme="minorEastAsia" w:cs="맑은 고딕"/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lastRenderedPageBreak/>
        <w:t>✅</w:t>
      </w:r>
      <w:r w:rsidRPr="00FB1CA8">
        <w:rPr>
          <w:rFonts w:asciiTheme="minorEastAsia" w:hint="eastAsia"/>
          <w:lang w:eastAsia="ko-KR"/>
        </w:rPr>
        <w:t xml:space="preserve"> 4. </w:t>
      </w:r>
      <w:r w:rsidRPr="00FB1CA8">
        <w:rPr>
          <w:rFonts w:ascii="맑은 고딕" w:eastAsia="맑은 고딕" w:hAnsi="맑은 고딕" w:cs="맑은 고딕" w:hint="eastAsia"/>
          <w:lang w:eastAsia="ko-KR"/>
        </w:rPr>
        <w:t>화면</w:t>
      </w:r>
      <w:r w:rsidRPr="00FB1CA8">
        <w:rPr>
          <w:rFonts w:asciiTheme="minorEastAsia"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표시용</w:t>
      </w:r>
      <w:r w:rsidRPr="00FB1CA8">
        <w:rPr>
          <w:rFonts w:asciiTheme="minorEastAsia"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위젯</w:t>
      </w:r>
    </w:p>
    <w:p w:rsidR="003039AE" w:rsidRPr="00FB1CA8" w:rsidRDefault="00A66271" w:rsidP="00A66271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hint="eastAsia"/>
          <w:lang w:eastAsia="ko-KR"/>
        </w:rPr>
        <w:t>4.5.1 Text</w:t>
      </w:r>
    </w:p>
    <w:p w:rsidR="003039AE" w:rsidRPr="00FB1CA8" w:rsidRDefault="003039AE" w:rsidP="00A66271">
      <w:proofErr w:type="spellStart"/>
      <w:r w:rsidRPr="00FB1CA8">
        <w:rPr>
          <w:rFonts w:ascii="맑은 고딕" w:eastAsia="맑은 고딕" w:hAnsi="맑은 고딕" w:cs="맑은 고딕" w:hint="eastAsia"/>
        </w:rPr>
        <w:t>텍스트</w:t>
      </w:r>
      <w:proofErr w:type="spellEnd"/>
      <w:r w:rsidRPr="00FB1CA8">
        <w:rPr>
          <w:rFonts w:hint="eastAsia"/>
        </w:rPr>
        <w:t xml:space="preserve"> </w:t>
      </w:r>
      <w:proofErr w:type="spellStart"/>
      <w:r w:rsidRPr="00FB1CA8">
        <w:rPr>
          <w:rFonts w:ascii="맑은 고딕" w:eastAsia="맑은 고딕" w:hAnsi="맑은 고딕" w:cs="맑은 고딕" w:hint="eastAsia"/>
        </w:rPr>
        <w:t>표시용</w:t>
      </w:r>
      <w:proofErr w:type="spellEnd"/>
      <w:r w:rsidRPr="00FB1CA8">
        <w:rPr>
          <w:rFonts w:hint="eastAsia"/>
        </w:rPr>
        <w:t xml:space="preserve"> </w:t>
      </w:r>
      <w:proofErr w:type="spellStart"/>
      <w:r w:rsidRPr="00FB1CA8">
        <w:rPr>
          <w:rFonts w:ascii="맑은 고딕" w:eastAsia="맑은 고딕" w:hAnsi="맑은 고딕" w:cs="맑은 고딕" w:hint="eastAsia"/>
        </w:rPr>
        <w:t>위젯</w:t>
      </w:r>
      <w:proofErr w:type="spellEnd"/>
    </w:p>
    <w:p w:rsidR="003039AE" w:rsidRPr="00FB1CA8" w:rsidRDefault="003039AE" w:rsidP="00A66271">
      <w:proofErr w:type="spellStart"/>
      <w:r w:rsidRPr="00FB1CA8">
        <w:rPr>
          <w:rFonts w:hint="eastAsia"/>
        </w:rPr>
        <w:t>TextStyle</w:t>
      </w:r>
      <w:proofErr w:type="spellEnd"/>
      <w:r w:rsidRPr="00FB1CA8">
        <w:rPr>
          <w:rFonts w:hint="eastAsia"/>
        </w:rPr>
        <w:t xml:space="preserve">: </w:t>
      </w:r>
      <w:proofErr w:type="spellStart"/>
      <w:r w:rsidRPr="00FB1CA8">
        <w:rPr>
          <w:rFonts w:hint="eastAsia"/>
        </w:rPr>
        <w:t>fontSize</w:t>
      </w:r>
      <w:proofErr w:type="spellEnd"/>
      <w:r w:rsidRPr="00FB1CA8">
        <w:rPr>
          <w:rFonts w:hint="eastAsia"/>
        </w:rPr>
        <w:t xml:space="preserve">, </w:t>
      </w:r>
      <w:proofErr w:type="spellStart"/>
      <w:r w:rsidRPr="00FB1CA8">
        <w:rPr>
          <w:rFonts w:hint="eastAsia"/>
        </w:rPr>
        <w:t>fontWeight</w:t>
      </w:r>
      <w:proofErr w:type="spellEnd"/>
      <w:r w:rsidRPr="00FB1CA8">
        <w:rPr>
          <w:rFonts w:hint="eastAsia"/>
        </w:rPr>
        <w:t xml:space="preserve">, </w:t>
      </w:r>
      <w:proofErr w:type="spellStart"/>
      <w:r w:rsidRPr="00FB1CA8">
        <w:rPr>
          <w:rFonts w:hint="eastAsia"/>
        </w:rPr>
        <w:t>fontStyle</w:t>
      </w:r>
      <w:proofErr w:type="spellEnd"/>
      <w:r w:rsidRPr="00FB1CA8">
        <w:rPr>
          <w:rFonts w:hint="eastAsia"/>
        </w:rPr>
        <w:t xml:space="preserve">, color, </w:t>
      </w:r>
      <w:proofErr w:type="spellStart"/>
      <w:r w:rsidRPr="00FB1CA8">
        <w:rPr>
          <w:rFonts w:hint="eastAsia"/>
        </w:rPr>
        <w:t>letterSpacing</w:t>
      </w:r>
      <w:proofErr w:type="spellEnd"/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proofErr w:type="gramStart"/>
      <w:r w:rsidRPr="00FB1CA8">
        <w:rPr>
          <w:rStyle w:val="HTML0"/>
          <w:rFonts w:asciiTheme="minorEastAsia" w:eastAsiaTheme="minorEastAsia" w:hAnsiTheme="minorHAnsi" w:hint="eastAsia"/>
        </w:rPr>
        <w:t>Text(</w:t>
      </w:r>
      <w:proofErr w:type="gramEnd"/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'Hello World',</w:t>
      </w:r>
    </w:p>
    <w:p w:rsidR="003039AE" w:rsidRPr="00FB1CA8" w:rsidRDefault="003039AE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 xml:space="preserve">  style: </w:t>
      </w:r>
      <w:proofErr w:type="spellStart"/>
      <w:proofErr w:type="gramStart"/>
      <w:r w:rsidRPr="00FB1CA8">
        <w:rPr>
          <w:rStyle w:val="HTML0"/>
          <w:rFonts w:asciiTheme="minorEastAsia" w:eastAsiaTheme="minorEastAsia" w:hAnsiTheme="minorHAnsi" w:hint="eastAsia"/>
        </w:rPr>
        <w:t>TextStyle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(</w:t>
      </w:r>
      <w:proofErr w:type="spellStart"/>
      <w:proofErr w:type="gramEnd"/>
      <w:r w:rsidRPr="00FB1CA8">
        <w:rPr>
          <w:rStyle w:val="HTML0"/>
          <w:rFonts w:asciiTheme="minorEastAsia" w:eastAsiaTheme="minorEastAsia" w:hAnsiTheme="minorHAnsi" w:hint="eastAsia"/>
        </w:rPr>
        <w:t>fontSize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 xml:space="preserve">: 40.0, </w:t>
      </w:r>
      <w:proofErr w:type="spellStart"/>
      <w:r w:rsidRPr="00FB1CA8">
        <w:rPr>
          <w:rStyle w:val="HTML0"/>
          <w:rFonts w:asciiTheme="minorEastAsia" w:eastAsiaTheme="minorEastAsia" w:hAnsiTheme="minorHAnsi" w:hint="eastAsia"/>
        </w:rPr>
        <w:t>fontWeight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 xml:space="preserve">: </w:t>
      </w:r>
      <w:proofErr w:type="spellStart"/>
      <w:r w:rsidRPr="00FB1CA8">
        <w:rPr>
          <w:rStyle w:val="HTML0"/>
          <w:rFonts w:asciiTheme="minorEastAsia" w:eastAsiaTheme="minorEastAsia" w:hAnsiTheme="minorHAnsi" w:hint="eastAsia"/>
        </w:rPr>
        <w:t>FontWeight.bold</w:t>
      </w:r>
      <w:proofErr w:type="spellEnd"/>
      <w:r w:rsidRPr="00FB1CA8">
        <w:rPr>
          <w:rStyle w:val="HTML0"/>
          <w:rFonts w:asciiTheme="minorEastAsia" w:eastAsiaTheme="minorEastAsia" w:hAnsiTheme="minorHAnsi" w:hint="eastAsia"/>
        </w:rPr>
        <w:t>),</w:t>
      </w:r>
    </w:p>
    <w:p w:rsidR="00622717" w:rsidRPr="00FB1CA8" w:rsidRDefault="00622717" w:rsidP="00A66271">
      <w:pPr>
        <w:pStyle w:val="a7"/>
        <w:rPr>
          <w:rStyle w:val="HTML0"/>
          <w:rFonts w:asciiTheme="minorEastAsia" w:eastAsiaTheme="minorEastAsia" w:hAnsiTheme="minorHAnsi"/>
        </w:rPr>
      </w:pPr>
      <w:r w:rsidRPr="00FB1CA8">
        <w:rPr>
          <w:rStyle w:val="HTML0"/>
          <w:rFonts w:asciiTheme="minorEastAsia" w:eastAsiaTheme="minorEastAsia" w:hAnsiTheme="minorHAnsi" w:hint="eastAsia"/>
        </w:rPr>
        <w:t>)</w:t>
      </w:r>
    </w:p>
    <w:p w:rsidR="00622717" w:rsidRPr="00FB1CA8" w:rsidRDefault="00622717" w:rsidP="00A66271">
      <w:pPr>
        <w:rPr>
          <w:rStyle w:val="HTML0"/>
          <w:rFonts w:asciiTheme="minorEastAsia" w:eastAsiaTheme="minorEastAsia" w:hAnsiTheme="minorHAnsi"/>
        </w:rPr>
      </w:pPr>
    </w:p>
    <w:p w:rsidR="003039AE" w:rsidRPr="00FB1CA8" w:rsidRDefault="00A66271" w:rsidP="00A66271">
      <w:r w:rsidRPr="00FB1CA8">
        <w:rPr>
          <w:rFonts w:ascii="Segoe UI Emoji" w:hAnsi="Segoe UI Emoji" w:cs="Segoe UI Emoji"/>
        </w:rPr>
        <w:t>🔘</w:t>
      </w:r>
      <w:r w:rsidRPr="00FB1CA8">
        <w:rPr>
          <w:rFonts w:hint="eastAsia"/>
        </w:rPr>
        <w:t xml:space="preserve"> </w:t>
      </w:r>
      <w:r w:rsidR="003039AE" w:rsidRPr="00FB1CA8">
        <w:rPr>
          <w:rFonts w:hint="eastAsia"/>
        </w:rPr>
        <w:t>4.5.2 Image</w:t>
      </w:r>
    </w:p>
    <w:p w:rsidR="003039AE" w:rsidRPr="00FB1CA8" w:rsidRDefault="003039AE" w:rsidP="00A66271">
      <w:proofErr w:type="spellStart"/>
      <w:r w:rsidRPr="00FB1CA8">
        <w:rPr>
          <w:rFonts w:hint="eastAsia"/>
        </w:rPr>
        <w:t>Image.network</w:t>
      </w:r>
      <w:proofErr w:type="spellEnd"/>
      <w:r w:rsidRPr="00FB1CA8">
        <w:rPr>
          <w:rFonts w:hint="eastAsia"/>
        </w:rPr>
        <w:t xml:space="preserve">() / </w:t>
      </w:r>
      <w:proofErr w:type="spellStart"/>
      <w:r w:rsidRPr="00FB1CA8">
        <w:rPr>
          <w:rFonts w:hint="eastAsia"/>
        </w:rPr>
        <w:t>Image.asset</w:t>
      </w:r>
      <w:proofErr w:type="spellEnd"/>
      <w:r w:rsidRPr="00FB1CA8">
        <w:rPr>
          <w:rFonts w:hint="eastAsia"/>
        </w:rPr>
        <w:t>()</w:t>
      </w:r>
    </w:p>
    <w:p w:rsidR="00622717" w:rsidRPr="00FB1CA8" w:rsidRDefault="003039AE" w:rsidP="00A66271">
      <w:pPr>
        <w:rPr>
          <w:lang w:eastAsia="ko-KR"/>
        </w:rPr>
      </w:pPr>
      <w:r w:rsidRPr="00FB1CA8">
        <w:rPr>
          <w:rFonts w:hint="eastAsia"/>
          <w:lang w:eastAsia="ko-KR"/>
        </w:rPr>
        <w:t xml:space="preserve">assets </w:t>
      </w:r>
      <w:r w:rsidRPr="00FB1CA8">
        <w:rPr>
          <w:rFonts w:ascii="맑은 고딕" w:eastAsia="맑은 고딕" w:hAnsi="맑은 고딕" w:cs="맑은 고딕" w:hint="eastAsia"/>
          <w:lang w:eastAsia="ko-KR"/>
        </w:rPr>
        <w:t>폴더</w:t>
      </w:r>
      <w:r w:rsidRPr="00FB1CA8">
        <w:rPr>
          <w:rFonts w:hint="eastAsia"/>
          <w:lang w:eastAsia="ko-KR"/>
        </w:rPr>
        <w:t xml:space="preserve">, pubspec.yaml </w:t>
      </w:r>
      <w:r w:rsidRPr="00FB1CA8">
        <w:rPr>
          <w:rFonts w:ascii="맑은 고딕" w:eastAsia="맑은 고딕" w:hAnsi="맑은 고딕" w:cs="맑은 고딕" w:hint="eastAsia"/>
          <w:lang w:eastAsia="ko-KR"/>
        </w:rPr>
        <w:t>설정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필요</w:t>
      </w:r>
    </w:p>
    <w:p w:rsidR="00A66271" w:rsidRDefault="00A66271" w:rsidP="00A66271">
      <w:pPr>
        <w:rPr>
          <w:rFonts w:ascii="Segoe UI Emoji" w:eastAsia="맑은 고딕" w:hAnsi="Segoe UI Emoji" w:cs="Segoe UI Emoji"/>
          <w:lang w:eastAsia="ko-KR"/>
        </w:rPr>
      </w:pPr>
    </w:p>
    <w:p w:rsidR="003039AE" w:rsidRPr="00FB1CA8" w:rsidRDefault="00A66271" w:rsidP="00A66271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hint="eastAsia"/>
          <w:lang w:eastAsia="ko-KR"/>
        </w:rPr>
        <w:t>4.5.3 Icon</w:t>
      </w:r>
    </w:p>
    <w:p w:rsidR="00622717" w:rsidRPr="00FB1CA8" w:rsidRDefault="003039AE" w:rsidP="00A66271">
      <w:pPr>
        <w:rPr>
          <w:lang w:eastAsia="ko-KR"/>
        </w:rPr>
      </w:pPr>
      <w:r w:rsidRPr="00FB1CA8">
        <w:rPr>
          <w:rFonts w:ascii="맑은 고딕" w:eastAsia="맑은 고딕" w:hAnsi="맑은 고딕" w:cs="맑은 고딕" w:hint="eastAsia"/>
          <w:lang w:eastAsia="ko-KR"/>
        </w:rPr>
        <w:t>아이콘을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다루는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단일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위젯</w:t>
      </w:r>
      <w:r w:rsidRPr="00FB1CA8">
        <w:rPr>
          <w:rFonts w:hint="eastAsia"/>
          <w:lang w:eastAsia="ko-KR"/>
        </w:rPr>
        <w:t xml:space="preserve"> (color, size </w:t>
      </w:r>
      <w:r w:rsidRPr="00FB1CA8">
        <w:rPr>
          <w:rFonts w:ascii="맑은 고딕" w:eastAsia="맑은 고딕" w:hAnsi="맑은 고딕" w:cs="맑은 고딕" w:hint="eastAsia"/>
          <w:lang w:eastAsia="ko-KR"/>
        </w:rPr>
        <w:t>지정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가능</w:t>
      </w:r>
      <w:r w:rsidRPr="00FB1CA8">
        <w:rPr>
          <w:rFonts w:hint="eastAsia"/>
          <w:lang w:eastAsia="ko-KR"/>
        </w:rPr>
        <w:t>)</w:t>
      </w:r>
    </w:p>
    <w:p w:rsidR="00A66271" w:rsidRDefault="00A66271" w:rsidP="00A66271">
      <w:pPr>
        <w:rPr>
          <w:rFonts w:ascii="Segoe UI Emoji" w:eastAsia="맑은 고딕" w:hAnsi="Segoe UI Emoji" w:cs="Segoe UI Emoji"/>
          <w:lang w:eastAsia="ko-KR"/>
        </w:rPr>
      </w:pPr>
    </w:p>
    <w:p w:rsidR="003039AE" w:rsidRPr="00FB1CA8" w:rsidRDefault="00A66271" w:rsidP="00A66271">
      <w:pPr>
        <w:rPr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 w:rsidRPr="00FB1CA8">
        <w:rPr>
          <w:rFonts w:hint="eastAsia"/>
          <w:lang w:eastAsia="ko-KR"/>
        </w:rPr>
        <w:t xml:space="preserve"> </w:t>
      </w:r>
      <w:r w:rsidR="003039AE" w:rsidRPr="00FB1CA8">
        <w:rPr>
          <w:rFonts w:hint="eastAsia"/>
          <w:lang w:eastAsia="ko-KR"/>
        </w:rPr>
        <w:t>4.5.4 Progress</w:t>
      </w:r>
    </w:p>
    <w:p w:rsidR="003039AE" w:rsidRPr="00FB1CA8" w:rsidRDefault="003039AE" w:rsidP="00A66271">
      <w:pPr>
        <w:rPr>
          <w:lang w:eastAsia="ko-KR"/>
        </w:rPr>
      </w:pPr>
      <w:r w:rsidRPr="00FB1CA8">
        <w:rPr>
          <w:rFonts w:ascii="맑은 고딕" w:eastAsia="맑은 고딕" w:hAnsi="맑은 고딕" w:cs="맑은 고딕" w:hint="eastAsia"/>
          <w:lang w:eastAsia="ko-KR"/>
        </w:rPr>
        <w:t>로딩을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보여주는</w:t>
      </w:r>
      <w:r w:rsidRPr="00FB1CA8">
        <w:rPr>
          <w:rFonts w:hint="eastAsia"/>
          <w:lang w:eastAsia="ko-KR"/>
        </w:rPr>
        <w:t xml:space="preserve"> </w:t>
      </w:r>
      <w:r w:rsidRPr="00FB1CA8">
        <w:rPr>
          <w:rFonts w:ascii="맑은 고딕" w:eastAsia="맑은 고딕" w:hAnsi="맑은 고딕" w:cs="맑은 고딕" w:hint="eastAsia"/>
          <w:lang w:eastAsia="ko-KR"/>
        </w:rPr>
        <w:t>위젯</w:t>
      </w:r>
    </w:p>
    <w:p w:rsidR="00622717" w:rsidRPr="00FB1CA8" w:rsidRDefault="003039AE" w:rsidP="00A66271">
      <w:proofErr w:type="spellStart"/>
      <w:r w:rsidRPr="00FB1CA8">
        <w:rPr>
          <w:rFonts w:hint="eastAsia"/>
        </w:rPr>
        <w:t>CircularProgressIndicator</w:t>
      </w:r>
      <w:proofErr w:type="spellEnd"/>
      <w:r w:rsidRPr="00FB1CA8">
        <w:rPr>
          <w:rFonts w:hint="eastAsia"/>
        </w:rPr>
        <w:t xml:space="preserve"> / </w:t>
      </w:r>
      <w:proofErr w:type="spellStart"/>
      <w:r w:rsidRPr="00FB1CA8">
        <w:rPr>
          <w:rFonts w:hint="eastAsia"/>
        </w:rPr>
        <w:t>LinearProgressIndicator</w:t>
      </w:r>
      <w:proofErr w:type="spellEnd"/>
    </w:p>
    <w:p w:rsidR="00A66271" w:rsidRDefault="00A66271" w:rsidP="00A66271">
      <w:pPr>
        <w:rPr>
          <w:rFonts w:ascii="Segoe UI Emoji" w:eastAsia="맑은 고딕" w:hAnsi="Segoe UI Emoji" w:cs="Segoe UI Emoji"/>
          <w:lang w:eastAsia="ko-KR"/>
        </w:rPr>
      </w:pPr>
    </w:p>
    <w:p w:rsidR="003039AE" w:rsidRPr="00FB1CA8" w:rsidRDefault="00A66271" w:rsidP="00A66271">
      <w:r w:rsidRPr="00FB1CA8">
        <w:rPr>
          <w:rFonts w:ascii="Segoe UI Emoji" w:hAnsi="Segoe UI Emoji" w:cs="Segoe UI Emoji"/>
        </w:rPr>
        <w:t>🔘</w:t>
      </w:r>
      <w:r w:rsidRPr="00FB1CA8">
        <w:rPr>
          <w:rFonts w:hint="eastAsia"/>
        </w:rPr>
        <w:t xml:space="preserve"> </w:t>
      </w:r>
      <w:r w:rsidR="003039AE" w:rsidRPr="00FB1CA8">
        <w:rPr>
          <w:rFonts w:hint="eastAsia"/>
        </w:rPr>
        <w:t xml:space="preserve">4.5.5 </w:t>
      </w:r>
      <w:proofErr w:type="spellStart"/>
      <w:r w:rsidR="003039AE" w:rsidRPr="00FB1CA8">
        <w:rPr>
          <w:rFonts w:hint="eastAsia"/>
        </w:rPr>
        <w:t>CircleAvatar</w:t>
      </w:r>
      <w:proofErr w:type="spellEnd"/>
    </w:p>
    <w:p w:rsidR="003039AE" w:rsidRPr="00FB1CA8" w:rsidRDefault="003039AE" w:rsidP="00A66271">
      <w:pPr>
        <w:rPr>
          <w:lang w:eastAsia="ko-KR"/>
        </w:rPr>
      </w:pPr>
      <w:proofErr w:type="spellStart"/>
      <w:r w:rsidRPr="00FB1CA8">
        <w:rPr>
          <w:rFonts w:ascii="맑은 고딕" w:eastAsia="맑은 고딕" w:hAnsi="맑은 고딕" w:cs="맑은 고딕" w:hint="eastAsia"/>
        </w:rPr>
        <w:t>웹사진</w:t>
      </w:r>
      <w:proofErr w:type="spellEnd"/>
      <w:r w:rsidRPr="00FB1CA8">
        <w:rPr>
          <w:rFonts w:hint="eastAsia"/>
        </w:rPr>
        <w:t xml:space="preserve">, </w:t>
      </w:r>
      <w:proofErr w:type="spellStart"/>
      <w:r w:rsidRPr="00FB1CA8">
        <w:rPr>
          <w:rFonts w:ascii="맑은 고딕" w:eastAsia="맑은 고딕" w:hAnsi="맑은 고딕" w:cs="맑은 고딕" w:hint="eastAsia"/>
        </w:rPr>
        <w:t>프로필</w:t>
      </w:r>
      <w:proofErr w:type="spellEnd"/>
      <w:r w:rsidRPr="00FB1CA8">
        <w:rPr>
          <w:rFonts w:hint="eastAsia"/>
        </w:rPr>
        <w:t xml:space="preserve"> </w:t>
      </w:r>
      <w:proofErr w:type="spellStart"/>
      <w:r w:rsidRPr="00FB1CA8">
        <w:rPr>
          <w:rFonts w:ascii="맑은 고딕" w:eastAsia="맑은 고딕" w:hAnsi="맑은 고딕" w:cs="맑은 고딕" w:hint="eastAsia"/>
        </w:rPr>
        <w:t>등에</w:t>
      </w:r>
      <w:proofErr w:type="spellEnd"/>
      <w:r w:rsidRPr="00FB1CA8">
        <w:rPr>
          <w:rFonts w:hint="eastAsia"/>
        </w:rPr>
        <w:t xml:space="preserve"> </w:t>
      </w:r>
      <w:proofErr w:type="spellStart"/>
      <w:r w:rsidRPr="00FB1CA8">
        <w:rPr>
          <w:rFonts w:ascii="맑은 고딕" w:eastAsia="맑은 고딕" w:hAnsi="맑은 고딕" w:cs="맑은 고딕" w:hint="eastAsia"/>
        </w:rPr>
        <w:t>사용</w:t>
      </w:r>
      <w:proofErr w:type="spellEnd"/>
      <w:r w:rsidR="00A66271">
        <w:rPr>
          <w:rFonts w:ascii="맑은 고딕" w:eastAsia="맑은 고딕" w:hAnsi="맑은 고딕" w:cs="맑은 고딕" w:hint="eastAsia"/>
          <w:lang w:eastAsia="ko-KR"/>
        </w:rPr>
        <w:t xml:space="preserve">하는 </w:t>
      </w:r>
      <w:proofErr w:type="spellStart"/>
      <w:r w:rsidR="00A66271">
        <w:rPr>
          <w:rFonts w:ascii="맑은 고딕" w:eastAsia="맑은 고딕" w:hAnsi="맑은 고딕" w:cs="맑은 고딕" w:hint="eastAsia"/>
          <w:lang w:eastAsia="ko-KR"/>
        </w:rPr>
        <w:t>원형위젯</w:t>
      </w:r>
      <w:proofErr w:type="spellEnd"/>
    </w:p>
    <w:p w:rsidR="003039AE" w:rsidRPr="0066387C" w:rsidRDefault="003039AE" w:rsidP="00A66271">
      <w:proofErr w:type="spellStart"/>
      <w:r w:rsidRPr="0066387C">
        <w:rPr>
          <w:rFonts w:hint="eastAsia"/>
        </w:rPr>
        <w:t>child</w:t>
      </w:r>
      <w:r w:rsidRPr="0066387C">
        <w:rPr>
          <w:rFonts w:ascii="맑은 고딕" w:eastAsia="맑은 고딕" w:hAnsi="맑은 고딕" w:cs="맑은 고딕" w:hint="eastAsia"/>
        </w:rPr>
        <w:t>과</w:t>
      </w:r>
      <w:proofErr w:type="spellEnd"/>
      <w:r w:rsidRPr="0066387C">
        <w:rPr>
          <w:rFonts w:hint="eastAsia"/>
        </w:rPr>
        <w:t xml:space="preserve"> </w:t>
      </w:r>
      <w:proofErr w:type="spellStart"/>
      <w:r w:rsidRPr="0066387C">
        <w:rPr>
          <w:rFonts w:hint="eastAsia"/>
        </w:rPr>
        <w:t>backgroundImage</w:t>
      </w:r>
      <w:proofErr w:type="spellEnd"/>
      <w:r w:rsidRPr="0066387C">
        <w:rPr>
          <w:rFonts w:hint="eastAsia"/>
        </w:rPr>
        <w:t xml:space="preserve"> </w:t>
      </w:r>
      <w:proofErr w:type="spellStart"/>
      <w:r w:rsidRPr="0066387C">
        <w:rPr>
          <w:rFonts w:ascii="맑은 고딕" w:eastAsia="맑은 고딕" w:hAnsi="맑은 고딕" w:cs="맑은 고딕" w:hint="eastAsia"/>
        </w:rPr>
        <w:t>설정</w:t>
      </w:r>
      <w:proofErr w:type="spellEnd"/>
      <w:r w:rsidRPr="0066387C">
        <w:rPr>
          <w:rFonts w:hint="eastAsia"/>
        </w:rPr>
        <w:t xml:space="preserve"> </w:t>
      </w:r>
      <w:proofErr w:type="spellStart"/>
      <w:r w:rsidRPr="0066387C">
        <w:rPr>
          <w:rFonts w:ascii="맑은 고딕" w:eastAsia="맑은 고딕" w:hAnsi="맑은 고딕" w:cs="맑은 고딕" w:hint="eastAsia"/>
        </w:rPr>
        <w:t>가능</w:t>
      </w:r>
      <w:proofErr w:type="spellEnd"/>
    </w:p>
    <w:p w:rsidR="003039AE" w:rsidRDefault="003039AE" w:rsidP="00FD309B">
      <w:pPr>
        <w:pStyle w:val="a7"/>
        <w:spacing w:line="276" w:lineRule="auto"/>
      </w:pPr>
    </w:p>
    <w:p w:rsidR="002A0490" w:rsidRDefault="002A0490" w:rsidP="002A0490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📘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</w:p>
    <w:p w:rsidR="002A0490" w:rsidRDefault="002A0490" w:rsidP="002A0490">
      <w:pPr>
        <w:pStyle w:val="a7"/>
        <w:rPr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t>✅</w:t>
      </w:r>
      <w:r>
        <w:rPr>
          <w:rFonts w:ascii="맑은 고딕" w:eastAsia="맑은 고딕" w:hAnsi="맑은 고딕"/>
          <w:lang w:eastAsia="ko-KR"/>
        </w:rPr>
        <w:t xml:space="preserve"> 5.1 입력용 위젯 (1문항)</w:t>
      </w:r>
      <w:r w:rsidR="00D0574B">
        <w:rPr>
          <w:rFonts w:ascii="맑은 고딕" w:eastAsia="맑은 고딕" w:hAnsi="맑은 고딕"/>
          <w:lang w:eastAsia="ko-KR"/>
        </w:rPr>
        <w:t xml:space="preserve"> 160p</w:t>
      </w:r>
    </w:p>
    <w:p w:rsidR="00514FB1" w:rsidRDefault="00686DA6" w:rsidP="002A0490">
      <w:pPr>
        <w:pStyle w:val="a7"/>
        <w:rPr>
          <w:rFonts w:ascii="맑은 고딕" w:eastAsia="맑은 고딕" w:hAnsi="맑은 고딕"/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2A0490">
        <w:rPr>
          <w:rFonts w:ascii="맑은 고딕" w:eastAsia="맑은 고딕" w:hAnsi="맑은 고딕"/>
          <w:lang w:eastAsia="ko-KR"/>
        </w:rPr>
        <w:t>TextField</w:t>
      </w:r>
      <w:proofErr w:type="spellEnd"/>
      <w:r w:rsidR="002A0490">
        <w:rPr>
          <w:rFonts w:ascii="맑은 고딕" w:eastAsia="맑은 고딕" w:hAnsi="맑은 고딕"/>
          <w:lang w:eastAsia="ko-KR"/>
        </w:rPr>
        <w:t xml:space="preserve">: 글자를 </w:t>
      </w:r>
      <w:proofErr w:type="spellStart"/>
      <w:r w:rsidR="002A0490">
        <w:rPr>
          <w:rFonts w:ascii="맑은 고딕" w:eastAsia="맑은 고딕" w:hAnsi="맑은 고딕"/>
          <w:lang w:eastAsia="ko-KR"/>
        </w:rPr>
        <w:t>입력받는</w:t>
      </w:r>
      <w:proofErr w:type="spellEnd"/>
      <w:r w:rsidR="002A0490">
        <w:rPr>
          <w:rFonts w:ascii="맑은 고딕" w:eastAsia="맑은 고딕" w:hAnsi="맑은 고딕"/>
          <w:lang w:eastAsia="ko-KR"/>
        </w:rPr>
        <w:t xml:space="preserve"> 위젯. InputDecoration으로 외곽선 및 힌트 메시지 설정 가능.</w:t>
      </w:r>
      <w:r w:rsidR="002A0490">
        <w:rPr>
          <w:rFonts w:ascii="맑은 고딕" w:eastAsia="맑은 고딕" w:hAnsi="맑은 고딕"/>
          <w:lang w:eastAsia="ko-KR"/>
        </w:rPr>
        <w:br/>
      </w:r>
      <w:r w:rsidRPr="00FB1CA8">
        <w:rPr>
          <w:rFonts w:ascii="Segoe UI Emoji" w:hAnsi="Segoe UI Emoji" w:cs="Segoe UI Emoji"/>
        </w:rPr>
        <w:t>🔘</w:t>
      </w:r>
      <w:r>
        <w:rPr>
          <w:rFonts w:ascii="맑은 고딕" w:eastAsia="맑은 고딕" w:hAnsi="맑은 고딕"/>
        </w:rPr>
        <w:t xml:space="preserve"> </w:t>
      </w:r>
      <w:proofErr w:type="spellStart"/>
      <w:r w:rsidR="002A0490">
        <w:rPr>
          <w:rFonts w:ascii="맑은 고딕" w:eastAsia="맑은 고딕" w:hAnsi="맑은 고딕"/>
        </w:rPr>
        <w:t>CheckBox</w:t>
      </w:r>
      <w:proofErr w:type="spellEnd"/>
      <w:r w:rsidR="002A0490">
        <w:rPr>
          <w:rFonts w:ascii="맑은 고딕" w:eastAsia="맑은 고딕" w:hAnsi="맑은 고딕"/>
        </w:rPr>
        <w:t xml:space="preserve"> &amp; Switch: </w:t>
      </w:r>
      <w:proofErr w:type="spellStart"/>
      <w:r w:rsidR="002A0490">
        <w:rPr>
          <w:rFonts w:ascii="맑은 고딕" w:eastAsia="맑은 고딕" w:hAnsi="맑은 고딕"/>
        </w:rPr>
        <w:t>boolean</w:t>
      </w:r>
      <w:proofErr w:type="spellEnd"/>
      <w:r w:rsidR="002A0490">
        <w:rPr>
          <w:rFonts w:ascii="맑은 고딕" w:eastAsia="맑은 고딕" w:hAnsi="맑은 고딕"/>
        </w:rPr>
        <w:t xml:space="preserve"> </w:t>
      </w:r>
      <w:proofErr w:type="spellStart"/>
      <w:r w:rsidR="002A0490">
        <w:rPr>
          <w:rFonts w:ascii="맑은 고딕" w:eastAsia="맑은 고딕" w:hAnsi="맑은 고딕"/>
        </w:rPr>
        <w:t>값에</w:t>
      </w:r>
      <w:proofErr w:type="spellEnd"/>
      <w:r w:rsidR="002A0490">
        <w:rPr>
          <w:rFonts w:ascii="맑은 고딕" w:eastAsia="맑은 고딕" w:hAnsi="맑은 고딕"/>
        </w:rPr>
        <w:t xml:space="preserve"> </w:t>
      </w:r>
      <w:proofErr w:type="spellStart"/>
      <w:r w:rsidR="002A0490">
        <w:rPr>
          <w:rFonts w:ascii="맑은 고딕" w:eastAsia="맑은 고딕" w:hAnsi="맑은 고딕"/>
        </w:rPr>
        <w:t>따라</w:t>
      </w:r>
      <w:proofErr w:type="spellEnd"/>
      <w:r w:rsidR="002A0490">
        <w:rPr>
          <w:rFonts w:ascii="맑은 고딕" w:eastAsia="맑은 고딕" w:hAnsi="맑은 고딕"/>
        </w:rPr>
        <w:t xml:space="preserve"> UI </w:t>
      </w:r>
      <w:proofErr w:type="spellStart"/>
      <w:r w:rsidR="002A0490">
        <w:rPr>
          <w:rFonts w:ascii="맑은 고딕" w:eastAsia="맑은 고딕" w:hAnsi="맑은 고딕"/>
        </w:rPr>
        <w:t>상태</w:t>
      </w:r>
      <w:proofErr w:type="spellEnd"/>
      <w:r w:rsidR="002A0490">
        <w:rPr>
          <w:rFonts w:ascii="맑은 고딕" w:eastAsia="맑은 고딕" w:hAnsi="맑은 고딕"/>
        </w:rPr>
        <w:t xml:space="preserve"> </w:t>
      </w:r>
      <w:proofErr w:type="spellStart"/>
      <w:r w:rsidR="002A0490">
        <w:rPr>
          <w:rFonts w:ascii="맑은 고딕" w:eastAsia="맑은 고딕" w:hAnsi="맑은 고딕"/>
        </w:rPr>
        <w:t>변경</w:t>
      </w:r>
      <w:proofErr w:type="spellEnd"/>
      <w:r w:rsidR="002A0490">
        <w:rPr>
          <w:rFonts w:ascii="맑은 고딕" w:eastAsia="맑은 고딕" w:hAnsi="맑은 고딕"/>
        </w:rPr>
        <w:t xml:space="preserve">. </w:t>
      </w:r>
      <w:r w:rsidR="002A0490">
        <w:rPr>
          <w:rFonts w:ascii="맑은 고딕" w:eastAsia="맑은 고딕" w:hAnsi="맑은 고딕"/>
          <w:lang w:eastAsia="ko-KR"/>
        </w:rPr>
        <w:t>StatefulWidget 필수.</w:t>
      </w:r>
    </w:p>
    <w:p w:rsidR="00514FB1" w:rsidRDefault="00514FB1" w:rsidP="002A0490">
      <w:pPr>
        <w:pStyle w:val="a7"/>
        <w:rPr>
          <w:rFonts w:ascii="Segoe UI Emoji" w:eastAsia="맑은 고딕" w:hAnsi="Segoe UI Emoji" w:cs="Segoe UI Emoji"/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>
        <w:rPr>
          <w:rFonts w:ascii="Segoe UI Emoji" w:eastAsia="맑은 고딕" w:hAnsi="Segoe UI Emoji" w:cs="Segoe UI Emoji" w:hint="eastAsia"/>
          <w:lang w:eastAsia="ko-KR"/>
        </w:rPr>
        <w:t xml:space="preserve"> Radio &amp; </w:t>
      </w:r>
      <w:proofErr w:type="spellStart"/>
      <w:r>
        <w:rPr>
          <w:rFonts w:ascii="Segoe UI Emoji" w:eastAsia="맑은 고딕" w:hAnsi="Segoe UI Emoji" w:cs="Segoe UI Emoji" w:hint="eastAsia"/>
          <w:lang w:eastAsia="ko-KR"/>
        </w:rPr>
        <w:t>RadioListTile</w:t>
      </w:r>
      <w:proofErr w:type="spellEnd"/>
      <w:r>
        <w:rPr>
          <w:rFonts w:ascii="Segoe UI Emoji" w:eastAsia="맑은 고딕" w:hAnsi="Segoe UI Emoji" w:cs="Segoe UI Emoji" w:hint="eastAsia"/>
          <w:lang w:eastAsia="ko-KR"/>
        </w:rPr>
        <w:t xml:space="preserve">: </w:t>
      </w:r>
      <w:r>
        <w:rPr>
          <w:rFonts w:ascii="Segoe UI Emoji" w:eastAsia="맑은 고딕" w:hAnsi="Segoe UI Emoji" w:cs="Segoe UI Emoji" w:hint="eastAsia"/>
          <w:lang w:eastAsia="ko-KR"/>
        </w:rPr>
        <w:t>선택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proofErr w:type="spellStart"/>
      <w:r>
        <w:rPr>
          <w:rFonts w:ascii="Segoe UI Emoji" w:eastAsia="맑은 고딕" w:hAnsi="Segoe UI Emoji" w:cs="Segoe UI Emoji" w:hint="eastAsia"/>
          <w:lang w:eastAsia="ko-KR"/>
        </w:rPr>
        <w:t>그룹중</w:t>
      </w:r>
      <w:proofErr w:type="spellEnd"/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하나를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선택할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때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사용</w:t>
      </w:r>
    </w:p>
    <w:p w:rsidR="002A0490" w:rsidRDefault="00514FB1" w:rsidP="002A0490">
      <w:pPr>
        <w:pStyle w:val="a7"/>
        <w:rPr>
          <w:rFonts w:ascii="Segoe UI Symbol" w:eastAsia="맑은 고딕" w:hAnsi="Segoe UI Symbol" w:cs="Segoe UI Symbol"/>
          <w:lang w:eastAsia="ko-KR"/>
        </w:rPr>
      </w:pPr>
      <w:r w:rsidRPr="00FB1CA8">
        <w:rPr>
          <w:rFonts w:ascii="Segoe UI Emoji" w:hAnsi="Segoe UI Emoji" w:cs="Segoe UI Emoji"/>
          <w:lang w:eastAsia="ko-KR"/>
        </w:rPr>
        <w:t>🔘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proofErr w:type="spellStart"/>
      <w:r>
        <w:rPr>
          <w:rFonts w:ascii="Segoe UI Emoji" w:eastAsia="맑은 고딕" w:hAnsi="Segoe UI Emoji" w:cs="Segoe UI Emoji" w:hint="eastAsia"/>
          <w:lang w:eastAsia="ko-KR"/>
        </w:rPr>
        <w:t>DropDownButton</w:t>
      </w:r>
      <w:proofErr w:type="spellEnd"/>
      <w:r>
        <w:rPr>
          <w:rFonts w:ascii="Segoe UI Emoji" w:eastAsia="맑은 고딕" w:hAnsi="Segoe UI Emoji" w:cs="Segoe UI Emoji" w:hint="eastAsia"/>
          <w:lang w:eastAsia="ko-KR"/>
        </w:rPr>
        <w:t xml:space="preserve">: </w:t>
      </w:r>
      <w:r>
        <w:rPr>
          <w:rFonts w:ascii="Segoe UI Emoji" w:eastAsia="맑은 고딕" w:hAnsi="Segoe UI Emoji" w:cs="Segoe UI Emoji" w:hint="eastAsia"/>
          <w:lang w:eastAsia="ko-KR"/>
        </w:rPr>
        <w:t>여러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아이템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중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하나를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고를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수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있는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proofErr w:type="spellStart"/>
      <w:r>
        <w:rPr>
          <w:rFonts w:ascii="Segoe UI Emoji" w:eastAsia="맑은 고딕" w:hAnsi="Segoe UI Emoji" w:cs="Segoe UI Emoji" w:hint="eastAsia"/>
          <w:lang w:eastAsia="ko-KR"/>
        </w:rPr>
        <w:t>콤보박스</w:t>
      </w:r>
      <w:proofErr w:type="spellEnd"/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형태의</w:t>
      </w:r>
      <w:r>
        <w:rPr>
          <w:rFonts w:ascii="Segoe UI Emoji" w:eastAsia="맑은 고딕" w:hAnsi="Segoe UI Emoji" w:cs="Segoe UI Emoji" w:hint="eastAsia"/>
          <w:lang w:eastAsia="ko-KR"/>
        </w:rPr>
        <w:t xml:space="preserve"> </w:t>
      </w:r>
      <w:r>
        <w:rPr>
          <w:rFonts w:ascii="Segoe UI Emoji" w:eastAsia="맑은 고딕" w:hAnsi="Segoe UI Emoji" w:cs="Segoe UI Emoji" w:hint="eastAsia"/>
          <w:lang w:eastAsia="ko-KR"/>
        </w:rPr>
        <w:t>위젯</w:t>
      </w:r>
      <w:r w:rsidR="002A0490">
        <w:rPr>
          <w:rFonts w:ascii="맑은 고딕" w:eastAsia="맑은 고딕" w:hAnsi="맑은 고딕"/>
          <w:lang w:eastAsia="ko-KR"/>
        </w:rPr>
        <w:br/>
      </w:r>
    </w:p>
    <w:p w:rsidR="00DF1694" w:rsidRPr="00DF1694" w:rsidRDefault="002A0490" w:rsidP="00514FB1">
      <w:pPr>
        <w:pStyle w:val="a7"/>
        <w:rPr>
          <w:rFonts w:eastAsia="맑은 고딕"/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t>✅</w:t>
      </w:r>
      <w:r>
        <w:rPr>
          <w:rFonts w:ascii="맑은 고딕" w:eastAsia="맑은 고딕" w:hAnsi="맑은 고딕"/>
          <w:lang w:eastAsia="ko-KR"/>
        </w:rPr>
        <w:t xml:space="preserve"> 5.2 다이얼로그 (1문항)</w:t>
      </w:r>
      <w:r w:rsidR="00D0574B">
        <w:rPr>
          <w:rFonts w:ascii="맑은 고딕" w:eastAsia="맑은 고딕" w:hAnsi="맑은 고딕"/>
          <w:lang w:eastAsia="ko-KR"/>
        </w:rPr>
        <w:t xml:space="preserve"> 168p</w:t>
      </w:r>
    </w:p>
    <w:p w:rsidR="00DF1694" w:rsidRDefault="00514FB1" w:rsidP="00514FB1">
      <w:pPr>
        <w:pStyle w:val="a7"/>
        <w:rPr>
          <w:rFonts w:ascii="맑은 고딕" w:eastAsia="맑은 고딕" w:hAnsi="맑은 고딕"/>
          <w:lang w:eastAsia="ko-KR"/>
        </w:rPr>
      </w:pPr>
      <w:proofErr w:type="gramStart"/>
      <w:r>
        <w:rPr>
          <w:rFonts w:ascii="맑은 고딕" w:eastAsia="맑은 고딕" w:hAnsi="맑은 고딕" w:hint="eastAsia"/>
          <w:lang w:eastAsia="ko-KR"/>
        </w:rPr>
        <w:t>용도 :</w:t>
      </w:r>
      <w:proofErr w:type="gramEnd"/>
      <w:r>
        <w:rPr>
          <w:rFonts w:ascii="맑은 고딕" w:eastAsia="맑은 고딕" w:hAnsi="맑은 고딕" w:hint="eastAsia"/>
          <w:lang w:eastAsia="ko-KR"/>
        </w:rPr>
        <w:t xml:space="preserve"> 사용자의 확인 </w:t>
      </w:r>
      <w:proofErr w:type="gramStart"/>
      <w:r>
        <w:rPr>
          <w:rFonts w:ascii="맑은 고딕" w:eastAsia="맑은 고딕" w:hAnsi="맑은 고딕" w:hint="eastAsia"/>
          <w:lang w:eastAsia="ko-KR"/>
        </w:rPr>
        <w:t>요구 /</w:t>
      </w:r>
      <w:proofErr w:type="gramEnd"/>
      <w:r>
        <w:rPr>
          <w:rFonts w:ascii="맑은 고딕" w:eastAsia="맑은 고딕" w:hAnsi="맑은 고딕" w:hint="eastAsia"/>
          <w:lang w:eastAsia="ko-KR"/>
        </w:rPr>
        <w:t xml:space="preserve"> 메시지 표시</w:t>
      </w:r>
      <w:r w:rsidR="002A0490">
        <w:rPr>
          <w:rFonts w:ascii="맑은 고딕" w:eastAsia="맑은 고딕" w:hAnsi="맑은 고딕"/>
          <w:lang w:eastAsia="ko-KR"/>
        </w:rPr>
        <w:br/>
      </w:r>
    </w:p>
    <w:p w:rsidR="00514FB1" w:rsidRDefault="002A0490" w:rsidP="00514FB1">
      <w:pPr>
        <w:pStyle w:val="a7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- </w:t>
      </w:r>
      <w:proofErr w:type="spellStart"/>
      <w:r>
        <w:rPr>
          <w:rFonts w:ascii="맑은 고딕" w:eastAsia="맑은 고딕" w:hAnsi="맑은 고딕"/>
          <w:lang w:eastAsia="ko-KR"/>
        </w:rPr>
        <w:t>AlertDialog</w:t>
      </w:r>
      <w:proofErr w:type="spellEnd"/>
      <w:r>
        <w:rPr>
          <w:rFonts w:ascii="맑은 고딕" w:eastAsia="맑은 고딕" w:hAnsi="맑은 고딕"/>
          <w:lang w:eastAsia="ko-KR"/>
        </w:rPr>
        <w:t xml:space="preserve">: </w:t>
      </w:r>
      <w:r w:rsidR="00514FB1">
        <w:rPr>
          <w:rFonts w:ascii="맑은 고딕" w:eastAsia="맑은 고딕" w:hAnsi="맑은 고딕" w:hint="eastAsia"/>
          <w:lang w:eastAsia="ko-KR"/>
        </w:rPr>
        <w:t xml:space="preserve">유저확인용 다이얼로그. </w:t>
      </w:r>
      <w:r>
        <w:rPr>
          <w:rFonts w:ascii="맑은 고딕" w:eastAsia="맑은 고딕" w:hAnsi="맑은 고딕"/>
          <w:lang w:eastAsia="ko-KR"/>
        </w:rPr>
        <w:t>제목(title), 내용(content), 버튼(actions)으로 구성.</w:t>
      </w:r>
      <w:r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>
        <w:rPr>
          <w:rFonts w:ascii="맑은 고딕" w:eastAsia="맑은 고딕" w:hAnsi="맑은 고딕"/>
          <w:lang w:eastAsia="ko-KR"/>
        </w:rPr>
        <w:t>DatePicker</w:t>
      </w:r>
      <w:proofErr w:type="spellEnd"/>
      <w:r>
        <w:rPr>
          <w:rFonts w:ascii="맑은 고딕" w:eastAsia="맑은 고딕" w:hAnsi="맑은 고딕"/>
          <w:lang w:eastAsia="ko-KR"/>
        </w:rPr>
        <w:t>: 날짜 선택용 다이얼로그.</w:t>
      </w:r>
    </w:p>
    <w:p w:rsidR="00514FB1" w:rsidRDefault="00514FB1" w:rsidP="00514FB1">
      <w:pPr>
        <w:pStyle w:val="a7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-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TimePicker</w:t>
      </w:r>
      <w:proofErr w:type="spellEnd"/>
      <w:r>
        <w:rPr>
          <w:rFonts w:ascii="맑은 고딕" w:eastAsia="맑은 고딕" w:hAnsi="맑은 고딕" w:hint="eastAsia"/>
          <w:lang w:eastAsia="ko-KR"/>
        </w:rPr>
        <w:t>: 시간선택</w:t>
      </w:r>
      <w:r w:rsidR="002A0490">
        <w:rPr>
          <w:rFonts w:ascii="맑은 고딕" w:eastAsia="맑은 고딕" w:hAnsi="맑은 고딕"/>
          <w:lang w:eastAsia="ko-KR"/>
        </w:rPr>
        <w:br/>
      </w:r>
    </w:p>
    <w:p w:rsidR="002A0490" w:rsidRDefault="002A0490" w:rsidP="002A0490">
      <w:pPr>
        <w:pStyle w:val="a7"/>
        <w:rPr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t>✅</w:t>
      </w:r>
      <w:r>
        <w:rPr>
          <w:rFonts w:ascii="맑은 고딕" w:eastAsia="맑은 고딕" w:hAnsi="맑은 고딕"/>
          <w:lang w:eastAsia="ko-KR"/>
        </w:rPr>
        <w:t xml:space="preserve"> 5.3 이벤트 (1문항)</w:t>
      </w:r>
      <w:r w:rsidR="00D0574B">
        <w:rPr>
          <w:rFonts w:ascii="맑은 고딕" w:eastAsia="맑은 고딕" w:hAnsi="맑은 고딕"/>
          <w:lang w:eastAsia="ko-KR"/>
        </w:rPr>
        <w:t xml:space="preserve"> 174p</w:t>
      </w:r>
    </w:p>
    <w:p w:rsidR="00DF1694" w:rsidRDefault="00DF1694" w:rsidP="002A0490">
      <w:pPr>
        <w:pStyle w:val="a7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: </w:t>
      </w:r>
      <w:proofErr w:type="spellStart"/>
      <w:r>
        <w:rPr>
          <w:rFonts w:ascii="맑은 고딕" w:eastAsia="맑은 고딕" w:hAnsi="맑은 고딕" w:hint="eastAsia"/>
          <w:lang w:eastAsia="ko-KR"/>
        </w:rPr>
        <w:t>onTap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lang w:eastAsia="ko-KR"/>
        </w:rPr>
        <w:t>onPressed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등의 이벤트를 기본 프로퍼티로 가지고 있지 않은 위젯에 이벤트를 적용할 수 있도록 해주는 위젯</w:t>
      </w:r>
      <w:r w:rsidR="002A0490"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 w:rsidR="002A0490">
        <w:rPr>
          <w:rFonts w:ascii="맑은 고딕" w:eastAsia="맑은 고딕" w:hAnsi="맑은 고딕"/>
          <w:lang w:eastAsia="ko-KR"/>
        </w:rPr>
        <w:t>GestureDetector</w:t>
      </w:r>
      <w:proofErr w:type="spellEnd"/>
      <w:r w:rsidR="002A0490">
        <w:rPr>
          <w:rFonts w:ascii="맑은 고딕" w:eastAsia="맑은 고딕" w:hAnsi="맑은 고딕"/>
          <w:lang w:eastAsia="ko-KR"/>
        </w:rPr>
        <w:t xml:space="preserve"> &amp; </w:t>
      </w:r>
      <w:proofErr w:type="spellStart"/>
      <w:r w:rsidR="002A0490">
        <w:rPr>
          <w:rFonts w:ascii="맑은 고딕" w:eastAsia="맑은 고딕" w:hAnsi="맑은 고딕"/>
          <w:lang w:eastAsia="ko-KR"/>
        </w:rPr>
        <w:t>InkWell</w:t>
      </w:r>
      <w:proofErr w:type="spellEnd"/>
      <w:r w:rsidR="002A0490">
        <w:rPr>
          <w:rFonts w:ascii="맑은 고딕" w:eastAsia="맑은 고딕" w:hAnsi="맑은 고딕"/>
          <w:lang w:eastAsia="ko-KR"/>
        </w:rPr>
        <w:t xml:space="preserve">: </w:t>
      </w:r>
      <w:r>
        <w:rPr>
          <w:rFonts w:ascii="맑은 고딕" w:eastAsia="맑은 고딕" w:hAnsi="맑은 고딕" w:hint="eastAsia"/>
          <w:lang w:eastAsia="ko-KR"/>
        </w:rPr>
        <w:t xml:space="preserve">글자나 그림 같이 이벤트 </w:t>
      </w:r>
      <w:proofErr w:type="spellStart"/>
      <w:r>
        <w:rPr>
          <w:rFonts w:ascii="맑은 고딕" w:eastAsia="맑은 고딕" w:hAnsi="맑은 고딕" w:hint="eastAsia"/>
          <w:lang w:eastAsia="ko-KR"/>
        </w:rPr>
        <w:t>프로퍼리가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없을 때</w:t>
      </w:r>
    </w:p>
    <w:p w:rsidR="00DF1694" w:rsidRDefault="00DF1694" w:rsidP="00DF1694">
      <w:pPr>
        <w:pStyle w:val="a7"/>
        <w:numPr>
          <w:ilvl w:val="0"/>
          <w:numId w:val="37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터치이벤트 발생. </w:t>
      </w:r>
    </w:p>
    <w:p w:rsidR="00DF1694" w:rsidRDefault="002A0490" w:rsidP="00DF1694">
      <w:pPr>
        <w:pStyle w:val="a7"/>
        <w:numPr>
          <w:ilvl w:val="0"/>
          <w:numId w:val="37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클릭 이벤트 처리 가능. </w:t>
      </w:r>
    </w:p>
    <w:p w:rsidR="00DF1694" w:rsidRPr="00DF1694" w:rsidRDefault="002A0490" w:rsidP="00DF1694">
      <w:pPr>
        <w:pStyle w:val="a7"/>
        <w:numPr>
          <w:ilvl w:val="0"/>
          <w:numId w:val="37"/>
        </w:numPr>
        <w:rPr>
          <w:lang w:eastAsia="ko-KR"/>
        </w:rPr>
      </w:pPr>
      <w:proofErr w:type="spellStart"/>
      <w:r>
        <w:rPr>
          <w:rFonts w:ascii="맑은 고딕" w:eastAsia="맑은 고딕" w:hAnsi="맑은 고딕"/>
          <w:lang w:eastAsia="ko-KR"/>
        </w:rPr>
        <w:t>InkWell</w:t>
      </w:r>
      <w:proofErr w:type="spellEnd"/>
      <w:r>
        <w:rPr>
          <w:rFonts w:ascii="맑은 고딕" w:eastAsia="맑은 고딕" w:hAnsi="맑은 고딕"/>
          <w:lang w:eastAsia="ko-KR"/>
        </w:rPr>
        <w:t xml:space="preserve">은 </w:t>
      </w:r>
      <w:r w:rsidR="00DF1694">
        <w:rPr>
          <w:rFonts w:ascii="맑은 고딕" w:eastAsia="맑은 고딕" w:hAnsi="맑은 고딕" w:hint="eastAsia"/>
          <w:lang w:eastAsia="ko-KR"/>
        </w:rPr>
        <w:t xml:space="preserve">물결 </w:t>
      </w:r>
      <w:r>
        <w:rPr>
          <w:rFonts w:ascii="맑은 고딕" w:eastAsia="맑은 고딕" w:hAnsi="맑은 고딕"/>
          <w:lang w:eastAsia="ko-KR"/>
        </w:rPr>
        <w:t>효과 제공.</w:t>
      </w:r>
      <w:r>
        <w:rPr>
          <w:rFonts w:ascii="맑은 고딕" w:eastAsia="맑은 고딕" w:hAnsi="맑은 고딕"/>
          <w:lang w:eastAsia="ko-KR"/>
        </w:rPr>
        <w:br/>
      </w:r>
    </w:p>
    <w:p w:rsidR="002A0490" w:rsidRDefault="002A0490" w:rsidP="00DF1694">
      <w:pPr>
        <w:pStyle w:val="a7"/>
        <w:rPr>
          <w:lang w:eastAsia="ko-KR"/>
        </w:rPr>
      </w:pPr>
      <w:r w:rsidRPr="00DF1694">
        <w:rPr>
          <w:rFonts w:ascii="Segoe UI Symbol" w:eastAsia="맑은 고딕" w:hAnsi="Segoe UI Symbol" w:cs="Segoe UI Symbol"/>
          <w:lang w:eastAsia="ko-KR"/>
        </w:rPr>
        <w:t>✅</w:t>
      </w:r>
      <w:r w:rsidRPr="00DF1694">
        <w:rPr>
          <w:rFonts w:ascii="맑은 고딕" w:eastAsia="맑은 고딕" w:hAnsi="맑은 고딕"/>
          <w:lang w:eastAsia="ko-KR"/>
        </w:rPr>
        <w:t xml:space="preserve"> 5.4 애니메이션 (1문항)</w:t>
      </w:r>
      <w:r w:rsidR="00D0574B" w:rsidRPr="00DF1694">
        <w:rPr>
          <w:rFonts w:ascii="맑은 고딕" w:eastAsia="맑은 고딕" w:hAnsi="맑은 고딕"/>
          <w:lang w:eastAsia="ko-KR"/>
        </w:rPr>
        <w:t xml:space="preserve"> 177p</w:t>
      </w:r>
    </w:p>
    <w:p w:rsidR="00F939C0" w:rsidRDefault="002A0490" w:rsidP="002A0490">
      <w:pPr>
        <w:pStyle w:val="a7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- Hero: 화면 전환 시 이미지 등 자연스러운 전환 가능.</w:t>
      </w:r>
      <w:r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>
        <w:rPr>
          <w:rFonts w:ascii="맑은 고딕" w:eastAsia="맑은 고딕" w:hAnsi="맑은 고딕"/>
          <w:lang w:eastAsia="ko-KR"/>
        </w:rPr>
        <w:t>AnimatedContainer</w:t>
      </w:r>
      <w:proofErr w:type="spellEnd"/>
      <w:r>
        <w:rPr>
          <w:rFonts w:ascii="맑은 고딕" w:eastAsia="맑은 고딕" w:hAnsi="맑은 고딕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lang w:eastAsia="ko-KR"/>
        </w:rPr>
        <w:t>setState</w:t>
      </w:r>
      <w:proofErr w:type="spellEnd"/>
      <w:r>
        <w:rPr>
          <w:rFonts w:ascii="맑은 고딕" w:eastAsia="맑은 고딕" w:hAnsi="맑은 고딕"/>
          <w:lang w:eastAsia="ko-KR"/>
        </w:rPr>
        <w:t xml:space="preserve">와 함께 </w:t>
      </w:r>
      <w:r w:rsidR="00F939C0">
        <w:rPr>
          <w:rFonts w:ascii="맑은 고딕" w:eastAsia="맑은 고딕" w:hAnsi="맑은 고딕" w:hint="eastAsia"/>
          <w:lang w:eastAsia="ko-KR"/>
        </w:rPr>
        <w:t xml:space="preserve">화면을 새로 그릴 때 </w:t>
      </w:r>
      <w:r>
        <w:rPr>
          <w:rFonts w:ascii="맑은 고딕" w:eastAsia="맑은 고딕" w:hAnsi="맑은 고딕"/>
          <w:lang w:eastAsia="ko-KR"/>
        </w:rPr>
        <w:t>애니메이션 적용.</w:t>
      </w:r>
      <w:r>
        <w:rPr>
          <w:rFonts w:ascii="맑은 고딕" w:eastAsia="맑은 고딕" w:hAnsi="맑은 고딕"/>
          <w:lang w:eastAsia="ko-KR"/>
        </w:rPr>
        <w:br/>
      </w:r>
      <w:r w:rsidR="00F939C0">
        <w:rPr>
          <w:rFonts w:ascii="맑은 고딕" w:eastAsia="맑은 고딕" w:hAnsi="맑은 고딕" w:hint="eastAsia"/>
          <w:lang w:eastAsia="ko-KR"/>
        </w:rPr>
        <w:t xml:space="preserve">- </w:t>
      </w:r>
      <w:proofErr w:type="spellStart"/>
      <w:r w:rsidR="00F939C0">
        <w:rPr>
          <w:rFonts w:ascii="맑은 고딕" w:eastAsia="맑은 고딕" w:hAnsi="맑은 고딕" w:hint="eastAsia"/>
          <w:lang w:eastAsia="ko-KR"/>
        </w:rPr>
        <w:t>SliverAppBar</w:t>
      </w:r>
      <w:proofErr w:type="spellEnd"/>
      <w:r w:rsidR="00F939C0">
        <w:rPr>
          <w:rFonts w:ascii="맑은 고딕" w:eastAsia="맑은 고딕" w:hAnsi="맑은 고딕" w:hint="eastAsia"/>
          <w:lang w:eastAsia="ko-KR"/>
        </w:rPr>
        <w:t xml:space="preserve">, </w:t>
      </w:r>
      <w:proofErr w:type="spellStart"/>
      <w:r w:rsidR="00F939C0">
        <w:rPr>
          <w:rFonts w:ascii="맑은 고딕" w:eastAsia="맑은 고딕" w:hAnsi="맑은 고딕" w:hint="eastAsia"/>
          <w:lang w:eastAsia="ko-KR"/>
        </w:rPr>
        <w:t>SliverFillRemaining</w:t>
      </w:r>
      <w:proofErr w:type="spellEnd"/>
      <w:r w:rsidR="00F939C0">
        <w:rPr>
          <w:rFonts w:ascii="맑은 고딕" w:eastAsia="맑은 고딕" w:hAnsi="맑은 고딕" w:hint="eastAsia"/>
          <w:lang w:eastAsia="ko-KR"/>
        </w:rPr>
        <w:t>: 화면 헤더를 동적으로 표현</w:t>
      </w:r>
    </w:p>
    <w:p w:rsidR="00F939C0" w:rsidRDefault="00F939C0" w:rsidP="002A0490">
      <w:pPr>
        <w:pStyle w:val="a7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- </w:t>
      </w:r>
      <w:proofErr w:type="spellStart"/>
      <w:r>
        <w:rPr>
          <w:rFonts w:ascii="맑은 고딕" w:eastAsia="맑은 고딕" w:hAnsi="맑은 고딕" w:hint="eastAsia"/>
          <w:lang w:eastAsia="ko-KR"/>
        </w:rPr>
        <w:t>SliverAppBar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lang w:eastAsia="ko-KR"/>
        </w:rPr>
        <w:t>SliverList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: 리스트 표현 </w:t>
      </w:r>
    </w:p>
    <w:p w:rsidR="00F939C0" w:rsidRDefault="00F939C0" w:rsidP="002A0490">
      <w:pPr>
        <w:pStyle w:val="a7"/>
        <w:rPr>
          <w:rFonts w:ascii="맑은 고딕" w:eastAsia="맑은 고딕" w:hAnsi="맑은 고딕"/>
          <w:lang w:eastAsia="ko-KR"/>
        </w:rPr>
      </w:pPr>
    </w:p>
    <w:p w:rsidR="002A0490" w:rsidRDefault="002A0490" w:rsidP="002A0490">
      <w:pPr>
        <w:pStyle w:val="a7"/>
        <w:rPr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t>✅</w:t>
      </w:r>
      <w:r>
        <w:rPr>
          <w:rFonts w:ascii="맑은 고딕" w:eastAsia="맑은 고딕" w:hAnsi="맑은 고딕"/>
          <w:lang w:eastAsia="ko-KR"/>
        </w:rPr>
        <w:t xml:space="preserve"> 5.5 </w:t>
      </w:r>
      <w:proofErr w:type="spellStart"/>
      <w:r>
        <w:rPr>
          <w:rFonts w:ascii="맑은 고딕" w:eastAsia="맑은 고딕" w:hAnsi="맑은 고딕"/>
          <w:lang w:eastAsia="ko-KR"/>
        </w:rPr>
        <w:t>쿠퍼티노</w:t>
      </w:r>
      <w:proofErr w:type="spellEnd"/>
      <w:r>
        <w:rPr>
          <w:rFonts w:ascii="맑은 고딕" w:eastAsia="맑은 고딕" w:hAnsi="맑은 고딕"/>
          <w:lang w:eastAsia="ko-KR"/>
        </w:rPr>
        <w:t xml:space="preserve"> 디자인 (1문항)</w:t>
      </w:r>
      <w:r w:rsidR="00D0574B">
        <w:rPr>
          <w:rFonts w:ascii="맑은 고딕" w:eastAsia="맑은 고딕" w:hAnsi="맑은 고딕"/>
          <w:lang w:eastAsia="ko-KR"/>
        </w:rPr>
        <w:t xml:space="preserve"> 177p</w:t>
      </w:r>
    </w:p>
    <w:p w:rsidR="00F939C0" w:rsidRDefault="002A0490" w:rsidP="002A0490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 iOS</w:t>
      </w:r>
      <w:r w:rsidR="00F939C0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</w:rPr>
        <w:t>스타일의</w:t>
      </w:r>
      <w:proofErr w:type="spellEnd"/>
      <w:r w:rsidR="00F939C0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</w:rPr>
        <w:t>위젯</w:t>
      </w:r>
      <w:proofErr w:type="spellEnd"/>
      <w:r>
        <w:rPr>
          <w:rFonts w:ascii="맑은 고딕" w:eastAsia="맑은 고딕" w:hAnsi="맑은 고딕"/>
        </w:rPr>
        <w:t xml:space="preserve">: </w:t>
      </w:r>
      <w:proofErr w:type="spellStart"/>
      <w:r>
        <w:rPr>
          <w:rFonts w:ascii="맑은 고딕" w:eastAsia="맑은 고딕" w:hAnsi="맑은 고딕"/>
        </w:rPr>
        <w:t>CupertinoNavigationBar</w:t>
      </w:r>
      <w:proofErr w:type="spell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CupertinoSwitch</w:t>
      </w:r>
      <w:proofErr w:type="spell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CupertinoAlertDialog</w:t>
      </w:r>
      <w:proofErr w:type="spellEnd"/>
      <w:r>
        <w:rPr>
          <w:rFonts w:ascii="맑은 고딕" w:eastAsia="맑은 고딕" w:hAnsi="맑은 고딕"/>
        </w:rPr>
        <w:t xml:space="preserve"> 등.</w:t>
      </w:r>
    </w:p>
    <w:p w:rsidR="002A0490" w:rsidRDefault="002A0490" w:rsidP="002A0490">
      <w:pPr>
        <w:pStyle w:val="a7"/>
      </w:pPr>
      <w:r>
        <w:rPr>
          <w:rFonts w:ascii="맑은 고딕" w:eastAsia="맑은 고딕" w:hAnsi="맑은 고딕"/>
        </w:rPr>
        <w:t xml:space="preserve">- </w:t>
      </w:r>
      <w:proofErr w:type="spellStart"/>
      <w:r>
        <w:rPr>
          <w:rFonts w:ascii="맑은 고딕" w:eastAsia="맑은 고딕" w:hAnsi="맑은 고딕"/>
        </w:rPr>
        <w:t>CupertinoPicker</w:t>
      </w:r>
      <w:proofErr w:type="spellEnd"/>
      <w:r>
        <w:rPr>
          <w:rFonts w:ascii="맑은 고딕" w:eastAsia="맑은 고딕" w:hAnsi="맑은 고딕"/>
        </w:rPr>
        <w:t xml:space="preserve">: </w:t>
      </w:r>
      <w:proofErr w:type="spellStart"/>
      <w:r>
        <w:rPr>
          <w:rFonts w:ascii="맑은 고딕" w:eastAsia="맑은 고딕" w:hAnsi="맑은 고딕"/>
        </w:rPr>
        <w:t>showCupertinoModalPopup과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함께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사용</w:t>
      </w:r>
      <w:proofErr w:type="spellEnd"/>
      <w:r>
        <w:rPr>
          <w:rFonts w:ascii="맑은 고딕" w:eastAsia="맑은 고딕" w:hAnsi="맑은 고딕"/>
        </w:rPr>
        <w:br/>
      </w:r>
    </w:p>
    <w:p w:rsidR="002A0490" w:rsidRDefault="002A0490" w:rsidP="00FD309B">
      <w:pPr>
        <w:pStyle w:val="a7"/>
        <w:spacing w:line="276" w:lineRule="auto"/>
      </w:pPr>
    </w:p>
    <w:p w:rsidR="00D0574B" w:rsidRDefault="00D0574B" w:rsidP="00D0574B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📘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장</w:t>
      </w:r>
    </w:p>
    <w:p w:rsidR="00D0574B" w:rsidRDefault="00D0574B" w:rsidP="00D0574B">
      <w:pPr>
        <w:pStyle w:val="a7"/>
        <w:rPr>
          <w:lang w:eastAsia="ko-KR"/>
        </w:rPr>
      </w:pPr>
    </w:p>
    <w:p w:rsidR="00D0574B" w:rsidRDefault="00D0574B" w:rsidP="00D0574B">
      <w:pPr>
        <w:pStyle w:val="a7"/>
        <w:rPr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t>✅</w:t>
      </w:r>
      <w:r>
        <w:rPr>
          <w:rFonts w:ascii="맑은 고딕" w:eastAsia="맑은 고딕" w:hAnsi="맑은 고딕"/>
          <w:lang w:eastAsia="ko-KR"/>
        </w:rPr>
        <w:t xml:space="preserve"> </w:t>
      </w:r>
      <w:proofErr w:type="gramStart"/>
      <w:r>
        <w:rPr>
          <w:rFonts w:ascii="맑은 고딕" w:eastAsia="맑은 고딕" w:hAnsi="맑은 고딕"/>
          <w:lang w:eastAsia="ko-KR"/>
        </w:rPr>
        <w:t>push /</w:t>
      </w:r>
      <w:proofErr w:type="gramEnd"/>
      <w:r>
        <w:rPr>
          <w:rFonts w:ascii="맑은 고딕" w:eastAsia="맑은 고딕" w:hAnsi="맑은 고딕"/>
          <w:lang w:eastAsia="ko-KR"/>
        </w:rPr>
        <w:t xml:space="preserve"> pop 사용법 (196p, 198p)</w:t>
      </w:r>
    </w:p>
    <w:p w:rsidR="00D0574B" w:rsidRDefault="00D0574B" w:rsidP="00D0574B">
      <w:pPr>
        <w:pStyle w:val="a7"/>
        <w:rPr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- </w:t>
      </w:r>
      <w:proofErr w:type="spellStart"/>
      <w:r>
        <w:rPr>
          <w:rFonts w:ascii="맑은 고딕" w:eastAsia="맑은 고딕" w:hAnsi="맑은 고딕"/>
          <w:lang w:eastAsia="ko-KR"/>
        </w:rPr>
        <w:t>Navigator.push</w:t>
      </w:r>
      <w:proofErr w:type="spellEnd"/>
      <w:r>
        <w:rPr>
          <w:rFonts w:ascii="맑은 고딕" w:eastAsia="맑은 고딕" w:hAnsi="맑은 고딕"/>
          <w:lang w:eastAsia="ko-KR"/>
        </w:rPr>
        <w:t>(): 새로운 화면으로 이동</w:t>
      </w:r>
      <w:r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>
        <w:rPr>
          <w:rFonts w:ascii="맑은 고딕" w:eastAsia="맑은 고딕" w:hAnsi="맑은 고딕"/>
          <w:lang w:eastAsia="ko-KR"/>
        </w:rPr>
        <w:t>Navigator.pop</w:t>
      </w:r>
      <w:proofErr w:type="spellEnd"/>
      <w:r>
        <w:rPr>
          <w:rFonts w:ascii="맑은 고딕" w:eastAsia="맑은 고딕" w:hAnsi="맑은 고딕"/>
          <w:lang w:eastAsia="ko-KR"/>
        </w:rPr>
        <w:t>(): 이전 화면으로 되돌아가기</w:t>
      </w:r>
      <w:r>
        <w:rPr>
          <w:rFonts w:ascii="맑은 고딕" w:eastAsia="맑은 고딕" w:hAnsi="맑은 고딕"/>
          <w:lang w:eastAsia="ko-KR"/>
        </w:rPr>
        <w:br/>
        <w:t xml:space="preserve">- </w:t>
      </w:r>
      <w:proofErr w:type="spellStart"/>
      <w:r>
        <w:rPr>
          <w:rFonts w:ascii="맑은 고딕" w:eastAsia="맑은 고딕" w:hAnsi="맑은 고딕"/>
          <w:lang w:eastAsia="ko-KR"/>
        </w:rPr>
        <w:t>MaterialPageRoute</w:t>
      </w:r>
      <w:proofErr w:type="spellEnd"/>
      <w:r>
        <w:rPr>
          <w:rFonts w:ascii="맑은 고딕" w:eastAsia="맑은 고딕" w:hAnsi="맑은 고딕"/>
          <w:lang w:eastAsia="ko-KR"/>
        </w:rPr>
        <w:t>를 통해 연결되는 화면 정의</w:t>
      </w:r>
      <w:r>
        <w:rPr>
          <w:rFonts w:ascii="맑은 고딕" w:eastAsia="맑은 고딕" w:hAnsi="맑은 고딕"/>
          <w:lang w:eastAsia="ko-KR"/>
        </w:rPr>
        <w:br/>
        <w:t>- push는 Future 타입 반환 → await로 결과 처리 가능</w:t>
      </w:r>
    </w:p>
    <w:p w:rsidR="00D0574B" w:rsidRDefault="00D0574B" w:rsidP="00D0574B">
      <w:pPr>
        <w:pStyle w:val="a7"/>
        <w:rPr>
          <w:lang w:eastAsia="ko-KR"/>
        </w:rPr>
      </w:pPr>
      <w:r>
        <w:rPr>
          <w:rFonts w:ascii="맑은 고딕" w:eastAsia="맑은 고딕" w:hAnsi="맑은 고딕"/>
          <w:lang w:eastAsia="ko-KR"/>
        </w:rPr>
        <w:t>```dart</w:t>
      </w:r>
      <w:r>
        <w:rPr>
          <w:rFonts w:ascii="맑은 고딕" w:eastAsia="맑은 고딕" w:hAnsi="맑은 고딕"/>
          <w:lang w:eastAsia="ko-KR"/>
        </w:rPr>
        <w:br/>
      </w:r>
      <w:proofErr w:type="spellStart"/>
      <w:r>
        <w:rPr>
          <w:rFonts w:ascii="맑은 고딕" w:eastAsia="맑은 고딕" w:hAnsi="맑은 고딕"/>
          <w:lang w:eastAsia="ko-KR"/>
        </w:rPr>
        <w:t>Navigator.push</w:t>
      </w:r>
      <w:proofErr w:type="spellEnd"/>
      <w:r>
        <w:rPr>
          <w:rFonts w:ascii="맑은 고딕" w:eastAsia="맑은 고딕" w:hAnsi="맑은 고딕"/>
          <w:lang w:eastAsia="ko-KR"/>
        </w:rPr>
        <w:t>(</w:t>
      </w:r>
      <w:r>
        <w:rPr>
          <w:rFonts w:ascii="맑은 고딕" w:eastAsia="맑은 고딕" w:hAnsi="맑은 고딕"/>
          <w:lang w:eastAsia="ko-KR"/>
        </w:rPr>
        <w:br/>
        <w:t xml:space="preserve">  context,</w:t>
      </w:r>
      <w:r>
        <w:rPr>
          <w:rFonts w:ascii="맑은 고딕" w:eastAsia="맑은 고딕" w:hAnsi="맑은 고딕"/>
          <w:lang w:eastAsia="ko-KR"/>
        </w:rPr>
        <w:br/>
        <w:t xml:space="preserve">  </w:t>
      </w:r>
      <w:proofErr w:type="spellStart"/>
      <w:r>
        <w:rPr>
          <w:rFonts w:ascii="맑은 고딕" w:eastAsia="맑은 고딕" w:hAnsi="맑은 고딕"/>
          <w:lang w:eastAsia="ko-KR"/>
        </w:rPr>
        <w:t>MaterialPageRoute</w:t>
      </w:r>
      <w:proofErr w:type="spellEnd"/>
      <w:r>
        <w:rPr>
          <w:rFonts w:ascii="맑은 고딕" w:eastAsia="맑은 고딕" w:hAnsi="맑은 고딕"/>
          <w:lang w:eastAsia="ko-KR"/>
        </w:rPr>
        <w:t xml:space="preserve">(builder: (context) =&gt; </w:t>
      </w:r>
      <w:proofErr w:type="spellStart"/>
      <w:r>
        <w:rPr>
          <w:rFonts w:ascii="맑은 고딕" w:eastAsia="맑은 고딕" w:hAnsi="맑은 고딕"/>
          <w:lang w:eastAsia="ko-KR"/>
        </w:rPr>
        <w:t>SecondPage</w:t>
      </w:r>
      <w:proofErr w:type="spellEnd"/>
      <w:r>
        <w:rPr>
          <w:rFonts w:ascii="맑은 고딕" w:eastAsia="맑은 고딕" w:hAnsi="맑은 고딕"/>
          <w:lang w:eastAsia="ko-KR"/>
        </w:rPr>
        <w:t>()),</w:t>
      </w:r>
      <w:r>
        <w:rPr>
          <w:rFonts w:ascii="맑은 고딕" w:eastAsia="맑은 고딕" w:hAnsi="맑은 고딕"/>
          <w:lang w:eastAsia="ko-KR"/>
        </w:rPr>
        <w:br/>
        <w:t>);</w:t>
      </w:r>
      <w:r>
        <w:rPr>
          <w:rFonts w:ascii="맑은 고딕" w:eastAsia="맑은 고딕" w:hAnsi="맑은 고딕"/>
          <w:lang w:eastAsia="ko-KR"/>
        </w:rPr>
        <w:br/>
      </w:r>
      <w:r>
        <w:rPr>
          <w:rFonts w:ascii="맑은 고딕" w:eastAsia="맑은 고딕" w:hAnsi="맑은 고딕"/>
          <w:lang w:eastAsia="ko-KR"/>
        </w:rPr>
        <w:br/>
      </w:r>
      <w:proofErr w:type="spellStart"/>
      <w:r>
        <w:rPr>
          <w:rFonts w:ascii="맑은 고딕" w:eastAsia="맑은 고딕" w:hAnsi="맑은 고딕"/>
          <w:lang w:eastAsia="ko-KR"/>
        </w:rPr>
        <w:t>Navigator.pop</w:t>
      </w:r>
      <w:proofErr w:type="spellEnd"/>
      <w:r>
        <w:rPr>
          <w:rFonts w:ascii="맑은 고딕" w:eastAsia="맑은 고딕" w:hAnsi="맑은 고딕"/>
          <w:lang w:eastAsia="ko-KR"/>
        </w:rPr>
        <w:t>(context)</w:t>
      </w:r>
      <w:proofErr w:type="gramStart"/>
      <w:r>
        <w:rPr>
          <w:rFonts w:ascii="맑은 고딕" w:eastAsia="맑은 고딕" w:hAnsi="맑은 고딕"/>
          <w:lang w:eastAsia="ko-KR"/>
        </w:rPr>
        <w:t>; /</w:t>
      </w:r>
      <w:proofErr w:type="gramEnd"/>
      <w:r>
        <w:rPr>
          <w:rFonts w:ascii="맑은 고딕" w:eastAsia="맑은 고딕" w:hAnsi="맑은 고딕"/>
          <w:lang w:eastAsia="ko-KR"/>
        </w:rPr>
        <w:t>/ 현재 페이지 종료</w:t>
      </w:r>
      <w:r>
        <w:rPr>
          <w:rFonts w:ascii="맑은 고딕" w:eastAsia="맑은 고딕" w:hAnsi="맑은 고딕"/>
          <w:lang w:eastAsia="ko-KR"/>
        </w:rPr>
        <w:br/>
        <w:t>```</w:t>
      </w:r>
    </w:p>
    <w:p w:rsidR="00D0574B" w:rsidRDefault="00D0574B" w:rsidP="00D0574B">
      <w:pPr>
        <w:pStyle w:val="a7"/>
        <w:rPr>
          <w:rFonts w:ascii="Segoe UI Symbol" w:eastAsia="맑은 고딕" w:hAnsi="Segoe UI Symbol" w:cs="Segoe UI Symbol"/>
          <w:lang w:eastAsia="ko-KR"/>
        </w:rPr>
      </w:pPr>
    </w:p>
    <w:p w:rsidR="00D0574B" w:rsidRDefault="00D0574B" w:rsidP="00D0574B">
      <w:pPr>
        <w:pStyle w:val="a7"/>
        <w:rPr>
          <w:rFonts w:ascii="Segoe UI Symbol" w:eastAsia="맑은 고딕" w:hAnsi="Segoe UI Symbol" w:cs="Segoe UI Symbol"/>
          <w:lang w:eastAsia="ko-KR"/>
        </w:rPr>
      </w:pPr>
    </w:p>
    <w:p w:rsidR="00D0574B" w:rsidRDefault="00D0574B" w:rsidP="00D0574B">
      <w:pPr>
        <w:pStyle w:val="a7"/>
        <w:rPr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t>✅</w:t>
      </w:r>
      <w:r>
        <w:rPr>
          <w:rFonts w:ascii="맑은 고딕" w:eastAsia="맑은 고딕" w:hAnsi="맑은 고딕"/>
          <w:lang w:eastAsia="ko-KR"/>
        </w:rPr>
        <w:t xml:space="preserve"> routes </w:t>
      </w:r>
      <w:r>
        <w:rPr>
          <w:rFonts w:ascii="맑은 고딕" w:eastAsia="맑은 고딕" w:hAnsi="맑은 고딕" w:hint="eastAsia"/>
          <w:lang w:eastAsia="ko-KR"/>
        </w:rPr>
        <w:t>사용법</w:t>
      </w:r>
      <w:r>
        <w:rPr>
          <w:rFonts w:ascii="맑은 고딕" w:eastAsia="맑은 고딕" w:hAnsi="맑은 고딕"/>
          <w:lang w:eastAsia="ko-KR"/>
        </w:rPr>
        <w:t xml:space="preserve"> (201p)</w:t>
      </w:r>
    </w:p>
    <w:p w:rsidR="00D0574B" w:rsidRDefault="00D0574B" w:rsidP="00D0574B">
      <w:pPr>
        <w:pStyle w:val="a7"/>
        <w:rPr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- routes는 </w:t>
      </w:r>
      <w:proofErr w:type="spellStart"/>
      <w:r>
        <w:rPr>
          <w:rFonts w:ascii="맑은 고딕" w:eastAsia="맑은 고딕" w:hAnsi="맑은 고딕"/>
          <w:lang w:eastAsia="ko-KR"/>
        </w:rPr>
        <w:t>MaterialApp</w:t>
      </w:r>
      <w:proofErr w:type="spellEnd"/>
      <w:r>
        <w:rPr>
          <w:rFonts w:ascii="맑은 고딕" w:eastAsia="맑은 고딕" w:hAnsi="맑은 고딕"/>
          <w:lang w:eastAsia="ko-KR"/>
        </w:rPr>
        <w:t xml:space="preserve"> 내에서 앱 전체 화면 경로를 전역 설정할 수 있음</w:t>
      </w:r>
      <w:r>
        <w:rPr>
          <w:rFonts w:ascii="맑은 고딕" w:eastAsia="맑은 고딕" w:hAnsi="맑은 고딕"/>
          <w:lang w:eastAsia="ko-KR"/>
        </w:rPr>
        <w:br/>
        <w:t xml:space="preserve">- 각 </w:t>
      </w:r>
      <w:proofErr w:type="spellStart"/>
      <w:r>
        <w:rPr>
          <w:rFonts w:ascii="맑은 고딕" w:eastAsia="맑은 고딕" w:hAnsi="맑은 고딕"/>
          <w:lang w:eastAsia="ko-KR"/>
        </w:rPr>
        <w:t>라우트는</w:t>
      </w:r>
      <w:proofErr w:type="spellEnd"/>
      <w:r>
        <w:rPr>
          <w:rFonts w:ascii="맑은 고딕" w:eastAsia="맑은 고딕" w:hAnsi="맑은 고딕"/>
          <w:lang w:eastAsia="ko-KR"/>
        </w:rPr>
        <w:t xml:space="preserve"> Map 형식으로 정의하며, </w:t>
      </w:r>
      <w:proofErr w:type="spellStart"/>
      <w:r>
        <w:rPr>
          <w:rFonts w:ascii="맑은 고딕" w:eastAsia="맑은 고딕" w:hAnsi="맑은 고딕"/>
          <w:lang w:eastAsia="ko-KR"/>
        </w:rPr>
        <w:t>pushNamed</w:t>
      </w:r>
      <w:proofErr w:type="spellEnd"/>
      <w:r>
        <w:rPr>
          <w:rFonts w:ascii="맑은 고딕" w:eastAsia="맑은 고딕" w:hAnsi="맑은 고딕"/>
          <w:lang w:eastAsia="ko-KR"/>
        </w:rPr>
        <w:t>()</w:t>
      </w:r>
      <w:proofErr w:type="spellStart"/>
      <w:r>
        <w:rPr>
          <w:rFonts w:ascii="맑은 고딕" w:eastAsia="맑은 고딕" w:hAnsi="맑은 고딕"/>
          <w:lang w:eastAsia="ko-KR"/>
        </w:rPr>
        <w:t>를</w:t>
      </w:r>
      <w:proofErr w:type="spellEnd"/>
      <w:r>
        <w:rPr>
          <w:rFonts w:ascii="맑은 고딕" w:eastAsia="맑은 고딕" w:hAnsi="맑은 고딕"/>
          <w:lang w:eastAsia="ko-KR"/>
        </w:rPr>
        <w:t xml:space="preserve"> 통해 호출함</w:t>
      </w:r>
      <w:r>
        <w:rPr>
          <w:rFonts w:ascii="맑은 고딕" w:eastAsia="맑은 고딕" w:hAnsi="맑은 고딕"/>
          <w:lang w:eastAsia="ko-KR"/>
        </w:rPr>
        <w:br/>
        <w:t xml:space="preserve">- 화면 전환 로직을 단순화하고 </w:t>
      </w:r>
      <w:proofErr w:type="spellStart"/>
      <w:r>
        <w:rPr>
          <w:rFonts w:ascii="맑은 고딕" w:eastAsia="맑은 고딕" w:hAnsi="맑은 고딕"/>
          <w:lang w:eastAsia="ko-KR"/>
        </w:rPr>
        <w:t>구조화할</w:t>
      </w:r>
      <w:proofErr w:type="spellEnd"/>
      <w:r>
        <w:rPr>
          <w:rFonts w:ascii="맑은 고딕" w:eastAsia="맑은 고딕" w:hAnsi="맑은 고딕"/>
          <w:lang w:eastAsia="ko-KR"/>
        </w:rPr>
        <w:t xml:space="preserve"> 수 있어 실제 앱에서 많이 사용됨</w:t>
      </w:r>
      <w:r>
        <w:rPr>
          <w:rFonts w:ascii="맑은 고딕" w:eastAsia="맑은 고딕" w:hAnsi="맑은 고딕"/>
          <w:lang w:eastAsia="ko-KR"/>
        </w:rPr>
        <w:br/>
        <w:t>- 실무에서도 URL 기반의 네비게이션과 연결되는 중요한 개념</w:t>
      </w:r>
    </w:p>
    <w:p w:rsidR="00D0574B" w:rsidRDefault="00D0574B" w:rsidP="00D0574B">
      <w:pPr>
        <w:pStyle w:val="a7"/>
      </w:pPr>
      <w:r>
        <w:rPr>
          <w:rFonts w:ascii="맑은 고딕" w:eastAsia="맑은 고딕" w:hAnsi="맑은 고딕"/>
        </w:rPr>
        <w:t>```dart</w:t>
      </w:r>
      <w:r>
        <w:rPr>
          <w:rFonts w:ascii="맑은 고딕" w:eastAsia="맑은 고딕" w:hAnsi="맑은 고딕"/>
        </w:rPr>
        <w:br/>
      </w:r>
      <w:proofErr w:type="spellStart"/>
      <w:proofErr w:type="gramStart"/>
      <w:r>
        <w:rPr>
          <w:rFonts w:ascii="맑은 고딕" w:eastAsia="맑은 고딕" w:hAnsi="맑은 고딕"/>
        </w:rPr>
        <w:t>MaterialApp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br/>
        <w:t xml:space="preserve">  routes: {</w:t>
      </w:r>
      <w:r>
        <w:rPr>
          <w:rFonts w:ascii="맑은 고딕" w:eastAsia="맑은 고딕" w:hAnsi="맑은 고딕"/>
        </w:rPr>
        <w:br/>
        <w:t xml:space="preserve">    '/first': (context) =&gt; </w:t>
      </w:r>
      <w:proofErr w:type="spellStart"/>
      <w:proofErr w:type="gramStart"/>
      <w:r>
        <w:rPr>
          <w:rFonts w:ascii="맑은 고딕" w:eastAsia="맑은 고딕" w:hAnsi="맑은 고딕"/>
        </w:rPr>
        <w:t>FirstPage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t>),</w:t>
      </w:r>
      <w:r>
        <w:rPr>
          <w:rFonts w:ascii="맑은 고딕" w:eastAsia="맑은 고딕" w:hAnsi="맑은 고딕"/>
        </w:rPr>
        <w:br/>
        <w:t xml:space="preserve">    '/second': (context) =&gt; </w:t>
      </w:r>
      <w:proofErr w:type="spellStart"/>
      <w:proofErr w:type="gramStart"/>
      <w:r>
        <w:rPr>
          <w:rFonts w:ascii="맑은 고딕" w:eastAsia="맑은 고딕" w:hAnsi="맑은 고딕"/>
        </w:rPr>
        <w:t>SecondPage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t>),</w:t>
      </w:r>
      <w:r>
        <w:rPr>
          <w:rFonts w:ascii="맑은 고딕" w:eastAsia="맑은 고딕" w:hAnsi="맑은 고딕"/>
        </w:rPr>
        <w:br/>
        <w:t xml:space="preserve">  },</w:t>
      </w:r>
      <w:r>
        <w:rPr>
          <w:rFonts w:ascii="맑은 고딕" w:eastAsia="맑은 고딕" w:hAnsi="맑은 고딕"/>
        </w:rPr>
        <w:br/>
        <w:t>);</w:t>
      </w:r>
      <w:r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/>
        </w:rPr>
        <w:br/>
        <w:t xml:space="preserve">// </w:t>
      </w:r>
      <w:proofErr w:type="spellStart"/>
      <w:r>
        <w:rPr>
          <w:rFonts w:ascii="맑은 고딕" w:eastAsia="맑은 고딕" w:hAnsi="맑은 고딕"/>
        </w:rPr>
        <w:t>사용</w:t>
      </w:r>
      <w:proofErr w:type="spellEnd"/>
      <w:r>
        <w:rPr>
          <w:rFonts w:ascii="맑은 고딕" w:eastAsia="맑은 고딕" w:hAnsi="맑은 고딕"/>
        </w:rPr>
        <w:br/>
      </w:r>
      <w:proofErr w:type="spellStart"/>
      <w:r>
        <w:rPr>
          <w:rFonts w:ascii="맑은 고딕" w:eastAsia="맑은 고딕" w:hAnsi="맑은 고딕"/>
        </w:rPr>
        <w:t>Navigator.pushNamed</w:t>
      </w:r>
      <w:proofErr w:type="spellEnd"/>
      <w:r>
        <w:rPr>
          <w:rFonts w:ascii="맑은 고딕" w:eastAsia="맑은 고딕" w:hAnsi="맑은 고딕"/>
        </w:rPr>
        <w:t>(context, '/second');</w:t>
      </w:r>
      <w:r>
        <w:rPr>
          <w:rFonts w:ascii="맑은 고딕" w:eastAsia="맑은 고딕" w:hAnsi="맑은 고딕"/>
        </w:rPr>
        <w:br/>
        <w:t>```</w:t>
      </w:r>
    </w:p>
    <w:p w:rsidR="00D0574B" w:rsidRDefault="00D0574B" w:rsidP="00D0574B">
      <w:pPr>
        <w:pStyle w:val="a7"/>
        <w:rPr>
          <w:rFonts w:ascii="Segoe UI Symbol" w:eastAsia="맑은 고딕" w:hAnsi="Segoe UI Symbol" w:cs="Segoe UI Symbol"/>
          <w:lang w:eastAsia="ko-KR"/>
        </w:rPr>
      </w:pPr>
    </w:p>
    <w:p w:rsidR="00D0574B" w:rsidRDefault="00D0574B" w:rsidP="00D0574B">
      <w:pPr>
        <w:pStyle w:val="a7"/>
        <w:rPr>
          <w:rFonts w:ascii="Segoe UI Symbol" w:eastAsia="맑은 고딕" w:hAnsi="Segoe UI Symbol" w:cs="Segoe UI Symbol"/>
          <w:lang w:eastAsia="ko-KR"/>
        </w:rPr>
      </w:pPr>
    </w:p>
    <w:p w:rsidR="00D0574B" w:rsidRDefault="00D0574B" w:rsidP="00D0574B">
      <w:pPr>
        <w:pStyle w:val="a7"/>
        <w:rPr>
          <w:lang w:eastAsia="ko-KR"/>
        </w:rPr>
      </w:pPr>
      <w:r>
        <w:rPr>
          <w:rFonts w:ascii="Segoe UI Symbol" w:eastAsia="맑은 고딕" w:hAnsi="Segoe UI Symbol" w:cs="Segoe UI Symbol"/>
          <w:lang w:eastAsia="ko-KR"/>
        </w:rPr>
        <w:lastRenderedPageBreak/>
        <w:t>✅</w:t>
      </w:r>
      <w:r>
        <w:rPr>
          <w:rFonts w:ascii="맑은 고딕" w:eastAsia="맑은 고딕" w:hAnsi="맑은 고딕"/>
          <w:lang w:eastAsia="ko-KR"/>
        </w:rPr>
        <w:t xml:space="preserve"> 네비게이션 동작 방식 (202p)</w:t>
      </w:r>
    </w:p>
    <w:p w:rsidR="00D0574B" w:rsidRDefault="00D0574B" w:rsidP="00D0574B">
      <w:pPr>
        <w:pStyle w:val="a7"/>
      </w:pPr>
      <w:r>
        <w:rPr>
          <w:rFonts w:ascii="맑은 고딕" w:eastAsia="맑은 고딕" w:hAnsi="맑은 고딕"/>
        </w:rPr>
        <w:t xml:space="preserve">- </w:t>
      </w:r>
      <w:proofErr w:type="spellStart"/>
      <w:r>
        <w:rPr>
          <w:rFonts w:ascii="맑은 고딕" w:eastAsia="맑은 고딕" w:hAnsi="맑은 고딕"/>
        </w:rPr>
        <w:t>Navigator는</w:t>
      </w:r>
      <w:proofErr w:type="spellEnd"/>
      <w:r>
        <w:rPr>
          <w:rFonts w:ascii="맑은 고딕" w:eastAsia="맑은 고딕" w:hAnsi="맑은 고딕"/>
        </w:rPr>
        <w:t xml:space="preserve"> Stack </w:t>
      </w:r>
      <w:proofErr w:type="spellStart"/>
      <w:r>
        <w:rPr>
          <w:rFonts w:ascii="맑은 고딕" w:eastAsia="맑은 고딕" w:hAnsi="맑은 고딕"/>
        </w:rPr>
        <w:t>구조로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작동</w:t>
      </w:r>
      <w:proofErr w:type="spellEnd"/>
      <w:r>
        <w:rPr>
          <w:rFonts w:ascii="맑은 고딕" w:eastAsia="맑은 고딕" w:hAnsi="맑은 고딕"/>
        </w:rPr>
        <w:t xml:space="preserve"> (</w:t>
      </w:r>
      <w:proofErr w:type="spellStart"/>
      <w:r>
        <w:rPr>
          <w:rFonts w:ascii="맑은 고딕" w:eastAsia="맑은 고딕" w:hAnsi="맑은 고딕"/>
        </w:rPr>
        <w:t>push로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추가</w:t>
      </w:r>
      <w:proofErr w:type="spellEnd"/>
      <w:r>
        <w:rPr>
          <w:rFonts w:ascii="맑은 고딕" w:eastAsia="맑은 고딕" w:hAnsi="맑은 고딕"/>
        </w:rPr>
        <w:t xml:space="preserve">, </w:t>
      </w:r>
      <w:proofErr w:type="spellStart"/>
      <w:r>
        <w:rPr>
          <w:rFonts w:ascii="맑은 고딕" w:eastAsia="맑은 고딕" w:hAnsi="맑은 고딕"/>
        </w:rPr>
        <w:t>pop으로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제거</w:t>
      </w:r>
      <w:proofErr w:type="spellEnd"/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/>
        </w:rPr>
        <w:br/>
        <w:t xml:space="preserve">- </w:t>
      </w:r>
      <w:proofErr w:type="spellStart"/>
      <w:r>
        <w:rPr>
          <w:rFonts w:ascii="맑은 고딕" w:eastAsia="맑은 고딕" w:hAnsi="맑은 고딕"/>
        </w:rPr>
        <w:t>StatelessWidget</w:t>
      </w:r>
      <w:proofErr w:type="spellEnd"/>
      <w:r>
        <w:rPr>
          <w:rFonts w:ascii="맑은 고딕" w:eastAsia="맑은 고딕" w:hAnsi="맑은 고딕"/>
        </w:rPr>
        <w:t xml:space="preserve">: </w:t>
      </w:r>
      <w:proofErr w:type="gramStart"/>
      <w:r>
        <w:rPr>
          <w:rFonts w:ascii="맑은 고딕" w:eastAsia="맑은 고딕" w:hAnsi="맑은 고딕"/>
        </w:rPr>
        <w:t>build(</w:t>
      </w:r>
      <w:proofErr w:type="gramEnd"/>
      <w:r>
        <w:rPr>
          <w:rFonts w:ascii="맑은 고딕" w:eastAsia="맑은 고딕" w:hAnsi="맑은 고딕"/>
        </w:rPr>
        <w:t xml:space="preserve">)만 </w:t>
      </w:r>
      <w:proofErr w:type="spellStart"/>
      <w:r>
        <w:rPr>
          <w:rFonts w:ascii="맑은 고딕" w:eastAsia="맑은 고딕" w:hAnsi="맑은 고딕"/>
        </w:rPr>
        <w:t>실행됨</w:t>
      </w:r>
      <w:proofErr w:type="spellEnd"/>
      <w:r>
        <w:rPr>
          <w:rFonts w:ascii="맑은 고딕" w:eastAsia="맑은 고딕" w:hAnsi="맑은 고딕"/>
        </w:rPr>
        <w:br/>
        <w:t xml:space="preserve">- </w:t>
      </w:r>
      <w:proofErr w:type="spellStart"/>
      <w:r>
        <w:rPr>
          <w:rFonts w:ascii="맑은 고딕" w:eastAsia="맑은 고딕" w:hAnsi="맑은 고딕"/>
        </w:rPr>
        <w:t>StatefulWidget</w:t>
      </w:r>
      <w:proofErr w:type="spellEnd"/>
      <w:r>
        <w:rPr>
          <w:rFonts w:ascii="맑은 고딕" w:eastAsia="맑은 고딕" w:hAnsi="맑은 고딕"/>
        </w:rPr>
        <w:t xml:space="preserve">: </w:t>
      </w:r>
      <w:proofErr w:type="spellStart"/>
      <w:proofErr w:type="gramStart"/>
      <w:r>
        <w:rPr>
          <w:rFonts w:ascii="맑은 고딕" w:eastAsia="맑은 고딕" w:hAnsi="맑은 고딕"/>
        </w:rPr>
        <w:t>initState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t xml:space="preserve">) → </w:t>
      </w:r>
      <w:proofErr w:type="gramStart"/>
      <w:r>
        <w:rPr>
          <w:rFonts w:ascii="맑은 고딕" w:eastAsia="맑은 고딕" w:hAnsi="맑은 고딕"/>
        </w:rPr>
        <w:t>build(</w:t>
      </w:r>
      <w:proofErr w:type="gramEnd"/>
      <w:r>
        <w:rPr>
          <w:rFonts w:ascii="맑은 고딕" w:eastAsia="맑은 고딕" w:hAnsi="맑은 고딕"/>
        </w:rPr>
        <w:t xml:space="preserve">) → </w:t>
      </w:r>
      <w:proofErr w:type="gramStart"/>
      <w:r>
        <w:rPr>
          <w:rFonts w:ascii="맑은 고딕" w:eastAsia="맑은 고딕" w:hAnsi="맑은 고딕"/>
        </w:rPr>
        <w:t>dispose(</w:t>
      </w:r>
      <w:proofErr w:type="gramEnd"/>
      <w:r>
        <w:rPr>
          <w:rFonts w:ascii="맑은 고딕" w:eastAsia="맑은 고딕" w:hAnsi="맑은 고딕"/>
        </w:rPr>
        <w:t xml:space="preserve">) </w:t>
      </w:r>
      <w:proofErr w:type="spellStart"/>
      <w:r>
        <w:rPr>
          <w:rFonts w:ascii="맑은 고딕" w:eastAsia="맑은 고딕" w:hAnsi="맑은 고딕"/>
        </w:rPr>
        <w:t>순으로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생명주기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동작</w:t>
      </w:r>
      <w:proofErr w:type="spellEnd"/>
      <w:r>
        <w:rPr>
          <w:rFonts w:ascii="맑은 고딕" w:eastAsia="맑은 고딕" w:hAnsi="맑은 고딕"/>
        </w:rPr>
        <w:br/>
        <w:t xml:space="preserve">- push/pop </w:t>
      </w:r>
      <w:proofErr w:type="spellStart"/>
      <w:r>
        <w:rPr>
          <w:rFonts w:ascii="맑은 고딕" w:eastAsia="맑은 고딕" w:hAnsi="맑은 고딕"/>
        </w:rPr>
        <w:t>흐름을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통해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생명주기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순서를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직접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확인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가능</w:t>
      </w:r>
      <w:proofErr w:type="spellEnd"/>
    </w:p>
    <w:p w:rsidR="00D0574B" w:rsidRDefault="00D0574B" w:rsidP="00D0574B">
      <w:pPr>
        <w:pStyle w:val="a7"/>
      </w:pPr>
      <w:r>
        <w:rPr>
          <w:rFonts w:ascii="맑은 고딕" w:eastAsia="맑은 고딕" w:hAnsi="맑은 고딕"/>
        </w:rPr>
        <w:t>```dart</w:t>
      </w:r>
      <w:r>
        <w:rPr>
          <w:rFonts w:ascii="맑은 고딕" w:eastAsia="맑은 고딕" w:hAnsi="맑은 고딕"/>
        </w:rPr>
        <w:br/>
        <w:t>@override</w:t>
      </w:r>
      <w:r>
        <w:rPr>
          <w:rFonts w:ascii="맑은 고딕" w:eastAsia="맑은 고딕" w:hAnsi="맑은 고딕"/>
        </w:rPr>
        <w:br/>
        <w:t xml:space="preserve">void </w:t>
      </w:r>
      <w:proofErr w:type="spellStart"/>
      <w:proofErr w:type="gramStart"/>
      <w:r>
        <w:rPr>
          <w:rFonts w:ascii="맑은 고딕" w:eastAsia="맑은 고딕" w:hAnsi="맑은 고딕"/>
        </w:rPr>
        <w:t>initState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t>) {</w:t>
      </w:r>
      <w:r>
        <w:rPr>
          <w:rFonts w:ascii="맑은 고딕" w:eastAsia="맑은 고딕" w:hAnsi="맑은 고딕"/>
        </w:rPr>
        <w:br/>
        <w:t xml:space="preserve">  </w:t>
      </w:r>
      <w:proofErr w:type="spellStart"/>
      <w:r>
        <w:rPr>
          <w:rFonts w:ascii="맑은 고딕" w:eastAsia="맑은 고딕" w:hAnsi="맑은 고딕"/>
        </w:rPr>
        <w:t>super.</w:t>
      </w:r>
      <w:proofErr w:type="gramStart"/>
      <w:r>
        <w:rPr>
          <w:rFonts w:ascii="맑은 고딕" w:eastAsia="맑은 고딕" w:hAnsi="맑은 고딕"/>
        </w:rPr>
        <w:t>initState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t>);</w:t>
      </w:r>
      <w:r>
        <w:rPr>
          <w:rFonts w:ascii="맑은 고딕" w:eastAsia="맑은 고딕" w:hAnsi="맑은 고딕"/>
        </w:rPr>
        <w:br/>
        <w:t xml:space="preserve">  print('</w:t>
      </w:r>
      <w:proofErr w:type="spellStart"/>
      <w:r>
        <w:rPr>
          <w:rFonts w:ascii="맑은 고딕" w:eastAsia="맑은 고딕" w:hAnsi="맑은 고딕"/>
        </w:rPr>
        <w:t>initState</w:t>
      </w:r>
      <w:proofErr w:type="spellEnd"/>
      <w:r>
        <w:rPr>
          <w:rFonts w:ascii="맑은 고딕" w:eastAsia="맑은 고딕" w:hAnsi="맑은 고딕"/>
        </w:rPr>
        <w:t>');</w:t>
      </w:r>
      <w:r>
        <w:rPr>
          <w:rFonts w:ascii="맑은 고딕" w:eastAsia="맑은 고딕" w:hAnsi="맑은 고딕"/>
        </w:rPr>
        <w:br/>
        <w:t>}</w:t>
      </w:r>
      <w:r>
        <w:rPr>
          <w:rFonts w:ascii="맑은 고딕" w:eastAsia="맑은 고딕" w:hAnsi="맑은 고딕"/>
        </w:rPr>
        <w:br/>
      </w:r>
      <w:r>
        <w:rPr>
          <w:rFonts w:ascii="맑은 고딕" w:eastAsia="맑은 고딕" w:hAnsi="맑은 고딕"/>
        </w:rPr>
        <w:br/>
        <w:t>@override</w:t>
      </w:r>
      <w:r>
        <w:rPr>
          <w:rFonts w:ascii="맑은 고딕" w:eastAsia="맑은 고딕" w:hAnsi="맑은 고딕"/>
        </w:rPr>
        <w:br/>
        <w:t xml:space="preserve">void </w:t>
      </w:r>
      <w:proofErr w:type="gramStart"/>
      <w:r>
        <w:rPr>
          <w:rFonts w:ascii="맑은 고딕" w:eastAsia="맑은 고딕" w:hAnsi="맑은 고딕"/>
        </w:rPr>
        <w:t>dispose(</w:t>
      </w:r>
      <w:proofErr w:type="gramEnd"/>
      <w:r>
        <w:rPr>
          <w:rFonts w:ascii="맑은 고딕" w:eastAsia="맑은 고딕" w:hAnsi="맑은 고딕"/>
        </w:rPr>
        <w:t>) {</w:t>
      </w:r>
      <w:r>
        <w:rPr>
          <w:rFonts w:ascii="맑은 고딕" w:eastAsia="맑은 고딕" w:hAnsi="맑은 고딕"/>
        </w:rPr>
        <w:br/>
        <w:t xml:space="preserve">  </w:t>
      </w:r>
      <w:proofErr w:type="spellStart"/>
      <w:r>
        <w:rPr>
          <w:rFonts w:ascii="맑은 고딕" w:eastAsia="맑은 고딕" w:hAnsi="맑은 고딕"/>
        </w:rPr>
        <w:t>super.</w:t>
      </w:r>
      <w:proofErr w:type="gramStart"/>
      <w:r>
        <w:rPr>
          <w:rFonts w:ascii="맑은 고딕" w:eastAsia="맑은 고딕" w:hAnsi="맑은 고딕"/>
        </w:rPr>
        <w:t>dispose</w:t>
      </w:r>
      <w:proofErr w:type="spellEnd"/>
      <w:r>
        <w:rPr>
          <w:rFonts w:ascii="맑은 고딕" w:eastAsia="맑은 고딕" w:hAnsi="맑은 고딕"/>
        </w:rPr>
        <w:t>(</w:t>
      </w:r>
      <w:proofErr w:type="gramEnd"/>
      <w:r>
        <w:rPr>
          <w:rFonts w:ascii="맑은 고딕" w:eastAsia="맑은 고딕" w:hAnsi="맑은 고딕"/>
        </w:rPr>
        <w:t>);</w:t>
      </w:r>
      <w:r>
        <w:rPr>
          <w:rFonts w:ascii="맑은 고딕" w:eastAsia="맑은 고딕" w:hAnsi="맑은 고딕"/>
        </w:rPr>
        <w:br/>
        <w:t xml:space="preserve">  print('dispose');</w:t>
      </w:r>
      <w:r>
        <w:rPr>
          <w:rFonts w:ascii="맑은 고딕" w:eastAsia="맑은 고딕" w:hAnsi="맑은 고딕"/>
        </w:rPr>
        <w:br/>
        <w:t>}</w:t>
      </w:r>
      <w:r>
        <w:rPr>
          <w:rFonts w:ascii="맑은 고딕" w:eastAsia="맑은 고딕" w:hAnsi="맑은 고딕"/>
        </w:rPr>
        <w:br/>
        <w:t>```</w:t>
      </w:r>
    </w:p>
    <w:p w:rsidR="00D0574B" w:rsidRDefault="00D0574B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Default="00067FEA" w:rsidP="00FD309B">
      <w:pPr>
        <w:pStyle w:val="a7"/>
        <w:spacing w:line="276" w:lineRule="auto"/>
      </w:pPr>
    </w:p>
    <w:p w:rsidR="00067FEA" w:rsidRPr="000D7EAE" w:rsidRDefault="00067FEA" w:rsidP="00067FEA">
      <w:pPr>
        <w:pStyle w:val="a7"/>
        <w:rPr>
          <w:lang w:eastAsia="ko-KR"/>
        </w:rPr>
      </w:pPr>
      <w:r w:rsidRPr="000D7EAE">
        <w:rPr>
          <w:rFonts w:ascii="Segoe UI Symbol" w:hAnsi="Segoe UI Symbol" w:cs="Segoe UI Symbol"/>
          <w:lang w:eastAsia="ko-KR"/>
        </w:rPr>
        <w:lastRenderedPageBreak/>
        <w:t>📘</w:t>
      </w:r>
      <w:r w:rsidRPr="000D7EAE">
        <w:rPr>
          <w:lang w:eastAsia="ko-KR"/>
        </w:rPr>
        <w:t xml:space="preserve"> </w:t>
      </w:r>
      <w:r w:rsidR="000D7EAE" w:rsidRPr="000D7EAE">
        <w:rPr>
          <w:lang w:eastAsia="ko-KR"/>
        </w:rPr>
        <w:t>8</w:t>
      </w:r>
      <w:proofErr w:type="gramStart"/>
      <w:r w:rsidR="000D7EAE" w:rsidRPr="000D7EAE">
        <w:rPr>
          <w:rFonts w:eastAsia="바탕체" w:cs="바탕체"/>
          <w:lang w:eastAsia="ko-KR"/>
        </w:rPr>
        <w:t>장</w:t>
      </w:r>
      <w:r w:rsidR="000D7EAE">
        <w:rPr>
          <w:rFonts w:eastAsia="바탕체" w:cs="바탕체"/>
          <w:lang w:eastAsia="ko-KR"/>
        </w:rPr>
        <w:t xml:space="preserve"> </w:t>
      </w:r>
      <w:r w:rsidR="000D7EAE" w:rsidRPr="000D7EAE">
        <w:rPr>
          <w:rFonts w:eastAsia="바탕체" w:cs="바탕체"/>
          <w:lang w:eastAsia="ko-KR"/>
        </w:rPr>
        <w:t xml:space="preserve"> </w:t>
      </w:r>
      <w:r w:rsidRPr="000D7EAE">
        <w:rPr>
          <w:lang w:eastAsia="ko-KR"/>
        </w:rPr>
        <w:t>Flutter</w:t>
      </w:r>
      <w:proofErr w:type="gramEnd"/>
      <w:r w:rsidRPr="000D7EAE">
        <w:rPr>
          <w:lang w:eastAsia="ko-KR"/>
        </w:rPr>
        <w:t xml:space="preserve"> 3 </w:t>
      </w:r>
      <w:r w:rsidRPr="000D7EAE">
        <w:rPr>
          <w:rFonts w:eastAsia="맑은 고딕" w:cs="맑은 고딕"/>
          <w:lang w:eastAsia="ko-KR"/>
        </w:rPr>
        <w:t>기준</w:t>
      </w:r>
      <w:r w:rsidRPr="000D7EAE">
        <w:rPr>
          <w:lang w:eastAsia="ko-KR"/>
        </w:rPr>
        <w:t xml:space="preserve"> Null Safety </w:t>
      </w:r>
      <w:r w:rsidRPr="000D7EAE">
        <w:rPr>
          <w:rFonts w:eastAsia="맑은 고딕" w:cs="맑은 고딕"/>
          <w:lang w:eastAsia="ko-KR"/>
        </w:rPr>
        <w:t>정리</w:t>
      </w:r>
    </w:p>
    <w:p w:rsidR="00067FEA" w:rsidRDefault="00067FEA" w:rsidP="00067FEA">
      <w:pPr>
        <w:pStyle w:val="a7"/>
        <w:rPr>
          <w:rStyle w:val="af1"/>
          <w:lang w:eastAsia="ko-KR"/>
        </w:rPr>
      </w:pPr>
    </w:p>
    <w:p w:rsidR="00067FEA" w:rsidRDefault="00067FEA" w:rsidP="00067FEA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Style w:val="af1"/>
          <w:lang w:eastAsia="ko-KR"/>
        </w:rPr>
        <w:t>Null Safety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Dart 2.12</w:t>
      </w:r>
      <w:r>
        <w:rPr>
          <w:rFonts w:ascii="맑은 고딕" w:eastAsia="맑은 고딕" w:hAnsi="맑은 고딕" w:cs="맑은 고딕" w:hint="eastAsia"/>
          <w:lang w:eastAsia="ko-KR"/>
        </w:rPr>
        <w:t>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도입된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기능으로</w:t>
      </w:r>
      <w:r>
        <w:rPr>
          <w:lang w:eastAsia="ko-KR"/>
        </w:rPr>
        <w:t>, **Flutter 3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기본값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필수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</w:t>
      </w:r>
      <w:r>
        <w:rPr>
          <w:lang w:eastAsia="ko-KR"/>
        </w:rPr>
        <w:t>)**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사용 됨</w:t>
      </w:r>
      <w:proofErr w:type="gramEnd"/>
    </w:p>
    <w:p w:rsidR="00067FEA" w:rsidRDefault="00067FEA" w:rsidP="00067FEA">
      <w:pPr>
        <w:pStyle w:val="a7"/>
        <w:rPr>
          <w:rFonts w:ascii="맑은 고딕" w:eastAsia="맑은 고딕" w:hAnsi="맑은 고딕" w:cs="맑은 고딕"/>
          <w:lang w:eastAsia="ko-KR"/>
        </w:rPr>
      </w:pPr>
    </w:p>
    <w:p w:rsidR="00067FEA" w:rsidRDefault="00067FEA" w:rsidP="00067FEA">
      <w:pPr>
        <w:pStyle w:val="a7"/>
        <w:rPr>
          <w:lang w:eastAsia="ko-KR"/>
        </w:rPr>
      </w:pPr>
      <w:proofErr w:type="gramStart"/>
      <w:r>
        <w:rPr>
          <w:rFonts w:ascii="Segoe UI Symbol" w:hAnsi="Segoe UI Symbol" w:cs="Segoe UI Symbol"/>
          <w:lang w:eastAsia="ko-KR"/>
        </w:rPr>
        <w:t xml:space="preserve">✅ </w:t>
      </w:r>
      <w:r>
        <w:rPr>
          <w:lang w:eastAsia="ko-KR"/>
        </w:rPr>
        <w:t xml:space="preserve"> Null</w:t>
      </w:r>
      <w:proofErr w:type="gramEnd"/>
      <w:r>
        <w:rPr>
          <w:lang w:eastAsia="ko-KR"/>
        </w:rPr>
        <w:t xml:space="preserve"> Safety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>?</w:t>
      </w:r>
    </w:p>
    <w:p w:rsidR="00067FEA" w:rsidRDefault="00067FEA" w:rsidP="00067FEA">
      <w:pPr>
        <w:pStyle w:val="a7"/>
        <w:rPr>
          <w:rStyle w:val="af1"/>
          <w:rFonts w:ascii="맑은 고딕" w:eastAsia="맑은 고딕" w:hAnsi="맑은 고딕" w:cs="맑은 고딕"/>
          <w:lang w:eastAsia="ko-KR"/>
        </w:rPr>
      </w:pPr>
      <w:r>
        <w:rPr>
          <w:rStyle w:val="af1"/>
          <w:lang w:eastAsia="ko-KR"/>
        </w:rPr>
        <w:t xml:space="preserve">null </w:t>
      </w:r>
      <w:r w:rsidRPr="00067FEA">
        <w:rPr>
          <w:rStyle w:val="af1"/>
          <w:rFonts w:ascii="맑은 고딕" w:eastAsia="맑은 고딕" w:hAnsi="맑은 고딕" w:cs="맑은 고딕" w:hint="eastAsia"/>
          <w:lang w:eastAsia="ko-KR"/>
        </w:rPr>
        <w:t>오류를</w:t>
      </w:r>
      <w:r>
        <w:rPr>
          <w:rStyle w:val="af1"/>
          <w:lang w:eastAsia="ko-KR"/>
        </w:rPr>
        <w:t xml:space="preserve"> </w:t>
      </w:r>
      <w:r w:rsidRPr="00067FEA">
        <w:rPr>
          <w:rStyle w:val="af1"/>
          <w:rFonts w:ascii="맑은 고딕" w:eastAsia="맑은 고딕" w:hAnsi="맑은 고딕" w:cs="맑은 고딕" w:hint="eastAsia"/>
          <w:lang w:eastAsia="ko-KR"/>
        </w:rPr>
        <w:t>방지하기</w:t>
      </w:r>
      <w:r>
        <w:rPr>
          <w:rStyle w:val="af1"/>
          <w:lang w:eastAsia="ko-KR"/>
        </w:rPr>
        <w:t xml:space="preserve"> </w:t>
      </w:r>
      <w:r w:rsidRPr="00067FEA">
        <w:rPr>
          <w:rStyle w:val="af1"/>
          <w:rFonts w:ascii="맑은 고딕" w:eastAsia="맑은 고딕" w:hAnsi="맑은 고딕" w:cs="맑은 고딕" w:hint="eastAsia"/>
          <w:lang w:eastAsia="ko-KR"/>
        </w:rPr>
        <w:t>위한</w:t>
      </w:r>
      <w:r>
        <w:rPr>
          <w:rStyle w:val="af1"/>
          <w:lang w:eastAsia="ko-KR"/>
        </w:rPr>
        <w:t xml:space="preserve"> </w:t>
      </w:r>
      <w:r w:rsidRPr="00067FEA">
        <w:rPr>
          <w:rStyle w:val="af1"/>
          <w:rFonts w:ascii="맑은 고딕" w:eastAsia="맑은 고딕" w:hAnsi="맑은 고딕" w:cs="맑은 고딕" w:hint="eastAsia"/>
          <w:lang w:eastAsia="ko-KR"/>
        </w:rPr>
        <w:t>시스템</w:t>
      </w:r>
    </w:p>
    <w:p w:rsidR="00067FEA" w:rsidRDefault="00067FEA" w:rsidP="00067FEA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개발자가</w:t>
      </w:r>
      <w:r>
        <w:rPr>
          <w:lang w:eastAsia="ko-KR"/>
        </w:rPr>
        <w:t xml:space="preserve"> **"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변수는</w:t>
      </w:r>
      <w:r>
        <w:rPr>
          <w:lang w:eastAsia="ko-KR"/>
        </w:rPr>
        <w:t xml:space="preserve"> null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/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"**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명시</w:t>
      </w:r>
      <w:r>
        <w:rPr>
          <w:rFonts w:ascii="맑은 고딕" w:eastAsia="맑은 고딕" w:hAnsi="맑은 고딕" w:cs="맑은 고딕" w:hint="eastAsia"/>
          <w:lang w:eastAsia="ko-KR"/>
        </w:rPr>
        <w:t>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강제함</w:t>
      </w:r>
    </w:p>
    <w:p w:rsidR="00067FEA" w:rsidRPr="00067FEA" w:rsidRDefault="00067FEA" w:rsidP="00067FEA">
      <w:pPr>
        <w:pStyle w:val="a7"/>
        <w:rPr>
          <w:rFonts w:ascii="맑은 고딕" w:eastAsia="맑은 고딕" w:hAnsi="맑은 고딕" w:cs="맑은 고딕"/>
          <w:lang w:eastAsia="ko-KR"/>
        </w:rPr>
      </w:pPr>
      <w:r>
        <w:rPr>
          <w:rStyle w:val="af1"/>
          <w:rFonts w:ascii="맑은 고딕" w:eastAsia="맑은 고딕" w:hAnsi="맑은 고딕" w:cs="맑은 고딕" w:hint="eastAsia"/>
          <w:lang w:eastAsia="ko-KR"/>
        </w:rPr>
        <w:t>컴파일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단계에서</w:t>
      </w:r>
      <w:r>
        <w:rPr>
          <w:rStyle w:val="af1"/>
          <w:lang w:eastAsia="ko-KR"/>
        </w:rPr>
        <w:t xml:space="preserve"> null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관련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오류를</w:t>
      </w:r>
      <w:r>
        <w:rPr>
          <w:rStyle w:val="af1"/>
          <w:lang w:eastAsia="ko-KR"/>
        </w:rPr>
        <w:t xml:space="preserve"> </w:t>
      </w:r>
      <w:r w:rsidR="00870924">
        <w:rPr>
          <w:rStyle w:val="af1"/>
          <w:rFonts w:ascii="맑은 고딕" w:eastAsia="맑은 고딕" w:hAnsi="맑은 고딕" w:cs="맑은 고딕" w:hint="eastAsia"/>
          <w:lang w:eastAsia="ko-KR"/>
        </w:rPr>
        <w:t>체크</w:t>
      </w:r>
      <w:r w:rsidR="00870924">
        <w:rPr>
          <w:rFonts w:ascii="맑은 고딕" w:eastAsia="맑은 고딕" w:hAnsi="맑은 고딕" w:cs="맑은 고딕" w:hint="eastAsia"/>
          <w:lang w:eastAsia="ko-KR"/>
        </w:rPr>
        <w:t xml:space="preserve">해서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미리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방지</w:t>
      </w:r>
    </w:p>
    <w:p w:rsidR="00067FEA" w:rsidRPr="00067FEA" w:rsidRDefault="00067FEA" w:rsidP="00067FEA">
      <w:pPr>
        <w:pStyle w:val="a7"/>
        <w:rPr>
          <w:rFonts w:eastAsia="맑은 고딕"/>
          <w:lang w:eastAsia="ko-KR"/>
        </w:rPr>
      </w:pPr>
    </w:p>
    <w:p w:rsidR="00067FEA" w:rsidRDefault="00067FEA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1. Null Safety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개념</w:t>
      </w:r>
    </w:p>
    <w:p w:rsidR="00067FEA" w:rsidRDefault="00067FEA" w:rsidP="00067FEA">
      <w:pPr>
        <w:pStyle w:val="a7"/>
        <w:rPr>
          <w:lang w:eastAsia="ko-KR"/>
        </w:rPr>
      </w:pPr>
      <w:r>
        <w:rPr>
          <w:rStyle w:val="af1"/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변수는</w:t>
      </w:r>
      <w:r>
        <w:rPr>
          <w:rStyle w:val="af1"/>
          <w:lang w:eastAsia="ko-KR"/>
        </w:rPr>
        <w:t xml:space="preserve"> null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을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허용하지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않음</w:t>
      </w:r>
    </w:p>
    <w:p w:rsidR="00067FEA" w:rsidRDefault="00067FEA" w:rsidP="00067FEA">
      <w:pPr>
        <w:pStyle w:val="a7"/>
        <w:rPr>
          <w:rStyle w:val="HTML0"/>
          <w:lang w:eastAsia="ko-KR"/>
        </w:rPr>
      </w:pPr>
      <w:r>
        <w:rPr>
          <w:rStyle w:val="HTML0"/>
          <w:lang w:eastAsia="ko-KR"/>
        </w:rPr>
        <w:t>int a = 10;   // 가능</w:t>
      </w:r>
    </w:p>
    <w:p w:rsidR="00067FEA" w:rsidRDefault="00067FEA" w:rsidP="00067FEA">
      <w:pPr>
        <w:pStyle w:val="a7"/>
        <w:rPr>
          <w:rStyle w:val="HTML0"/>
          <w:lang w:eastAsia="ko-KR"/>
        </w:rPr>
      </w:pPr>
      <w:r>
        <w:rPr>
          <w:rStyle w:val="HTML0"/>
          <w:lang w:eastAsia="ko-KR"/>
        </w:rPr>
        <w:t>int b = null; // 오류 발생</w:t>
      </w:r>
    </w:p>
    <w:p w:rsidR="00067FEA" w:rsidRDefault="00067FEA" w:rsidP="00067FEA">
      <w:pPr>
        <w:pStyle w:val="a7"/>
        <w:rPr>
          <w:lang w:eastAsia="ko-KR"/>
        </w:rPr>
      </w:pPr>
      <w:r>
        <w:rPr>
          <w:rStyle w:val="af1"/>
          <w:lang w:eastAsia="ko-KR"/>
        </w:rPr>
        <w:t>null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을</w:t>
      </w:r>
      <w:r>
        <w:rPr>
          <w:rStyle w:val="af1"/>
          <w:lang w:eastAsia="ko-KR"/>
        </w:rPr>
        <w:t xml:space="preserve"> </w:t>
      </w:r>
      <w:proofErr w:type="gramStart"/>
      <w:r>
        <w:rPr>
          <w:rStyle w:val="af1"/>
          <w:rFonts w:ascii="맑은 고딕" w:eastAsia="맑은 고딕" w:hAnsi="맑은 고딕" w:cs="맑은 고딕" w:hint="eastAsia"/>
          <w:lang w:eastAsia="ko-KR"/>
        </w:rPr>
        <w:t>허용하려면</w:t>
      </w:r>
      <w:r>
        <w:rPr>
          <w:rStyle w:val="af1"/>
          <w:lang w:eastAsia="ko-KR"/>
        </w:rPr>
        <w:t xml:space="preserve"> </w:t>
      </w:r>
      <w:r>
        <w:rPr>
          <w:rStyle w:val="HTML0"/>
          <w:b/>
          <w:bCs/>
          <w:lang w:eastAsia="ko-KR"/>
        </w:rPr>
        <w:t>?</w:t>
      </w:r>
      <w:proofErr w:type="spellStart"/>
      <w:r>
        <w:rPr>
          <w:rStyle w:val="af1"/>
          <w:rFonts w:ascii="맑은 고딕" w:eastAsia="맑은 고딕" w:hAnsi="맑은 고딕" w:cs="맑은 고딕" w:hint="eastAsia"/>
          <w:lang w:eastAsia="ko-KR"/>
        </w:rPr>
        <w:t>를</w:t>
      </w:r>
      <w:proofErr w:type="spellEnd"/>
      <w:proofErr w:type="gramEnd"/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붙여야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함</w:t>
      </w:r>
    </w:p>
    <w:p w:rsidR="00067FEA" w:rsidRDefault="00067FEA" w:rsidP="00067FEA">
      <w:pPr>
        <w:pStyle w:val="a7"/>
        <w:rPr>
          <w:rStyle w:val="HTML0"/>
          <w:lang w:eastAsia="ko-KR"/>
        </w:rPr>
      </w:pPr>
      <w:r>
        <w:rPr>
          <w:rStyle w:val="HTML0"/>
          <w:lang w:eastAsia="ko-KR"/>
        </w:rPr>
        <w:t>int? c = null; // 가능</w:t>
      </w:r>
    </w:p>
    <w:p w:rsidR="0016013F" w:rsidRDefault="0016013F" w:rsidP="00067FEA">
      <w:pPr>
        <w:pStyle w:val="a7"/>
        <w:rPr>
          <w:rStyle w:val="HTML0"/>
          <w:lang w:eastAsia="ko-KR"/>
        </w:rPr>
      </w:pPr>
    </w:p>
    <w:p w:rsidR="0016013F" w:rsidRDefault="0016013F" w:rsidP="0016013F">
      <w:pPr>
        <w:pStyle w:val="a7"/>
        <w:rPr>
          <w:rFonts w:ascii="Segoe UI Symbol" w:hAnsi="Segoe UI Symbol" w:cs="Segoe UI Symbol"/>
          <w:lang w:eastAsia="ko-KR"/>
        </w:rPr>
      </w:pPr>
    </w:p>
    <w:p w:rsidR="0016013F" w:rsidRDefault="0016013F" w:rsidP="0016013F">
      <w:pPr>
        <w:pStyle w:val="a7"/>
        <w:rPr>
          <w:rFonts w:ascii="Segoe UI Symbol" w:hAnsi="Segoe UI Symbol" w:cs="Segoe UI Symbol"/>
          <w:lang w:eastAsia="ko-KR"/>
        </w:rPr>
      </w:pPr>
    </w:p>
    <w:p w:rsidR="0016013F" w:rsidRDefault="0016013F" w:rsidP="0016013F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2.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</w:t>
      </w:r>
    </w:p>
    <w:p w:rsidR="0016013F" w:rsidRDefault="0016013F" w:rsidP="00067FEA">
      <w:pPr>
        <w:pStyle w:val="a7"/>
        <w:rPr>
          <w:rStyle w:val="HTML0"/>
          <w:lang w:eastAsia="ko-KR"/>
        </w:rPr>
      </w:pPr>
    </w:p>
    <w:p w:rsidR="00067FEA" w:rsidRDefault="0016013F" w:rsidP="00067FEA">
      <w:pPr>
        <w:pStyle w:val="a7"/>
      </w:pPr>
      <w:r w:rsidRPr="0016013F">
        <w:rPr>
          <w:noProof/>
        </w:rPr>
        <w:drawing>
          <wp:inline distT="0" distB="0" distL="0" distR="0" wp14:anchorId="6512B4A0" wp14:editId="2CC9BE7C">
            <wp:extent cx="5486400" cy="27787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EA" w:rsidRDefault="00067FEA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16013F" w:rsidRDefault="0016013F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16013F" w:rsidRDefault="0016013F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067FEA" w:rsidRDefault="00067FEA" w:rsidP="00067FEA">
      <w:pPr>
        <w:pStyle w:val="a7"/>
      </w:pPr>
      <w:r>
        <w:rPr>
          <w:rFonts w:ascii="Segoe UI Symbol" w:hAnsi="Segoe UI Symbol" w:cs="Segoe UI Symbol"/>
          <w:lang w:eastAsia="ko-KR"/>
        </w:rPr>
        <w:lastRenderedPageBreak/>
        <w:t>📌</w:t>
      </w:r>
      <w:r>
        <w:rPr>
          <w:lang w:eastAsia="ko-KR"/>
        </w:rPr>
        <w:t xml:space="preserve"> </w:t>
      </w:r>
      <w:r>
        <w:rPr>
          <w:rStyle w:val="HTML0"/>
          <w:lang w:eastAsia="ko-KR"/>
        </w:rPr>
        <w:t>?</w:t>
      </w:r>
      <w:r>
        <w:rPr>
          <w:lang w:eastAsia="ko-KR"/>
        </w:rPr>
        <w:t xml:space="preserve"> </w:t>
      </w:r>
      <w:r>
        <w:t xml:space="preserve">(nullable type </w:t>
      </w:r>
      <w:proofErr w:type="spellStart"/>
      <w:r>
        <w:rPr>
          <w:rFonts w:ascii="맑은 고딕" w:eastAsia="맑은 고딕" w:hAnsi="맑은 고딕" w:cs="맑은 고딕" w:hint="eastAsia"/>
        </w:rPr>
        <w:t>선언</w:t>
      </w:r>
      <w:proofErr w:type="spellEnd"/>
      <w:r>
        <w:t>)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String? name = null;</w:t>
      </w:r>
    </w:p>
    <w:p w:rsidR="00067FEA" w:rsidRDefault="00067FEA" w:rsidP="00067FEA">
      <w:pPr>
        <w:pStyle w:val="a7"/>
        <w:rPr>
          <w:rFonts w:ascii="Segoe UI Symbol" w:hAnsi="Segoe UI Symbol" w:cs="Segoe UI Symbol"/>
        </w:rPr>
      </w:pPr>
    </w:p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📌</w:t>
      </w:r>
      <w:r>
        <w:rPr>
          <w:lang w:eastAsia="ko-KR"/>
        </w:rPr>
        <w:t xml:space="preserve"> </w:t>
      </w:r>
      <w:r>
        <w:rPr>
          <w:rStyle w:val="HTML0"/>
          <w:lang w:eastAsia="ko-KR"/>
        </w:rPr>
        <w:t>!</w:t>
      </w:r>
      <w:r>
        <w:rPr>
          <w:lang w:eastAsia="ko-KR"/>
        </w:rPr>
        <w:t xml:space="preserve"> (non-null </w:t>
      </w:r>
      <w:r>
        <w:rPr>
          <w:rFonts w:ascii="맑은 고딕" w:eastAsia="맑은 고딕" w:hAnsi="맑은 고딕" w:cs="맑은 고딕" w:hint="eastAsia"/>
          <w:lang w:eastAsia="ko-KR"/>
        </w:rPr>
        <w:t>단언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</w:t>
      </w:r>
      <w:r>
        <w:rPr>
          <w:lang w:eastAsia="ko-KR"/>
        </w:rPr>
        <w:t>)</w:t>
      </w:r>
    </w:p>
    <w:p w:rsidR="00067FEA" w:rsidRDefault="00067FEA" w:rsidP="00067FEA">
      <w:pPr>
        <w:pStyle w:val="a7"/>
      </w:pPr>
      <w:r>
        <w:t>"</w:t>
      </w:r>
      <w:proofErr w:type="spellStart"/>
      <w:r>
        <w:rPr>
          <w:rFonts w:ascii="맑은 고딕" w:eastAsia="맑은 고딕" w:hAnsi="맑은 고딕" w:cs="맑은 고딕" w:hint="eastAsia"/>
        </w:rPr>
        <w:t>절대</w:t>
      </w:r>
      <w:proofErr w:type="spellEnd"/>
      <w:r>
        <w:t xml:space="preserve"> null </w:t>
      </w:r>
      <w:proofErr w:type="spellStart"/>
      <w:r>
        <w:rPr>
          <w:rFonts w:ascii="맑은 고딕" w:eastAsia="맑은 고딕" w:hAnsi="맑은 고딕" w:cs="맑은 고딕" w:hint="eastAsia"/>
        </w:rPr>
        <w:t>아님</w:t>
      </w:r>
      <w:r>
        <w:t>"</w:t>
      </w:r>
      <w:r>
        <w:rPr>
          <w:rFonts w:ascii="맑은 고딕" w:eastAsia="맑은 고딕" w:hAnsi="맑은 고딕" w:cs="맑은 고딕" w:hint="eastAsia"/>
        </w:rPr>
        <w:t>을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보장할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사용</w:t>
      </w:r>
      <w:proofErr w:type="spellEnd"/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String? name;</w:t>
      </w:r>
    </w:p>
    <w:p w:rsidR="00067FEA" w:rsidRDefault="00067FEA" w:rsidP="00067FEA">
      <w:pPr>
        <w:pStyle w:val="a7"/>
        <w:rPr>
          <w:rStyle w:val="HTML0"/>
          <w:lang w:eastAsia="ko-KR"/>
        </w:rPr>
      </w:pPr>
      <w:r>
        <w:rPr>
          <w:rStyle w:val="HTML0"/>
          <w:lang w:eastAsia="ko-KR"/>
        </w:rPr>
        <w:t>print(name!); // 런타임 오류 가능성 있음</w:t>
      </w:r>
    </w:p>
    <w:p w:rsidR="00067FEA" w:rsidRDefault="00067FEA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📌</w:t>
      </w:r>
      <w:r>
        <w:rPr>
          <w:lang w:eastAsia="ko-KR"/>
        </w:rPr>
        <w:t xml:space="preserve"> </w:t>
      </w:r>
      <w:r>
        <w:rPr>
          <w:rStyle w:val="HTML0"/>
          <w:lang w:eastAsia="ko-KR"/>
        </w:rPr>
        <w:t>??</w:t>
      </w:r>
      <w:r>
        <w:rPr>
          <w:lang w:eastAsia="ko-KR"/>
        </w:rPr>
        <w:t xml:space="preserve"> (null </w:t>
      </w:r>
      <w:r>
        <w:rPr>
          <w:rFonts w:ascii="맑은 고딕" w:eastAsia="맑은 고딕" w:hAnsi="맑은 고딕" w:cs="맑은 고딕" w:hint="eastAsia"/>
          <w:lang w:eastAsia="ko-KR"/>
        </w:rPr>
        <w:t>병합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</w:t>
      </w:r>
      <w:r>
        <w:rPr>
          <w:lang w:eastAsia="ko-KR"/>
        </w:rPr>
        <w:t>)</w:t>
      </w:r>
    </w:p>
    <w:p w:rsidR="00067FEA" w:rsidRDefault="00067FEA" w:rsidP="00067FEA">
      <w:pPr>
        <w:pStyle w:val="a7"/>
        <w:rPr>
          <w:lang w:eastAsia="ko-KR"/>
        </w:rPr>
      </w:pPr>
      <w:r>
        <w:rPr>
          <w:lang w:eastAsia="ko-KR"/>
        </w:rPr>
        <w:t>null</w:t>
      </w:r>
      <w:r>
        <w:rPr>
          <w:rFonts w:ascii="맑은 고딕" w:eastAsia="맑은 고딕" w:hAnsi="맑은 고딕" w:cs="맑은 고딕" w:hint="eastAsia"/>
          <w:lang w:eastAsia="ko-KR"/>
        </w:rPr>
        <w:t>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기본값을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String? name;</w:t>
      </w:r>
    </w:p>
    <w:p w:rsidR="00067FEA" w:rsidRDefault="00067FEA" w:rsidP="00067FEA">
      <w:pPr>
        <w:pStyle w:val="a7"/>
        <w:rPr>
          <w:rStyle w:val="HTML0"/>
        </w:rPr>
      </w:pPr>
      <w:proofErr w:type="gramStart"/>
      <w:r>
        <w:rPr>
          <w:rStyle w:val="HTML0"/>
        </w:rPr>
        <w:t>print(name ??</w:t>
      </w:r>
      <w:proofErr w:type="gramEnd"/>
      <w:r>
        <w:rPr>
          <w:rStyle w:val="HTML0"/>
        </w:rPr>
        <w:t xml:space="preserve"> '</w:t>
      </w:r>
      <w:proofErr w:type="spellStart"/>
      <w:r>
        <w:rPr>
          <w:rStyle w:val="HTML0"/>
        </w:rPr>
        <w:t>익명</w:t>
      </w:r>
      <w:proofErr w:type="spellEnd"/>
      <w:r>
        <w:rPr>
          <w:rStyle w:val="HTML0"/>
        </w:rPr>
        <w:t>');</w:t>
      </w:r>
    </w:p>
    <w:p w:rsidR="00067FEA" w:rsidRDefault="00067FEA" w:rsidP="00067FEA">
      <w:pPr>
        <w:pStyle w:val="a7"/>
        <w:rPr>
          <w:rFonts w:ascii="Segoe UI Symbol" w:hAnsi="Segoe UI Symbol" w:cs="Segoe UI Symbol"/>
        </w:rPr>
      </w:pPr>
    </w:p>
    <w:p w:rsidR="00067FEA" w:rsidRDefault="00067FEA" w:rsidP="00067FEA">
      <w:pPr>
        <w:pStyle w:val="a7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HTML0"/>
        </w:rPr>
        <w:t>?.</w:t>
      </w:r>
      <w:r>
        <w:t xml:space="preserve"> (null-aware </w:t>
      </w:r>
      <w:proofErr w:type="spellStart"/>
      <w:r>
        <w:rPr>
          <w:rFonts w:ascii="맑은 고딕" w:eastAsia="맑은 고딕" w:hAnsi="맑은 고딕" w:cs="맑은 고딕" w:hint="eastAsia"/>
        </w:rPr>
        <w:t>접근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연산자</w:t>
      </w:r>
      <w:proofErr w:type="spellEnd"/>
      <w:r>
        <w:t>)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String? name;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print(</w:t>
      </w:r>
      <w:proofErr w:type="spellStart"/>
      <w:r>
        <w:rPr>
          <w:rStyle w:val="HTML0"/>
        </w:rPr>
        <w:t>name</w:t>
      </w:r>
      <w:proofErr w:type="gramStart"/>
      <w:r>
        <w:rPr>
          <w:rStyle w:val="HTML0"/>
        </w:rPr>
        <w:t>?.length</w:t>
      </w:r>
      <w:proofErr w:type="spellEnd"/>
      <w:proofErr w:type="gramEnd"/>
      <w:r>
        <w:rPr>
          <w:rStyle w:val="HTML0"/>
        </w:rPr>
        <w:t xml:space="preserve">); // </w:t>
      </w:r>
      <w:proofErr w:type="spellStart"/>
      <w:r>
        <w:rPr>
          <w:rStyle w:val="HTML0"/>
        </w:rPr>
        <w:t>name이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null이면</w:t>
      </w:r>
      <w:proofErr w:type="spellEnd"/>
      <w:r>
        <w:rPr>
          <w:rStyle w:val="HTML0"/>
        </w:rPr>
        <w:t xml:space="preserve"> null </w:t>
      </w:r>
      <w:proofErr w:type="spellStart"/>
      <w:r>
        <w:rPr>
          <w:rStyle w:val="HTML0"/>
        </w:rPr>
        <w:t>반환</w:t>
      </w:r>
      <w:proofErr w:type="spellEnd"/>
    </w:p>
    <w:p w:rsidR="00067FEA" w:rsidRDefault="00067FEA" w:rsidP="00067FEA">
      <w:pPr>
        <w:pStyle w:val="a7"/>
      </w:pPr>
    </w:p>
    <w:p w:rsidR="00067FEA" w:rsidRDefault="00067FEA" w:rsidP="00067FEA">
      <w:pPr>
        <w:pStyle w:val="a7"/>
        <w:rPr>
          <w:rFonts w:ascii="Segoe UI Symbol" w:hAnsi="Segoe UI Symbol" w:cs="Segoe UI Symbol"/>
        </w:rPr>
      </w:pPr>
    </w:p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3. </w:t>
      </w:r>
      <w:r>
        <w:rPr>
          <w:rStyle w:val="HTML0"/>
          <w:lang w:eastAsia="ko-KR"/>
        </w:rPr>
        <w:t>late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키워드</w:t>
      </w:r>
    </w:p>
    <w:p w:rsidR="00067FEA" w:rsidRDefault="00067FEA" w:rsidP="00067FEA">
      <w:pPr>
        <w:pStyle w:val="a7"/>
        <w:rPr>
          <w:lang w:eastAsia="ko-KR"/>
        </w:rPr>
      </w:pPr>
      <w:r>
        <w:rPr>
          <w:rStyle w:val="af1"/>
          <w:rFonts w:ascii="맑은 고딕" w:eastAsia="맑은 고딕" w:hAnsi="맑은 고딕" w:cs="맑은 고딕" w:hint="eastAsia"/>
          <w:lang w:eastAsia="ko-KR"/>
        </w:rPr>
        <w:t>나중에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초기화할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변수를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선언할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때</w:t>
      </w:r>
      <w:r>
        <w:rPr>
          <w:rStyle w:val="af1"/>
          <w:lang w:eastAsia="ko-KR"/>
        </w:rPr>
        <w:t xml:space="preserve"> </w:t>
      </w:r>
      <w:r>
        <w:rPr>
          <w:rStyle w:val="af1"/>
          <w:rFonts w:ascii="맑은 고딕" w:eastAsia="맑은 고딕" w:hAnsi="맑은 고딕" w:cs="맑은 고딕" w:hint="eastAsia"/>
          <w:lang w:eastAsia="ko-KR"/>
        </w:rPr>
        <w:t>사용</w:t>
      </w:r>
    </w:p>
    <w:p w:rsidR="00067FEA" w:rsidRDefault="00067FEA" w:rsidP="00067FEA">
      <w:pPr>
        <w:pStyle w:val="a7"/>
        <w:rPr>
          <w:lang w:eastAsia="ko-KR"/>
        </w:rPr>
      </w:pPr>
      <w:r>
        <w:rPr>
          <w:lang w:eastAsia="ko-KR"/>
        </w:rPr>
        <w:t>null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late String title;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 xml:space="preserve">title = "Flutter"; // </w:t>
      </w:r>
      <w:proofErr w:type="spellStart"/>
      <w:r>
        <w:rPr>
          <w:rStyle w:val="HTML0"/>
        </w:rPr>
        <w:t>나중에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초기화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가능</w:t>
      </w:r>
      <w:proofErr w:type="spellEnd"/>
    </w:p>
    <w:p w:rsidR="00067FEA" w:rsidRDefault="00067FEA" w:rsidP="00067FEA">
      <w:pPr>
        <w:pStyle w:val="a7"/>
      </w:pPr>
    </w:p>
    <w:p w:rsidR="00067FEA" w:rsidRDefault="00067FEA" w:rsidP="00067FEA">
      <w:pPr>
        <w:pStyle w:val="a7"/>
      </w:pPr>
      <w:r>
        <w:rPr>
          <w:rFonts w:ascii="Segoe UI Symbol" w:hAnsi="Segoe UI Symbol" w:cs="Segoe UI Symbol"/>
        </w:rPr>
        <w:t>✅</w:t>
      </w:r>
      <w:r>
        <w:t xml:space="preserve"> 4. null </w:t>
      </w:r>
      <w:r>
        <w:rPr>
          <w:rFonts w:ascii="맑은 고딕" w:eastAsia="맑은 고딕" w:hAnsi="맑은 고딕" w:cs="맑은 고딕" w:hint="eastAsia"/>
        </w:rPr>
        <w:t>값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처리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예시</w:t>
      </w:r>
      <w:proofErr w:type="spellEnd"/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int? age;</w:t>
      </w:r>
    </w:p>
    <w:p w:rsidR="00067FEA" w:rsidRDefault="00067FEA" w:rsidP="00067FEA">
      <w:pPr>
        <w:pStyle w:val="a7"/>
        <w:rPr>
          <w:rStyle w:val="HTML0"/>
        </w:rPr>
      </w:pPr>
      <w:proofErr w:type="gramStart"/>
      <w:r>
        <w:rPr>
          <w:rStyle w:val="HTML0"/>
        </w:rPr>
        <w:t>print(age ??</w:t>
      </w:r>
      <w:proofErr w:type="gramEnd"/>
      <w:r>
        <w:rPr>
          <w:rStyle w:val="HTML0"/>
        </w:rPr>
        <w:t xml:space="preserve"> </w:t>
      </w:r>
      <w:proofErr w:type="gramStart"/>
      <w:r>
        <w:rPr>
          <w:rStyle w:val="HTML0"/>
        </w:rPr>
        <w:t>0);  /</w:t>
      </w:r>
      <w:proofErr w:type="gramEnd"/>
      <w:r>
        <w:rPr>
          <w:rStyle w:val="HTML0"/>
        </w:rPr>
        <w:t xml:space="preserve">/ </w:t>
      </w:r>
      <w:proofErr w:type="spellStart"/>
      <w:r>
        <w:rPr>
          <w:rStyle w:val="HTML0"/>
        </w:rPr>
        <w:t>age가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null이면</w:t>
      </w:r>
      <w:proofErr w:type="spellEnd"/>
      <w:r>
        <w:rPr>
          <w:rStyle w:val="HTML0"/>
        </w:rPr>
        <w:t xml:space="preserve"> 0 </w:t>
      </w:r>
      <w:proofErr w:type="spellStart"/>
      <w:r>
        <w:rPr>
          <w:rStyle w:val="HTML0"/>
        </w:rPr>
        <w:t>출력</w:t>
      </w:r>
      <w:proofErr w:type="spellEnd"/>
    </w:p>
    <w:p w:rsidR="00067FEA" w:rsidRDefault="00067FEA" w:rsidP="00067FEA">
      <w:pPr>
        <w:pStyle w:val="a7"/>
        <w:rPr>
          <w:rStyle w:val="HTML0"/>
        </w:rPr>
      </w:pP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String? text;</w:t>
      </w:r>
    </w:p>
    <w:p w:rsidR="00067FEA" w:rsidRDefault="00067FEA" w:rsidP="00067FEA">
      <w:pPr>
        <w:pStyle w:val="a7"/>
        <w:rPr>
          <w:rStyle w:val="HTML0"/>
        </w:rPr>
      </w:pPr>
      <w:proofErr w:type="gramStart"/>
      <w:r>
        <w:rPr>
          <w:rStyle w:val="HTML0"/>
        </w:rPr>
        <w:t>print(text?.</w:t>
      </w:r>
      <w:proofErr w:type="spellStart"/>
      <w:r>
        <w:rPr>
          <w:rStyle w:val="HTML0"/>
        </w:rPr>
        <w:t>toUpperCase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));</w:t>
      </w:r>
    </w:p>
    <w:p w:rsidR="00067FEA" w:rsidRDefault="00067FEA" w:rsidP="00067FEA">
      <w:pPr>
        <w:pStyle w:val="a7"/>
      </w:pPr>
    </w:p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5. Nullable </w:t>
      </w:r>
      <w:r>
        <w:rPr>
          <w:rFonts w:ascii="맑은 고딕" w:eastAsia="맑은 고딕" w:hAnsi="맑은 고딕" w:cs="맑은 고딕" w:hint="eastAsia"/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28"/>
      </w:tblGrid>
      <w:tr w:rsidR="00067FEA" w:rsidTr="00067F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  <w:rPr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타입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  <w:rPr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  <w:proofErr w:type="spellEnd"/>
          </w:p>
        </w:tc>
      </w:tr>
      <w:tr w:rsidR="00067FEA" w:rsidTr="00067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rPr>
                <w:rStyle w:val="HTML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t xml:space="preserve">null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불가</w:t>
            </w:r>
            <w:proofErr w:type="spellEnd"/>
          </w:p>
        </w:tc>
      </w:tr>
      <w:tr w:rsidR="00067FEA" w:rsidTr="00067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rPr>
                <w:rStyle w:val="HTML0"/>
              </w:rPr>
              <w:t>int?</w:t>
            </w:r>
          </w:p>
        </w:tc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t xml:space="preserve">null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허용</w:t>
            </w:r>
            <w:proofErr w:type="spellEnd"/>
          </w:p>
        </w:tc>
      </w:tr>
      <w:tr w:rsidR="00067FEA" w:rsidTr="00067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rPr>
                <w:rStyle w:val="HTML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t xml:space="preserve">null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불가</w:t>
            </w:r>
            <w:proofErr w:type="spellEnd"/>
          </w:p>
        </w:tc>
      </w:tr>
      <w:tr w:rsidR="00067FEA" w:rsidTr="00067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rPr>
                <w:rStyle w:val="HTML0"/>
              </w:rPr>
              <w:t>String?</w:t>
            </w:r>
          </w:p>
        </w:tc>
        <w:tc>
          <w:tcPr>
            <w:tcW w:w="0" w:type="auto"/>
            <w:vAlign w:val="center"/>
            <w:hideMark/>
          </w:tcPr>
          <w:p w:rsidR="00067FEA" w:rsidRDefault="00067FEA" w:rsidP="00067FEA">
            <w:pPr>
              <w:pStyle w:val="a7"/>
            </w:pPr>
            <w:r>
              <w:t xml:space="preserve">null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허용</w:t>
            </w:r>
            <w:proofErr w:type="spellEnd"/>
          </w:p>
        </w:tc>
      </w:tr>
    </w:tbl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lastRenderedPageBreak/>
        <w:t>✅</w:t>
      </w:r>
      <w:r>
        <w:rPr>
          <w:lang w:eastAsia="ko-KR"/>
        </w:rPr>
        <w:t xml:space="preserve"> 6. Null Safety </w:t>
      </w:r>
      <w:r>
        <w:rPr>
          <w:rFonts w:ascii="맑은 고딕" w:eastAsia="맑은 고딕" w:hAnsi="맑은 고딕" w:cs="맑은 고딕" w:hint="eastAsia"/>
          <w:lang w:eastAsia="ko-KR"/>
        </w:rPr>
        <w:t>장점</w:t>
      </w:r>
    </w:p>
    <w:p w:rsidR="00067FEA" w:rsidRDefault="00067FEA" w:rsidP="00067FEA">
      <w:pPr>
        <w:pStyle w:val="a7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감소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</w:t>
      </w:r>
      <w:r>
        <w:rPr>
          <w:lang w:eastAsia="ko-KR"/>
        </w:rPr>
        <w:t>)</w:t>
      </w:r>
    </w:p>
    <w:p w:rsidR="00067FEA" w:rsidRDefault="00067FEA" w:rsidP="00067FEA">
      <w:pPr>
        <w:pStyle w:val="a7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</w:p>
    <w:p w:rsidR="00067FEA" w:rsidRDefault="00067FEA" w:rsidP="00067FEA">
      <w:pPr>
        <w:pStyle w:val="a7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가독성과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유지보수성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향상</w:t>
      </w:r>
    </w:p>
    <w:p w:rsidR="00067FEA" w:rsidRDefault="00067FEA" w:rsidP="00067FEA">
      <w:pPr>
        <w:pStyle w:val="a7"/>
        <w:rPr>
          <w:lang w:eastAsia="ko-KR"/>
        </w:rPr>
      </w:pPr>
    </w:p>
    <w:p w:rsidR="00067FEA" w:rsidRDefault="00067FEA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067FEA" w:rsidRDefault="00067FEA" w:rsidP="00067FEA">
      <w:pPr>
        <w:pStyle w:val="a7"/>
      </w:pPr>
      <w:r>
        <w:rPr>
          <w:rFonts w:ascii="Segoe UI Symbol" w:hAnsi="Segoe UI Symbol" w:cs="Segoe UI Symbol"/>
        </w:rPr>
        <w:t>✅</w:t>
      </w:r>
      <w:r>
        <w:t xml:space="preserve"> 7. Null Safety </w:t>
      </w:r>
      <w:proofErr w:type="spellStart"/>
      <w:r>
        <w:rPr>
          <w:rFonts w:ascii="맑은 고딕" w:eastAsia="맑은 고딕" w:hAnsi="맑은 고딕" w:cs="맑은 고딕" w:hint="eastAsia"/>
        </w:rPr>
        <w:t>적용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조건</w:t>
      </w:r>
      <w:proofErr w:type="spellEnd"/>
      <w:r>
        <w:t xml:space="preserve"> (Flutter 3)</w:t>
      </w:r>
    </w:p>
    <w:p w:rsidR="00067FEA" w:rsidRDefault="00067FEA" w:rsidP="00067FEA">
      <w:pPr>
        <w:pStyle w:val="a7"/>
      </w:pPr>
      <w:r>
        <w:t xml:space="preserve">Dart </w:t>
      </w:r>
      <w:proofErr w:type="spellStart"/>
      <w:r>
        <w:t>SDK</w:t>
      </w:r>
      <w:r>
        <w:rPr>
          <w:rFonts w:ascii="맑은 고딕" w:eastAsia="맑은 고딕" w:hAnsi="맑은 고딕" w:cs="맑은 고딕" w:hint="eastAsia"/>
        </w:rPr>
        <w:t>가</w:t>
      </w:r>
      <w:proofErr w:type="spellEnd"/>
      <w:r>
        <w:t xml:space="preserve"> 2.12 </w:t>
      </w:r>
      <w:proofErr w:type="spellStart"/>
      <w:r>
        <w:rPr>
          <w:rFonts w:ascii="맑은 고딕" w:eastAsia="맑은 고딕" w:hAnsi="맑은 고딕" w:cs="맑은 고딕" w:hint="eastAsia"/>
        </w:rPr>
        <w:t>이상</w:t>
      </w:r>
      <w:proofErr w:type="spellEnd"/>
      <w:r>
        <w:t xml:space="preserve"> (</w:t>
      </w:r>
      <w:r>
        <w:rPr>
          <w:rStyle w:val="HTML0"/>
        </w:rPr>
        <w:t>"</w:t>
      </w:r>
      <w:proofErr w:type="spellStart"/>
      <w:r>
        <w:rPr>
          <w:rStyle w:val="HTML0"/>
        </w:rPr>
        <w:t>sdk</w:t>
      </w:r>
      <w:proofErr w:type="spellEnd"/>
      <w:r>
        <w:rPr>
          <w:rStyle w:val="HTML0"/>
        </w:rPr>
        <w:t>": "&gt;=2.12.0 &lt;3.0.0"</w:t>
      </w:r>
      <w:r>
        <w:t>)</w:t>
      </w:r>
    </w:p>
    <w:p w:rsidR="00067FEA" w:rsidRDefault="00067FEA" w:rsidP="00067FEA">
      <w:pPr>
        <w:pStyle w:val="a7"/>
      </w:pPr>
      <w:r>
        <w:t xml:space="preserve">null safety </w:t>
      </w:r>
      <w:proofErr w:type="spellStart"/>
      <w:r>
        <w:rPr>
          <w:rFonts w:ascii="맑은 고딕" w:eastAsia="맑은 고딕" w:hAnsi="맑은 고딕" w:cs="맑은 고딕" w:hint="eastAsia"/>
        </w:rPr>
        <w:t>기반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패키지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사용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필요</w:t>
      </w:r>
      <w:proofErr w:type="spellEnd"/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>environment:</w:t>
      </w:r>
    </w:p>
    <w:p w:rsidR="00067FEA" w:rsidRDefault="00067FEA" w:rsidP="00067FEA">
      <w:pPr>
        <w:pStyle w:val="a7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sdk</w:t>
      </w:r>
      <w:proofErr w:type="spellEnd"/>
      <w:r>
        <w:rPr>
          <w:rStyle w:val="HTML0"/>
        </w:rPr>
        <w:t>: "&gt;=2.12.0 &lt;3.0.0"</w:t>
      </w:r>
    </w:p>
    <w:p w:rsidR="00067FEA" w:rsidRDefault="00067FEA" w:rsidP="00067FEA">
      <w:pPr>
        <w:pStyle w:val="a7"/>
      </w:pPr>
    </w:p>
    <w:p w:rsidR="00067FEA" w:rsidRDefault="00067FEA" w:rsidP="00067FEA">
      <w:pPr>
        <w:pStyle w:val="a7"/>
        <w:rPr>
          <w:rFonts w:ascii="Segoe UI Symbol" w:hAnsi="Segoe UI Symbol" w:cs="Segoe UI Symbol"/>
          <w:lang w:eastAsia="ko-KR"/>
        </w:rPr>
      </w:pPr>
    </w:p>
    <w:p w:rsidR="00067FEA" w:rsidRDefault="00067FEA" w:rsidP="00067FEA">
      <w:pPr>
        <w:pStyle w:val="a7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✅</w:t>
      </w:r>
      <w:r>
        <w:rPr>
          <w:lang w:eastAsia="ko-KR"/>
        </w:rPr>
        <w:t xml:space="preserve"> 8. </w:t>
      </w:r>
      <w:r>
        <w:rPr>
          <w:rFonts w:ascii="맑은 고딕" w:eastAsia="맑은 고딕" w:hAnsi="맑은 고딕" w:cs="맑은 고딕" w:hint="eastAsia"/>
          <w:lang w:eastAsia="ko-KR"/>
        </w:rPr>
        <w:t>마이그레이션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명령어</w:t>
      </w:r>
    </w:p>
    <w:p w:rsidR="00067FEA" w:rsidRDefault="00067FEA" w:rsidP="00067FEA">
      <w:pPr>
        <w:pStyle w:val="a7"/>
      </w:pPr>
      <w:proofErr w:type="spellStart"/>
      <w:r>
        <w:rPr>
          <w:rFonts w:ascii="맑은 고딕" w:eastAsia="맑은 고딕" w:hAnsi="맑은 고딕" w:cs="맑은 고딕" w:hint="eastAsia"/>
        </w:rPr>
        <w:t>기존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프로젝트를</w:t>
      </w:r>
      <w:proofErr w:type="spellEnd"/>
      <w:r>
        <w:t xml:space="preserve"> null-</w:t>
      </w:r>
      <w:proofErr w:type="spellStart"/>
      <w:r>
        <w:t>safe</w:t>
      </w:r>
      <w:r>
        <w:rPr>
          <w:rFonts w:ascii="맑은 고딕" w:eastAsia="맑은 고딕" w:hAnsi="맑은 고딕" w:cs="맑은 고딕" w:hint="eastAsia"/>
        </w:rPr>
        <w:t>하게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바꾸려면</w:t>
      </w:r>
      <w:proofErr w:type="spellEnd"/>
      <w:r>
        <w:t>:</w:t>
      </w:r>
    </w:p>
    <w:p w:rsidR="00067FEA" w:rsidRPr="00067FEA" w:rsidRDefault="00067FEA" w:rsidP="00067FEA">
      <w:pPr>
        <w:pStyle w:val="a7"/>
        <w:rPr>
          <w:rFonts w:ascii="굴림체" w:eastAsia="굴림체" w:hAnsi="굴림체" w:cs="굴림체"/>
          <w:sz w:val="24"/>
          <w:szCs w:val="24"/>
        </w:rPr>
      </w:pPr>
      <w:r>
        <w:rPr>
          <w:rStyle w:val="HTML0"/>
        </w:rPr>
        <w:t xml:space="preserve">dart </w:t>
      </w:r>
      <w:proofErr w:type="gramStart"/>
      <w:r>
        <w:rPr>
          <w:rStyle w:val="HTML0"/>
        </w:rPr>
        <w:t>migrate</w:t>
      </w:r>
      <w:proofErr w:type="gramEnd"/>
    </w:p>
    <w:sectPr w:rsidR="00067FEA" w:rsidRPr="00067FEA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78DF" w:rsidRDefault="001A78DF" w:rsidP="00FD309B">
      <w:pPr>
        <w:spacing w:after="0" w:line="240" w:lineRule="auto"/>
      </w:pPr>
      <w:r>
        <w:separator/>
      </w:r>
    </w:p>
  </w:endnote>
  <w:endnote w:type="continuationSeparator" w:id="0">
    <w:p w:rsidR="001A78DF" w:rsidRDefault="001A78DF" w:rsidP="00FD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215043"/>
      <w:docPartObj>
        <w:docPartGallery w:val="Page Numbers (Bottom of Page)"/>
        <w:docPartUnique/>
      </w:docPartObj>
    </w:sdtPr>
    <w:sdtContent>
      <w:p w:rsidR="007F01FA" w:rsidRDefault="007F01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7F01FA" w:rsidRDefault="007F01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78DF" w:rsidRDefault="001A78DF" w:rsidP="00FD309B">
      <w:pPr>
        <w:spacing w:after="0" w:line="240" w:lineRule="auto"/>
      </w:pPr>
      <w:r>
        <w:separator/>
      </w:r>
    </w:p>
  </w:footnote>
  <w:footnote w:type="continuationSeparator" w:id="0">
    <w:p w:rsidR="001A78DF" w:rsidRDefault="001A78DF" w:rsidP="00FD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8E4B64"/>
    <w:multiLevelType w:val="multilevel"/>
    <w:tmpl w:val="FB7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C2161"/>
    <w:multiLevelType w:val="multilevel"/>
    <w:tmpl w:val="6A3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B14B2"/>
    <w:multiLevelType w:val="multilevel"/>
    <w:tmpl w:val="701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1201B"/>
    <w:multiLevelType w:val="multilevel"/>
    <w:tmpl w:val="BC5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2721"/>
    <w:multiLevelType w:val="multilevel"/>
    <w:tmpl w:val="C9D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54E7B"/>
    <w:multiLevelType w:val="multilevel"/>
    <w:tmpl w:val="064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15D87"/>
    <w:multiLevelType w:val="multilevel"/>
    <w:tmpl w:val="926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0187"/>
    <w:multiLevelType w:val="hybridMultilevel"/>
    <w:tmpl w:val="88C0C2F4"/>
    <w:lvl w:ilvl="0" w:tplc="3D4ACC8A">
      <w:start w:val="4"/>
      <w:numFmt w:val="bullet"/>
      <w:lvlText w:val="-"/>
      <w:lvlJc w:val="left"/>
      <w:pPr>
        <w:ind w:left="800" w:hanging="360"/>
      </w:pPr>
      <w:rPr>
        <w:rFonts w:ascii="MS Mincho" w:eastAsia="MS Mincho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BCA41C2"/>
    <w:multiLevelType w:val="hybridMultilevel"/>
    <w:tmpl w:val="64E05AC0"/>
    <w:lvl w:ilvl="0" w:tplc="9ED855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57277E"/>
    <w:multiLevelType w:val="multilevel"/>
    <w:tmpl w:val="ADF4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86935"/>
    <w:multiLevelType w:val="multilevel"/>
    <w:tmpl w:val="BA8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F0643"/>
    <w:multiLevelType w:val="multilevel"/>
    <w:tmpl w:val="E22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4489B"/>
    <w:multiLevelType w:val="multilevel"/>
    <w:tmpl w:val="712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764E9"/>
    <w:multiLevelType w:val="multilevel"/>
    <w:tmpl w:val="133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616D2"/>
    <w:multiLevelType w:val="hybridMultilevel"/>
    <w:tmpl w:val="65CA662E"/>
    <w:lvl w:ilvl="0" w:tplc="8B887748">
      <w:start w:val="4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7253F74"/>
    <w:multiLevelType w:val="multilevel"/>
    <w:tmpl w:val="12BA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D96519"/>
    <w:multiLevelType w:val="multilevel"/>
    <w:tmpl w:val="72A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65A2C"/>
    <w:multiLevelType w:val="hybridMultilevel"/>
    <w:tmpl w:val="8FA671E2"/>
    <w:lvl w:ilvl="0" w:tplc="8CDA067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DEE5E38"/>
    <w:multiLevelType w:val="multilevel"/>
    <w:tmpl w:val="CB00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307D9"/>
    <w:multiLevelType w:val="multilevel"/>
    <w:tmpl w:val="90C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0154D"/>
    <w:multiLevelType w:val="multilevel"/>
    <w:tmpl w:val="9DE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962B8"/>
    <w:multiLevelType w:val="multilevel"/>
    <w:tmpl w:val="E1A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601A8"/>
    <w:multiLevelType w:val="multilevel"/>
    <w:tmpl w:val="4E6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C1081"/>
    <w:multiLevelType w:val="multilevel"/>
    <w:tmpl w:val="9AD0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14B5E"/>
    <w:multiLevelType w:val="multilevel"/>
    <w:tmpl w:val="DBC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A9089A"/>
    <w:multiLevelType w:val="hybridMultilevel"/>
    <w:tmpl w:val="D9866D88"/>
    <w:lvl w:ilvl="0" w:tplc="D862CF30">
      <w:start w:val="4"/>
      <w:numFmt w:val="bullet"/>
      <w:lvlText w:val="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8D6013"/>
    <w:multiLevelType w:val="multilevel"/>
    <w:tmpl w:val="111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47361"/>
    <w:multiLevelType w:val="multilevel"/>
    <w:tmpl w:val="362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4F218E"/>
    <w:multiLevelType w:val="multilevel"/>
    <w:tmpl w:val="08B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6434F"/>
    <w:multiLevelType w:val="multilevel"/>
    <w:tmpl w:val="CE4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160FC"/>
    <w:multiLevelType w:val="hybridMultilevel"/>
    <w:tmpl w:val="1FCA0062"/>
    <w:lvl w:ilvl="0" w:tplc="3132C3E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9942144">
    <w:abstractNumId w:val="5"/>
  </w:num>
  <w:num w:numId="2" w16cid:durableId="676076931">
    <w:abstractNumId w:val="3"/>
  </w:num>
  <w:num w:numId="3" w16cid:durableId="822115990">
    <w:abstractNumId w:val="2"/>
  </w:num>
  <w:num w:numId="4" w16cid:durableId="261374354">
    <w:abstractNumId w:val="4"/>
  </w:num>
  <w:num w:numId="5" w16cid:durableId="764688093">
    <w:abstractNumId w:val="1"/>
  </w:num>
  <w:num w:numId="6" w16cid:durableId="858857202">
    <w:abstractNumId w:val="0"/>
  </w:num>
  <w:num w:numId="7" w16cid:durableId="1676346963">
    <w:abstractNumId w:val="27"/>
  </w:num>
  <w:num w:numId="8" w16cid:durableId="1242376545">
    <w:abstractNumId w:val="35"/>
  </w:num>
  <w:num w:numId="9" w16cid:durableId="1499033740">
    <w:abstractNumId w:val="25"/>
  </w:num>
  <w:num w:numId="10" w16cid:durableId="1833444816">
    <w:abstractNumId w:val="9"/>
  </w:num>
  <w:num w:numId="11" w16cid:durableId="314115493">
    <w:abstractNumId w:val="11"/>
  </w:num>
  <w:num w:numId="12" w16cid:durableId="811753286">
    <w:abstractNumId w:val="26"/>
  </w:num>
  <w:num w:numId="13" w16cid:durableId="1807745534">
    <w:abstractNumId w:val="24"/>
  </w:num>
  <w:num w:numId="14" w16cid:durableId="518160084">
    <w:abstractNumId w:val="17"/>
  </w:num>
  <w:num w:numId="15" w16cid:durableId="139227723">
    <w:abstractNumId w:val="16"/>
  </w:num>
  <w:num w:numId="16" w16cid:durableId="1080059444">
    <w:abstractNumId w:val="22"/>
  </w:num>
  <w:num w:numId="17" w16cid:durableId="810057508">
    <w:abstractNumId w:val="34"/>
  </w:num>
  <w:num w:numId="18" w16cid:durableId="523446407">
    <w:abstractNumId w:val="15"/>
  </w:num>
  <w:num w:numId="19" w16cid:durableId="1799494762">
    <w:abstractNumId w:val="10"/>
  </w:num>
  <w:num w:numId="20" w16cid:durableId="1609391611">
    <w:abstractNumId w:val="29"/>
  </w:num>
  <w:num w:numId="21" w16cid:durableId="308479357">
    <w:abstractNumId w:val="8"/>
  </w:num>
  <w:num w:numId="22" w16cid:durableId="76948865">
    <w:abstractNumId w:val="6"/>
  </w:num>
  <w:num w:numId="23" w16cid:durableId="893127130">
    <w:abstractNumId w:val="7"/>
  </w:num>
  <w:num w:numId="24" w16cid:durableId="1059281065">
    <w:abstractNumId w:val="12"/>
  </w:num>
  <w:num w:numId="25" w16cid:durableId="1882858594">
    <w:abstractNumId w:val="32"/>
  </w:num>
  <w:num w:numId="26" w16cid:durableId="773476312">
    <w:abstractNumId w:val="19"/>
  </w:num>
  <w:num w:numId="27" w16cid:durableId="1267539171">
    <w:abstractNumId w:val="18"/>
  </w:num>
  <w:num w:numId="28" w16cid:durableId="1091583210">
    <w:abstractNumId w:val="28"/>
  </w:num>
  <w:num w:numId="29" w16cid:durableId="2079015393">
    <w:abstractNumId w:val="30"/>
  </w:num>
  <w:num w:numId="30" w16cid:durableId="1053232966">
    <w:abstractNumId w:val="33"/>
  </w:num>
  <w:num w:numId="31" w16cid:durableId="1531068008">
    <w:abstractNumId w:val="14"/>
  </w:num>
  <w:num w:numId="32" w16cid:durableId="2061202307">
    <w:abstractNumId w:val="23"/>
  </w:num>
  <w:num w:numId="33" w16cid:durableId="1726105468">
    <w:abstractNumId w:val="36"/>
  </w:num>
  <w:num w:numId="34" w16cid:durableId="599725240">
    <w:abstractNumId w:val="21"/>
  </w:num>
  <w:num w:numId="35" w16cid:durableId="722103473">
    <w:abstractNumId w:val="13"/>
  </w:num>
  <w:num w:numId="36" w16cid:durableId="604075104">
    <w:abstractNumId w:val="20"/>
  </w:num>
  <w:num w:numId="37" w16cid:durableId="1169562274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FEA"/>
    <w:rsid w:val="000D7EAE"/>
    <w:rsid w:val="0015074B"/>
    <w:rsid w:val="00154AF7"/>
    <w:rsid w:val="0016013F"/>
    <w:rsid w:val="001A78DF"/>
    <w:rsid w:val="001B4200"/>
    <w:rsid w:val="00274A82"/>
    <w:rsid w:val="0029639D"/>
    <w:rsid w:val="002A0490"/>
    <w:rsid w:val="003039AE"/>
    <w:rsid w:val="00326F90"/>
    <w:rsid w:val="003639F6"/>
    <w:rsid w:val="0039305C"/>
    <w:rsid w:val="004352C1"/>
    <w:rsid w:val="00514FB1"/>
    <w:rsid w:val="00515C27"/>
    <w:rsid w:val="00530F39"/>
    <w:rsid w:val="0053672B"/>
    <w:rsid w:val="00543AC8"/>
    <w:rsid w:val="005B6128"/>
    <w:rsid w:val="005D5850"/>
    <w:rsid w:val="00622717"/>
    <w:rsid w:val="0066387C"/>
    <w:rsid w:val="00681F96"/>
    <w:rsid w:val="00686DA6"/>
    <w:rsid w:val="006F5931"/>
    <w:rsid w:val="00730544"/>
    <w:rsid w:val="007B0EDE"/>
    <w:rsid w:val="007B2B06"/>
    <w:rsid w:val="007F01FA"/>
    <w:rsid w:val="00870924"/>
    <w:rsid w:val="008841B5"/>
    <w:rsid w:val="00884E78"/>
    <w:rsid w:val="00A46004"/>
    <w:rsid w:val="00A61AF5"/>
    <w:rsid w:val="00A66271"/>
    <w:rsid w:val="00AA1D8D"/>
    <w:rsid w:val="00AD3764"/>
    <w:rsid w:val="00B06D6E"/>
    <w:rsid w:val="00B35DF0"/>
    <w:rsid w:val="00B47730"/>
    <w:rsid w:val="00C1675A"/>
    <w:rsid w:val="00C42DF6"/>
    <w:rsid w:val="00C61E99"/>
    <w:rsid w:val="00C915F8"/>
    <w:rsid w:val="00CB0664"/>
    <w:rsid w:val="00CC1390"/>
    <w:rsid w:val="00D0574B"/>
    <w:rsid w:val="00D12D31"/>
    <w:rsid w:val="00D96789"/>
    <w:rsid w:val="00DF1694"/>
    <w:rsid w:val="00E35AF7"/>
    <w:rsid w:val="00E9606A"/>
    <w:rsid w:val="00EE6E79"/>
    <w:rsid w:val="00F064AE"/>
    <w:rsid w:val="00F26D5F"/>
    <w:rsid w:val="00F31728"/>
    <w:rsid w:val="00F939C0"/>
    <w:rsid w:val="00FB1CA8"/>
    <w:rsid w:val="00FC133A"/>
    <w:rsid w:val="00FC3B8F"/>
    <w:rsid w:val="00FC693F"/>
    <w:rsid w:val="00F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  <w15:docId w15:val="{20119191-AA54-4A97-96EC-AD619A68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Char"/>
    <w:uiPriority w:val="99"/>
    <w:unhideWhenUsed/>
    <w:rsid w:val="005B6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2"/>
    <w:link w:val="HTML"/>
    <w:uiPriority w:val="99"/>
    <w:rsid w:val="005B6128"/>
    <w:rPr>
      <w:rFonts w:ascii="굴림체" w:eastAsia="굴림체" w:hAnsi="굴림체" w:cs="굴림체"/>
      <w:sz w:val="24"/>
      <w:szCs w:val="24"/>
      <w:lang w:eastAsia="ko-KR"/>
    </w:rPr>
  </w:style>
  <w:style w:type="character" w:styleId="HTML0">
    <w:name w:val="HTML Code"/>
    <w:basedOn w:val="a2"/>
    <w:uiPriority w:val="99"/>
    <w:semiHidden/>
    <w:unhideWhenUsed/>
    <w:rsid w:val="005B6128"/>
    <w:rPr>
      <w:rFonts w:ascii="굴림체" w:eastAsia="굴림체" w:hAnsi="굴림체" w:cs="굴림체"/>
      <w:sz w:val="24"/>
      <w:szCs w:val="24"/>
    </w:rPr>
  </w:style>
  <w:style w:type="paragraph" w:styleId="aff1">
    <w:name w:val="Normal (Web)"/>
    <w:basedOn w:val="a1"/>
    <w:uiPriority w:val="99"/>
    <w:unhideWhenUsed/>
    <w:rsid w:val="003039A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F4C53-EDAA-441C-9558-B3455B76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2272</Words>
  <Characters>12954</Characters>
  <Application>Microsoft Office Word</Application>
  <DocSecurity>0</DocSecurity>
  <Lines>107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38</cp:revision>
  <cp:lastPrinted>2025-04-19T15:55:00Z</cp:lastPrinted>
  <dcterms:created xsi:type="dcterms:W3CDTF">2013-12-23T23:15:00Z</dcterms:created>
  <dcterms:modified xsi:type="dcterms:W3CDTF">2025-04-19T16:03:00Z</dcterms:modified>
  <cp:category/>
</cp:coreProperties>
</file>