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A7E2F" w:rsidRPr="00AA7E2F" w:rsidRDefault="00000000" w:rsidP="00AA7E2F">
      <w:pPr>
        <w:pStyle w:val="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앱프로그래밍응용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중간고사</w:t>
      </w:r>
      <w:r>
        <w:rPr>
          <w:lang w:eastAsia="ko-KR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모의고사</w:t>
      </w:r>
      <w:r>
        <w:rPr>
          <w:lang w:eastAsia="ko-KR"/>
        </w:rPr>
        <w:t xml:space="preserve"> </w:t>
      </w:r>
      <w:r w:rsidR="00AA7E2F">
        <w:rPr>
          <w:rFonts w:eastAsia="맑은 고딕" w:hint="eastAsia"/>
          <w:lang w:eastAsia="ko-KR"/>
        </w:rPr>
        <w:t xml:space="preserve"> 3</w:t>
      </w:r>
      <w:proofErr w:type="gramEnd"/>
      <w:r w:rsidR="00DA031A">
        <w:rPr>
          <w:rFonts w:eastAsia="맑은 고딕" w:hint="eastAsia"/>
          <w:lang w:eastAsia="ko-KR"/>
        </w:rPr>
        <w:t>회차</w:t>
      </w:r>
    </w:p>
    <w:p w:rsidR="00AA7E2F" w:rsidRPr="00AA7E2F" w:rsidRDefault="00AA7E2F" w:rsidP="00AA7E2F">
      <w:pPr>
        <w:rPr>
          <w:rFonts w:eastAsia="맑은 고딕" w:hint="eastAsia"/>
          <w:lang w:eastAsia="ko-KR"/>
        </w:rPr>
      </w:pP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## </w:t>
      </w:r>
      <w:r>
        <w:rPr>
          <w:rFonts w:ascii="Segoe UI Emoji" w:hAnsi="Segoe UI Emoji" w:cs="Segoe UI Emoji"/>
          <w:lang w:eastAsia="ko-KR"/>
        </w:rPr>
        <w:t>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문제지</w:t>
      </w:r>
      <w:r>
        <w:rPr>
          <w:lang w:eastAsia="ko-KR"/>
        </w:rPr>
        <w:t xml:space="preserve"> (1~30</w:t>
      </w:r>
      <w:r>
        <w:rPr>
          <w:rFonts w:ascii="맑은 고딕" w:eastAsia="맑은 고딕" w:hAnsi="맑은 고딕" w:cs="맑은 고딕" w:hint="eastAsia"/>
          <w:lang w:eastAsia="ko-KR"/>
        </w:rPr>
        <w:t>번</w:t>
      </w:r>
      <w:r>
        <w:rPr>
          <w:lang w:eastAsia="ko-KR"/>
        </w:rPr>
        <w:t>)</w:t>
      </w:r>
    </w:p>
    <w:p w:rsidR="00AA7E2F" w:rsidRDefault="00AA7E2F" w:rsidP="00AA7E2F">
      <w:pPr>
        <w:rPr>
          <w:lang w:eastAsia="ko-KR"/>
        </w:rPr>
      </w:pP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1. </w:t>
      </w:r>
      <w:r>
        <w:rPr>
          <w:rFonts w:ascii="맑은 고딕" w:eastAsia="맑은 고딕" w:hAnsi="맑은 고딕" w:cs="맑은 고딕" w:hint="eastAsia"/>
          <w:lang w:eastAsia="ko-KR"/>
        </w:rPr>
        <w:t>다음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Cross-platform </w:t>
      </w:r>
      <w:r>
        <w:rPr>
          <w:rFonts w:ascii="맑은 고딕" w:eastAsia="맑은 고딕" w:hAnsi="맑은 고딕" w:cs="맑은 고딕" w:hint="eastAsia"/>
          <w:lang w:eastAsia="ko-KR"/>
        </w:rPr>
        <w:t>방식의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옳은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 xml:space="preserve">?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A. </w:t>
      </w:r>
      <w:r>
        <w:rPr>
          <w:rFonts w:ascii="맑은 고딕" w:eastAsia="맑은 고딕" w:hAnsi="맑은 고딕" w:cs="맑은 고딕" w:hint="eastAsia"/>
          <w:lang w:eastAsia="ko-KR"/>
        </w:rPr>
        <w:t>플랫폼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작성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B. </w:t>
      </w:r>
      <w:r>
        <w:rPr>
          <w:rFonts w:ascii="맑은 고딕" w:eastAsia="맑은 고딕" w:hAnsi="맑은 고딕" w:cs="맑은 고딕" w:hint="eastAsia"/>
          <w:lang w:eastAsia="ko-KR"/>
        </w:rPr>
        <w:t>하드웨어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의존성이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높음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C. </w:t>
      </w:r>
      <w:r>
        <w:rPr>
          <w:rFonts w:ascii="맑은 고딕" w:eastAsia="맑은 고딕" w:hAnsi="맑은 고딕" w:cs="맑은 고딕" w:hint="eastAsia"/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플랫폼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D. UI </w:t>
      </w:r>
      <w:r>
        <w:rPr>
          <w:rFonts w:ascii="맑은 고딕" w:eastAsia="맑은 고딕" w:hAnsi="맑은 고딕" w:cs="맑은 고딕" w:hint="eastAsia"/>
          <w:lang w:eastAsia="ko-KR"/>
        </w:rPr>
        <w:t>일관성이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부족함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>2. Flutter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올바른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설명은</w:t>
      </w:r>
      <w:r>
        <w:rPr>
          <w:lang w:eastAsia="ko-KR"/>
        </w:rPr>
        <w:t xml:space="preserve">?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>- A. Hot Reload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지원하지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B. </w:t>
      </w:r>
      <w:r>
        <w:rPr>
          <w:rFonts w:ascii="맑은 고딕" w:eastAsia="맑은 고딕" w:hAnsi="맑은 고딕" w:cs="맑은 고딕" w:hint="eastAsia"/>
          <w:lang w:eastAsia="ko-KR"/>
        </w:rPr>
        <w:t>안드로이드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도구이다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C. Dart </w:t>
      </w:r>
      <w:r>
        <w:rPr>
          <w:rFonts w:ascii="맑은 고딕" w:eastAsia="맑은 고딕" w:hAnsi="맑은 고딕" w:cs="맑은 고딕" w:hint="eastAsia"/>
          <w:lang w:eastAsia="ko-KR"/>
        </w:rPr>
        <w:t>언어를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D. </w:t>
      </w:r>
      <w:r>
        <w:rPr>
          <w:rFonts w:ascii="맑은 고딕" w:eastAsia="맑은 고딕" w:hAnsi="맑은 고딕" w:cs="맑은 고딕" w:hint="eastAsia"/>
          <w:lang w:eastAsia="ko-KR"/>
        </w:rPr>
        <w:t>자바스크립트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실행된다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3. Flutter </w:t>
      </w:r>
      <w:r>
        <w:rPr>
          <w:rFonts w:ascii="맑은 고딕" w:eastAsia="맑은 고딕" w:hAnsi="맑은 고딕" w:cs="맑은 고딕" w:hint="eastAsia"/>
          <w:lang w:eastAsia="ko-KR"/>
        </w:rPr>
        <w:t>설치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명령어는</w:t>
      </w:r>
      <w:r>
        <w:rPr>
          <w:lang w:eastAsia="ko-KR"/>
        </w:rPr>
        <w:t xml:space="preserve">?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A. flutter check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B. flutter pub </w:t>
      </w:r>
      <w:proofErr w:type="gramStart"/>
      <w:r>
        <w:rPr>
          <w:lang w:eastAsia="ko-KR"/>
        </w:rPr>
        <w:t>get</w:t>
      </w:r>
      <w:proofErr w:type="gramEnd"/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C. flutter doctor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D. flutter run  </w:t>
      </w:r>
    </w:p>
    <w:p w:rsidR="00AA7E2F" w:rsidRDefault="00AA7E2F" w:rsidP="00AA7E2F">
      <w:pPr>
        <w:rPr>
          <w:lang w:eastAsia="ko-KR"/>
        </w:rPr>
      </w:pP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lastRenderedPageBreak/>
        <w:t>4. Dart</w:t>
      </w:r>
      <w:r>
        <w:rPr>
          <w:rFonts w:ascii="맑은 고딕" w:eastAsia="맑은 고딕" w:hAnsi="맑은 고딕" w:cs="맑은 고딕" w:hint="eastAsia"/>
          <w:lang w:eastAsia="ko-KR"/>
        </w:rPr>
        <w:t>에서</w:t>
      </w:r>
      <w:r>
        <w:rPr>
          <w:lang w:eastAsia="ko-KR"/>
        </w:rPr>
        <w:t xml:space="preserve"> final </w:t>
      </w:r>
      <w:r>
        <w:rPr>
          <w:rFonts w:ascii="맑은 고딕" w:eastAsia="맑은 고딕" w:hAnsi="맑은 고딕" w:cs="맑은 고딕" w:hint="eastAsia"/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특징은</w:t>
      </w:r>
      <w:r>
        <w:rPr>
          <w:lang w:eastAsia="ko-KR"/>
        </w:rPr>
        <w:t xml:space="preserve">?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A. </w:t>
      </w:r>
      <w:r>
        <w:rPr>
          <w:rFonts w:ascii="맑은 고딕" w:eastAsia="맑은 고딕" w:hAnsi="맑은 고딕" w:cs="맑은 고딕" w:hint="eastAsia"/>
          <w:lang w:eastAsia="ko-KR"/>
        </w:rPr>
        <w:t>변경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가능하다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B. </w:t>
      </w:r>
      <w:r>
        <w:rPr>
          <w:rFonts w:ascii="맑은 고딕" w:eastAsia="맑은 고딕" w:hAnsi="맑은 고딕" w:cs="맑은 고딕" w:hint="eastAsia"/>
          <w:lang w:eastAsia="ko-KR"/>
        </w:rPr>
        <w:t>런타임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값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변경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C. </w:t>
      </w:r>
      <w:r>
        <w:rPr>
          <w:rFonts w:ascii="맑은 고딕" w:eastAsia="맑은 고딕" w:hAnsi="맑은 고딕" w:cs="맑은 고딕" w:hint="eastAsia"/>
          <w:lang w:eastAsia="ko-KR"/>
        </w:rPr>
        <w:t>선언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값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재할당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불가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>- D. null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>5. Dart</w:t>
      </w:r>
      <w:r>
        <w:rPr>
          <w:rFonts w:ascii="맑은 고딕" w:eastAsia="맑은 고딕" w:hAnsi="맑은 고딕" w:cs="맑은 고딕" w:hint="eastAsia"/>
          <w:lang w:eastAsia="ko-KR"/>
        </w:rPr>
        <w:t>에서</w:t>
      </w:r>
      <w:r>
        <w:rPr>
          <w:lang w:eastAsia="ko-KR"/>
        </w:rPr>
        <w:t xml:space="preserve"> Set </w:t>
      </w:r>
      <w:r>
        <w:rPr>
          <w:rFonts w:ascii="맑은 고딕" w:eastAsia="맑은 고딕" w:hAnsi="맑은 고딕" w:cs="맑은 고딕" w:hint="eastAsia"/>
          <w:lang w:eastAsia="ko-KR"/>
        </w:rPr>
        <w:t>컬렉션의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특징은</w:t>
      </w:r>
      <w:r>
        <w:rPr>
          <w:lang w:eastAsia="ko-KR"/>
        </w:rPr>
        <w:t xml:space="preserve">?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A. </w:t>
      </w:r>
      <w:r>
        <w:rPr>
          <w:rFonts w:ascii="맑은 고딕" w:eastAsia="맑은 고딕" w:hAnsi="맑은 고딕" w:cs="맑은 고딕" w:hint="eastAsia"/>
          <w:lang w:eastAsia="ko-KR"/>
        </w:rPr>
        <w:t>키</w:t>
      </w:r>
      <w:r>
        <w:rPr>
          <w:lang w:eastAsia="ko-KR"/>
        </w:rPr>
        <w:t>-</w:t>
      </w:r>
      <w:r>
        <w:rPr>
          <w:rFonts w:ascii="맑은 고딕" w:eastAsia="맑은 고딕" w:hAnsi="맑은 고딕" w:cs="맑은 고딕" w:hint="eastAsia"/>
          <w:lang w:eastAsia="ko-KR"/>
        </w:rPr>
        <w:t>값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저장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B. </w:t>
      </w:r>
      <w:r>
        <w:rPr>
          <w:rFonts w:ascii="맑은 고딕" w:eastAsia="맑은 고딕" w:hAnsi="맑은 고딕" w:cs="맑은 고딕" w:hint="eastAsia"/>
          <w:lang w:eastAsia="ko-KR"/>
        </w:rPr>
        <w:t>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유지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C. </w:t>
      </w:r>
      <w:r>
        <w:rPr>
          <w:rFonts w:ascii="맑은 고딕" w:eastAsia="맑은 고딕" w:hAnsi="맑은 고딕" w:cs="맑은 고딕" w:hint="eastAsia"/>
          <w:lang w:eastAsia="ko-KR"/>
        </w:rPr>
        <w:t>중복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허용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D. </w:t>
      </w:r>
      <w:r>
        <w:rPr>
          <w:rFonts w:ascii="맑은 고딕" w:eastAsia="맑은 고딕" w:hAnsi="맑은 고딕" w:cs="맑은 고딕" w:hint="eastAsia"/>
          <w:lang w:eastAsia="ko-KR"/>
        </w:rPr>
        <w:t>중복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허용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6. </w:t>
      </w:r>
      <w:proofErr w:type="spellStart"/>
      <w:proofErr w:type="gramStart"/>
      <w:r>
        <w:rPr>
          <w:lang w:eastAsia="ko-KR"/>
        </w:rPr>
        <w:t>pubspec.yaml</w:t>
      </w:r>
      <w:proofErr w:type="spellEnd"/>
      <w:proofErr w:type="gramEnd"/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옳은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 xml:space="preserve">?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A. UI </w:t>
      </w:r>
      <w:r>
        <w:rPr>
          <w:rFonts w:ascii="맑은 고딕" w:eastAsia="맑은 고딕" w:hAnsi="맑은 고딕" w:cs="맑은 고딕" w:hint="eastAsia"/>
          <w:lang w:eastAsia="ko-KR"/>
        </w:rPr>
        <w:t>구성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B. </w:t>
      </w:r>
      <w:r>
        <w:rPr>
          <w:rFonts w:ascii="맑은 고딕" w:eastAsia="맑은 고딕" w:hAnsi="맑은 고딕" w:cs="맑은 고딕" w:hint="eastAsia"/>
          <w:lang w:eastAsia="ko-KR"/>
        </w:rPr>
        <w:t>변수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C. </w:t>
      </w:r>
      <w:r>
        <w:rPr>
          <w:rFonts w:ascii="맑은 고딕" w:eastAsia="맑은 고딕" w:hAnsi="맑은 고딕" w:cs="맑은 고딕" w:hint="eastAsia"/>
          <w:lang w:eastAsia="ko-KR"/>
        </w:rPr>
        <w:t>패키지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리소스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설정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D. </w:t>
      </w:r>
      <w:r>
        <w:rPr>
          <w:rFonts w:ascii="맑은 고딕" w:eastAsia="맑은 고딕" w:hAnsi="맑은 고딕" w:cs="맑은 고딕" w:hint="eastAsia"/>
          <w:lang w:eastAsia="ko-KR"/>
        </w:rPr>
        <w:t>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제어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7. Column </w:t>
      </w:r>
      <w:r>
        <w:rPr>
          <w:rFonts w:ascii="맑은 고딕" w:eastAsia="맑은 고딕" w:hAnsi="맑은 고딕" w:cs="맑은 고딕" w:hint="eastAsia"/>
          <w:lang w:eastAsia="ko-KR"/>
        </w:rPr>
        <w:t>위젯은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방향으로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배치하는가</w:t>
      </w:r>
      <w:r>
        <w:rPr>
          <w:lang w:eastAsia="ko-KR"/>
        </w:rPr>
        <w:t xml:space="preserve">?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A. </w:t>
      </w:r>
      <w:r>
        <w:rPr>
          <w:rFonts w:ascii="맑은 고딕" w:eastAsia="맑은 고딕" w:hAnsi="맑은 고딕" w:cs="맑은 고딕" w:hint="eastAsia"/>
          <w:lang w:eastAsia="ko-KR"/>
        </w:rPr>
        <w:t>가로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B. </w:t>
      </w:r>
      <w:r>
        <w:rPr>
          <w:rFonts w:ascii="맑은 고딕" w:eastAsia="맑은 고딕" w:hAnsi="맑은 고딕" w:cs="맑은 고딕" w:hint="eastAsia"/>
          <w:lang w:eastAsia="ko-KR"/>
        </w:rPr>
        <w:t>세로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lastRenderedPageBreak/>
        <w:t xml:space="preserve">- C. </w:t>
      </w:r>
      <w:r>
        <w:rPr>
          <w:rFonts w:ascii="맑은 고딕" w:eastAsia="맑은 고딕" w:hAnsi="맑은 고딕" w:cs="맑은 고딕" w:hint="eastAsia"/>
          <w:lang w:eastAsia="ko-KR"/>
        </w:rPr>
        <w:t>겹침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D. </w:t>
      </w:r>
      <w:r>
        <w:rPr>
          <w:rFonts w:ascii="맑은 고딕" w:eastAsia="맑은 고딕" w:hAnsi="맑은 고딕" w:cs="맑은 고딕" w:hint="eastAsia"/>
          <w:lang w:eastAsia="ko-KR"/>
        </w:rPr>
        <w:t>무작위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8. </w:t>
      </w:r>
      <w:proofErr w:type="spellStart"/>
      <w:r>
        <w:rPr>
          <w:lang w:eastAsia="ko-KR"/>
        </w:rPr>
        <w:t>TextField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옳지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 xml:space="preserve">?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A. </w:t>
      </w:r>
      <w:r>
        <w:rPr>
          <w:rFonts w:ascii="맑은 고딕" w:eastAsia="맑은 고딕" w:hAnsi="맑은 고딕" w:cs="맑은 고딕" w:hint="eastAsia"/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받는다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B. </w:t>
      </w:r>
      <w:r>
        <w:rPr>
          <w:rFonts w:ascii="맑은 고딕" w:eastAsia="맑은 고딕" w:hAnsi="맑은 고딕" w:cs="맑은 고딕" w:hint="eastAsia"/>
          <w:lang w:eastAsia="ko-KR"/>
        </w:rPr>
        <w:t>버튼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C. </w:t>
      </w:r>
      <w:r>
        <w:rPr>
          <w:rFonts w:ascii="맑은 고딕" w:eastAsia="맑은 고딕" w:hAnsi="맑은 고딕" w:cs="맑은 고딕" w:hint="eastAsia"/>
          <w:lang w:eastAsia="ko-KR"/>
        </w:rPr>
        <w:t>텍스트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가능하다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D. </w:t>
      </w:r>
      <w:r>
        <w:rPr>
          <w:rFonts w:ascii="맑은 고딕" w:eastAsia="맑은 고딕" w:hAnsi="맑은 고딕" w:cs="맑은 고딕" w:hint="eastAsia"/>
          <w:lang w:eastAsia="ko-KR"/>
        </w:rPr>
        <w:t>이벤트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9. </w:t>
      </w:r>
      <w:proofErr w:type="spellStart"/>
      <w:r>
        <w:rPr>
          <w:lang w:eastAsia="ko-KR"/>
        </w:rPr>
        <w:t>Navigator.pop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기능은</w:t>
      </w:r>
      <w:r>
        <w:rPr>
          <w:lang w:eastAsia="ko-KR"/>
        </w:rPr>
        <w:t xml:space="preserve">?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A. </w:t>
      </w:r>
      <w:r>
        <w:rPr>
          <w:rFonts w:ascii="맑은 고딕" w:eastAsia="맑은 고딕" w:hAnsi="맑은 고딕" w:cs="맑은 고딕" w:hint="eastAsia"/>
          <w:lang w:eastAsia="ko-KR"/>
        </w:rPr>
        <w:t>화면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추가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B. </w:t>
      </w:r>
      <w:r>
        <w:rPr>
          <w:rFonts w:ascii="맑은 고딕" w:eastAsia="맑은 고딕" w:hAnsi="맑은 고딕" w:cs="맑은 고딕" w:hint="eastAsia"/>
          <w:lang w:eastAsia="ko-KR"/>
        </w:rPr>
        <w:t>화면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제거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C. </w:t>
      </w:r>
      <w:r>
        <w:rPr>
          <w:rFonts w:ascii="맑은 고딕" w:eastAsia="맑은 고딕" w:hAnsi="맑은 고딕" w:cs="맑은 고딕" w:hint="eastAsia"/>
          <w:lang w:eastAsia="ko-KR"/>
        </w:rPr>
        <w:t>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실행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D. </w:t>
      </w:r>
      <w:r>
        <w:rPr>
          <w:rFonts w:ascii="맑은 고딕" w:eastAsia="맑은 고딕" w:hAnsi="맑은 고딕" w:cs="맑은 고딕" w:hint="eastAsia"/>
          <w:lang w:eastAsia="ko-KR"/>
        </w:rPr>
        <w:t>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종료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>10. Dart</w:t>
      </w:r>
      <w:r>
        <w:rPr>
          <w:rFonts w:ascii="맑은 고딕" w:eastAsia="맑은 고딕" w:hAnsi="맑은 고딕" w:cs="맑은 고딕"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연산자는</w:t>
      </w:r>
      <w:r>
        <w:rPr>
          <w:lang w:eastAsia="ko-KR"/>
        </w:rPr>
        <w:t xml:space="preserve">?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A. as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B. is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C. </w:t>
      </w:r>
      <w:proofErr w:type="spellStart"/>
      <w:r>
        <w:rPr>
          <w:lang w:eastAsia="ko-KR"/>
        </w:rPr>
        <w:t>typeof</w:t>
      </w:r>
      <w:proofErr w:type="spellEnd"/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D. like  </w:t>
      </w:r>
    </w:p>
    <w:p w:rsidR="00AA7E2F" w:rsidRDefault="00AA7E2F" w:rsidP="00AA7E2F">
      <w:pPr>
        <w:rPr>
          <w:lang w:eastAsia="ko-KR"/>
        </w:rPr>
      </w:pP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>11. Flutter</w:t>
      </w:r>
      <w:r>
        <w:rPr>
          <w:rFonts w:ascii="맑은 고딕" w:eastAsia="맑은 고딕" w:hAnsi="맑은 고딕" w:cs="맑은 고딕" w:hint="eastAsia"/>
          <w:lang w:eastAsia="ko-KR"/>
        </w:rPr>
        <w:t>에서</w:t>
      </w:r>
      <w:r>
        <w:rPr>
          <w:lang w:eastAsia="ko-KR"/>
        </w:rPr>
        <w:t xml:space="preserve"> Hot Reload </w:t>
      </w:r>
      <w:r>
        <w:rPr>
          <w:rFonts w:ascii="맑은 고딕" w:eastAsia="맑은 고딕" w:hAnsi="맑은 고딕" w:cs="맑은 고딕" w:hint="eastAsia"/>
          <w:lang w:eastAsia="ko-KR"/>
        </w:rPr>
        <w:t>기능의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옳은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 xml:space="preserve">?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lastRenderedPageBreak/>
        <w:t xml:space="preserve">- A. </w:t>
      </w:r>
      <w:r>
        <w:rPr>
          <w:rFonts w:ascii="맑은 고딕" w:eastAsia="맑은 고딕" w:hAnsi="맑은 고딕" w:cs="맑은 고딕" w:hint="eastAsia"/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수정할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재실행해야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B. UI </w:t>
      </w:r>
      <w:r>
        <w:rPr>
          <w:rFonts w:ascii="맑은 고딕" w:eastAsia="맑은 고딕" w:hAnsi="맑은 고딕" w:cs="맑은 고딕" w:hint="eastAsia"/>
          <w:lang w:eastAsia="ko-KR"/>
        </w:rPr>
        <w:t>변경을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빠르게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반영할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C. </w:t>
      </w:r>
      <w:r>
        <w:rPr>
          <w:rFonts w:ascii="맑은 고딕" w:eastAsia="맑은 고딕" w:hAnsi="맑은 고딕" w:cs="맑은 고딕" w:hint="eastAsia"/>
          <w:lang w:eastAsia="ko-KR"/>
        </w:rPr>
        <w:t>프로젝트를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빌드한다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D. Flutter </w:t>
      </w:r>
      <w:r>
        <w:rPr>
          <w:rFonts w:ascii="맑은 고딕" w:eastAsia="맑은 고딕" w:hAnsi="맑은 고딕" w:cs="맑은 고딕" w:hint="eastAsia"/>
          <w:lang w:eastAsia="ko-KR"/>
        </w:rPr>
        <w:t>설치를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명령어이다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12. </w:t>
      </w:r>
      <w:r>
        <w:rPr>
          <w:rFonts w:ascii="맑은 고딕" w:eastAsia="맑은 고딕" w:hAnsi="맑은 고딕" w:cs="맑은 고딕" w:hint="eastAsia"/>
          <w:lang w:eastAsia="ko-KR"/>
        </w:rPr>
        <w:t>다음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const </w:t>
      </w:r>
      <w:r>
        <w:rPr>
          <w:rFonts w:ascii="맑은 고딕" w:eastAsia="맑은 고딕" w:hAnsi="맑은 고딕" w:cs="맑은 고딕" w:hint="eastAsia"/>
          <w:lang w:eastAsia="ko-KR"/>
        </w:rPr>
        <w:t>키워드의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옳은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 xml:space="preserve">?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A. </w:t>
      </w:r>
      <w:r>
        <w:rPr>
          <w:rFonts w:ascii="맑은 고딕" w:eastAsia="맑은 고딕" w:hAnsi="맑은 고딕" w:cs="맑은 고딕" w:hint="eastAsia"/>
          <w:lang w:eastAsia="ko-KR"/>
        </w:rPr>
        <w:t>런타임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상수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B. </w:t>
      </w:r>
      <w:r>
        <w:rPr>
          <w:rFonts w:ascii="맑은 고딕" w:eastAsia="맑은 고딕" w:hAnsi="맑은 고딕" w:cs="맑은 고딕" w:hint="eastAsia"/>
          <w:lang w:eastAsia="ko-KR"/>
        </w:rPr>
        <w:t>컴파일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상수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C. </w:t>
      </w:r>
      <w:r>
        <w:rPr>
          <w:rFonts w:ascii="맑은 고딕" w:eastAsia="맑은 고딕" w:hAnsi="맑은 고딕" w:cs="맑은 고딕" w:hint="eastAsia"/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D. </w:t>
      </w:r>
      <w:r>
        <w:rPr>
          <w:rFonts w:ascii="맑은 고딕" w:eastAsia="맑은 고딕" w:hAnsi="맑은 고딕" w:cs="맑은 고딕" w:hint="eastAsia"/>
          <w:lang w:eastAsia="ko-KR"/>
        </w:rPr>
        <w:t>객체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변경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>13. Dart</w:t>
      </w:r>
      <w:r>
        <w:rPr>
          <w:rFonts w:ascii="맑은 고딕" w:eastAsia="맑은 고딕" w:hAnsi="맑은 고딕" w:cs="맑은 고딕" w:hint="eastAsia"/>
          <w:lang w:eastAsia="ko-KR"/>
        </w:rPr>
        <w:t>에서</w:t>
      </w:r>
      <w:r>
        <w:rPr>
          <w:lang w:eastAsia="ko-KR"/>
        </w:rPr>
        <w:t xml:space="preserve"> Set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올바른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선언은</w:t>
      </w:r>
      <w:r>
        <w:rPr>
          <w:lang w:eastAsia="ko-KR"/>
        </w:rPr>
        <w:t xml:space="preserve">?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A. var s = {1, 2, 3};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B. var s = [1, 2, 3];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C. var s = (1, 2, 3);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D. var s = &lt;1, 2, 3&gt;;  </w:t>
      </w:r>
    </w:p>
    <w:p w:rsidR="00AA7E2F" w:rsidRDefault="00AA7E2F" w:rsidP="00AA7E2F">
      <w:pPr>
        <w:rPr>
          <w:lang w:eastAsia="ko-KR"/>
        </w:rPr>
      </w:pP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>14. Dart</w:t>
      </w:r>
      <w:r>
        <w:rPr>
          <w:rFonts w:ascii="맑은 고딕" w:eastAsia="맑은 고딕" w:hAnsi="맑은 고딕" w:cs="맑은 고딕"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상속에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키워드는</w:t>
      </w:r>
      <w:r>
        <w:rPr>
          <w:lang w:eastAsia="ko-KR"/>
        </w:rPr>
        <w:t xml:space="preserve">?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A. </w:t>
      </w:r>
      <w:proofErr w:type="gramStart"/>
      <w:r>
        <w:rPr>
          <w:lang w:eastAsia="ko-KR"/>
        </w:rPr>
        <w:t>inherit</w:t>
      </w:r>
      <w:proofErr w:type="gramEnd"/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B. implements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C. extends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D. super  </w:t>
      </w:r>
    </w:p>
    <w:p w:rsidR="00AA7E2F" w:rsidRDefault="00AA7E2F" w:rsidP="00AA7E2F">
      <w:pPr>
        <w:rPr>
          <w:lang w:eastAsia="ko-KR"/>
        </w:rPr>
      </w:pP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lastRenderedPageBreak/>
        <w:t>15. Dart</w:t>
      </w:r>
      <w:r>
        <w:rPr>
          <w:rFonts w:ascii="맑은 고딕" w:eastAsia="맑은 고딕" w:hAnsi="맑은 고딕" w:cs="맑은 고딕" w:hint="eastAsia"/>
          <w:lang w:eastAsia="ko-KR"/>
        </w:rPr>
        <w:t>에서</w:t>
      </w:r>
      <w:r>
        <w:rPr>
          <w:lang w:eastAsia="ko-KR"/>
        </w:rPr>
        <w:t xml:space="preserve"> nullable </w:t>
      </w:r>
      <w:r>
        <w:rPr>
          <w:rFonts w:ascii="맑은 고딕" w:eastAsia="맑은 고딕" w:hAnsi="맑은 고딕" w:cs="맑은 고딕" w:hint="eastAsia"/>
          <w:lang w:eastAsia="ko-KR"/>
        </w:rPr>
        <w:t>타입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옳은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 xml:space="preserve">?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A. int! x = null;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B. int? x = null;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C. var x: int = null;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D. int x = null;  </w:t>
      </w:r>
    </w:p>
    <w:p w:rsidR="00AA7E2F" w:rsidRDefault="00AA7E2F" w:rsidP="00AA7E2F">
      <w:pPr>
        <w:rPr>
          <w:lang w:eastAsia="ko-KR"/>
        </w:rPr>
      </w:pP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>16. Flutter</w:t>
      </w:r>
      <w:r>
        <w:rPr>
          <w:rFonts w:ascii="맑은 고딕" w:eastAsia="맑은 고딕" w:hAnsi="맑은 고딕" w:cs="맑은 고딕"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함수는</w:t>
      </w:r>
      <w:r>
        <w:rPr>
          <w:lang w:eastAsia="ko-KR"/>
        </w:rPr>
        <w:t xml:space="preserve">?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A. </w:t>
      </w:r>
      <w:proofErr w:type="spellStart"/>
      <w:r>
        <w:rPr>
          <w:lang w:eastAsia="ko-KR"/>
        </w:rPr>
        <w:t>Navigator.push</w:t>
      </w:r>
      <w:proofErr w:type="spellEnd"/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B. </w:t>
      </w:r>
      <w:proofErr w:type="spellStart"/>
      <w:r>
        <w:rPr>
          <w:lang w:eastAsia="ko-KR"/>
        </w:rPr>
        <w:t>Route.pop</w:t>
      </w:r>
      <w:proofErr w:type="spellEnd"/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C. </w:t>
      </w:r>
      <w:proofErr w:type="spellStart"/>
      <w:r>
        <w:rPr>
          <w:lang w:eastAsia="ko-KR"/>
        </w:rPr>
        <w:t>Context.route</w:t>
      </w:r>
      <w:proofErr w:type="spellEnd"/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D. </w:t>
      </w:r>
      <w:proofErr w:type="spellStart"/>
      <w:r>
        <w:rPr>
          <w:lang w:eastAsia="ko-KR"/>
        </w:rPr>
        <w:t>App.move</w:t>
      </w:r>
      <w:proofErr w:type="spellEnd"/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17. Cupertino </w:t>
      </w:r>
      <w:r>
        <w:rPr>
          <w:rFonts w:ascii="맑은 고딕" w:eastAsia="맑은 고딕" w:hAnsi="맑은 고딕" w:cs="맑은 고딕" w:hint="eastAsia"/>
          <w:lang w:eastAsia="ko-KR"/>
        </w:rPr>
        <w:t>디자인은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플랫폼</w:t>
      </w:r>
      <w:r>
        <w:rPr>
          <w:lang w:eastAsia="ko-KR"/>
        </w:rPr>
        <w:t xml:space="preserve"> UI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모방하는가</w:t>
      </w:r>
      <w:r>
        <w:rPr>
          <w:lang w:eastAsia="ko-KR"/>
        </w:rPr>
        <w:t xml:space="preserve">?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A. Android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B. Windows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C. iOS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D. Linux  </w:t>
      </w:r>
    </w:p>
    <w:p w:rsidR="00AA7E2F" w:rsidRDefault="00AA7E2F" w:rsidP="00AA7E2F">
      <w:pPr>
        <w:rPr>
          <w:lang w:eastAsia="ko-KR"/>
        </w:rPr>
      </w:pP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18. Flutter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명령어는</w:t>
      </w:r>
      <w:r>
        <w:rPr>
          <w:lang w:eastAsia="ko-KR"/>
        </w:rPr>
        <w:t xml:space="preserve">?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A. flutter start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B. flutter doctor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C. flutter new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D. flutter create  </w:t>
      </w:r>
    </w:p>
    <w:p w:rsidR="00AA7E2F" w:rsidRDefault="00AA7E2F" w:rsidP="00AA7E2F">
      <w:pPr>
        <w:rPr>
          <w:lang w:eastAsia="ko-KR"/>
        </w:rPr>
      </w:pP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>19. Dart</w:t>
      </w:r>
      <w:r>
        <w:rPr>
          <w:rFonts w:ascii="맑은 고딕" w:eastAsia="맑은 고딕" w:hAnsi="맑은 고딕" w:cs="맑은 고딕"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익명함수를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올바른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형식은</w:t>
      </w:r>
      <w:r>
        <w:rPr>
          <w:lang w:eastAsia="ko-KR"/>
        </w:rPr>
        <w:t xml:space="preserve">?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lastRenderedPageBreak/>
        <w:t xml:space="preserve">- A. def(x) =&gt; x * 2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B. (x) </w:t>
      </w:r>
      <w:proofErr w:type="gramStart"/>
      <w:r>
        <w:rPr>
          <w:lang w:eastAsia="ko-KR"/>
        </w:rPr>
        <w:t>{ return</w:t>
      </w:r>
      <w:proofErr w:type="gramEnd"/>
      <w:r>
        <w:rPr>
          <w:lang w:eastAsia="ko-KR"/>
        </w:rPr>
        <w:t xml:space="preserve"> x * 2</w:t>
      </w:r>
      <w:proofErr w:type="gramStart"/>
      <w:r>
        <w:rPr>
          <w:lang w:eastAsia="ko-KR"/>
        </w:rPr>
        <w:t>; }</w:t>
      </w:r>
      <w:proofErr w:type="gramEnd"/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C. function(x) x * 2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D. x =&gt; return x * 2;  </w:t>
      </w:r>
    </w:p>
    <w:p w:rsidR="00AA7E2F" w:rsidRDefault="00AA7E2F" w:rsidP="00AA7E2F">
      <w:pPr>
        <w:rPr>
          <w:lang w:eastAsia="ko-KR"/>
        </w:rPr>
      </w:pP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>20. Flutter</w:t>
      </w:r>
      <w:r>
        <w:rPr>
          <w:rFonts w:ascii="맑은 고딕" w:eastAsia="맑은 고딕" w:hAnsi="맑은 고딕" w:cs="맑은 고딕"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테마나</w:t>
      </w:r>
      <w:r>
        <w:rPr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라우트를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설정하는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최상위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위젯은</w:t>
      </w:r>
      <w:r>
        <w:rPr>
          <w:lang w:eastAsia="ko-KR"/>
        </w:rPr>
        <w:t xml:space="preserve">?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A. Scaffold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B. Container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C. </w:t>
      </w:r>
      <w:proofErr w:type="spellStart"/>
      <w:r>
        <w:rPr>
          <w:lang w:eastAsia="ko-KR"/>
        </w:rPr>
        <w:t>MaterialApp</w:t>
      </w:r>
      <w:proofErr w:type="spellEnd"/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D. Theme  </w:t>
      </w:r>
    </w:p>
    <w:p w:rsidR="00AA7E2F" w:rsidRDefault="00AA7E2F" w:rsidP="00AA7E2F">
      <w:pPr>
        <w:rPr>
          <w:lang w:eastAsia="ko-KR"/>
        </w:rPr>
      </w:pP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21. Row </w:t>
      </w:r>
      <w:r>
        <w:rPr>
          <w:rFonts w:ascii="맑은 고딕" w:eastAsia="맑은 고딕" w:hAnsi="맑은 고딕" w:cs="맑은 고딕" w:hint="eastAsia"/>
          <w:lang w:eastAsia="ko-KR"/>
        </w:rPr>
        <w:t>위젯에서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속성은</w:t>
      </w:r>
      <w:r>
        <w:rPr>
          <w:lang w:eastAsia="ko-KR"/>
        </w:rPr>
        <w:t xml:space="preserve">?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A. </w:t>
      </w:r>
      <w:proofErr w:type="spellStart"/>
      <w:r>
        <w:rPr>
          <w:lang w:eastAsia="ko-KR"/>
        </w:rPr>
        <w:t>crossAxisAlignment</w:t>
      </w:r>
      <w:proofErr w:type="spellEnd"/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B. </w:t>
      </w:r>
      <w:proofErr w:type="spellStart"/>
      <w:r>
        <w:rPr>
          <w:lang w:eastAsia="ko-KR"/>
        </w:rPr>
        <w:t>rowAlign</w:t>
      </w:r>
      <w:proofErr w:type="spellEnd"/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C. </w:t>
      </w:r>
      <w:proofErr w:type="spellStart"/>
      <w:r>
        <w:rPr>
          <w:lang w:eastAsia="ko-KR"/>
        </w:rPr>
        <w:t>mainAxisAlignment</w:t>
      </w:r>
      <w:proofErr w:type="spellEnd"/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D. direction  </w:t>
      </w:r>
    </w:p>
    <w:p w:rsidR="00AA7E2F" w:rsidRDefault="00AA7E2F" w:rsidP="00AA7E2F">
      <w:pPr>
        <w:rPr>
          <w:lang w:eastAsia="ko-KR"/>
        </w:rPr>
      </w:pP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22. </w:t>
      </w:r>
      <w:r>
        <w:rPr>
          <w:rFonts w:ascii="맑은 고딕" w:eastAsia="맑은 고딕" w:hAnsi="맑은 고딕" w:cs="맑은 고딕" w:hint="eastAsia"/>
          <w:lang w:eastAsia="ko-KR"/>
        </w:rPr>
        <w:t>다음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애니메이션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위젯은</w:t>
      </w:r>
      <w:r>
        <w:rPr>
          <w:lang w:eastAsia="ko-KR"/>
        </w:rPr>
        <w:t xml:space="preserve">?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A. Column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B. </w:t>
      </w:r>
      <w:proofErr w:type="spellStart"/>
      <w:r>
        <w:rPr>
          <w:lang w:eastAsia="ko-KR"/>
        </w:rPr>
        <w:t>AnimatedContainer</w:t>
      </w:r>
      <w:proofErr w:type="spellEnd"/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C. </w:t>
      </w:r>
      <w:proofErr w:type="spellStart"/>
      <w:r>
        <w:rPr>
          <w:lang w:eastAsia="ko-KR"/>
        </w:rPr>
        <w:t>ListView</w:t>
      </w:r>
      <w:proofErr w:type="spellEnd"/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D. </w:t>
      </w:r>
      <w:proofErr w:type="spellStart"/>
      <w:r>
        <w:rPr>
          <w:lang w:eastAsia="ko-KR"/>
        </w:rPr>
        <w:t>SizedBox</w:t>
      </w:r>
      <w:proofErr w:type="spellEnd"/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>23. Flutter</w:t>
      </w:r>
      <w:r>
        <w:rPr>
          <w:rFonts w:ascii="맑은 고딕" w:eastAsia="맑은 고딕" w:hAnsi="맑은 고딕" w:cs="맑은 고딕" w:hint="eastAsia"/>
          <w:lang w:eastAsia="ko-KR"/>
        </w:rPr>
        <w:t>에서</w:t>
      </w:r>
      <w:r>
        <w:rPr>
          <w:lang w:eastAsia="ko-KR"/>
        </w:rPr>
        <w:t xml:space="preserve"> named route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설정하는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속성은</w:t>
      </w:r>
      <w:r>
        <w:rPr>
          <w:lang w:eastAsia="ko-KR"/>
        </w:rPr>
        <w:t xml:space="preserve">?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A. </w:t>
      </w:r>
      <w:proofErr w:type="spellStart"/>
      <w:r>
        <w:rPr>
          <w:lang w:eastAsia="ko-KR"/>
        </w:rPr>
        <w:t>namedRoutes</w:t>
      </w:r>
      <w:proofErr w:type="spellEnd"/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lastRenderedPageBreak/>
        <w:t xml:space="preserve">- B. </w:t>
      </w:r>
      <w:proofErr w:type="spellStart"/>
      <w:r>
        <w:rPr>
          <w:lang w:eastAsia="ko-KR"/>
        </w:rPr>
        <w:t>routeMap</w:t>
      </w:r>
      <w:proofErr w:type="spellEnd"/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C. </w:t>
      </w:r>
      <w:proofErr w:type="spellStart"/>
      <w:r>
        <w:rPr>
          <w:lang w:eastAsia="ko-KR"/>
        </w:rPr>
        <w:t>routeName</w:t>
      </w:r>
      <w:proofErr w:type="spellEnd"/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D. routes  </w:t>
      </w:r>
    </w:p>
    <w:p w:rsidR="00AA7E2F" w:rsidRDefault="00AA7E2F" w:rsidP="00AA7E2F">
      <w:pPr>
        <w:rPr>
          <w:lang w:eastAsia="ko-KR"/>
        </w:rPr>
      </w:pP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24. null safety </w:t>
      </w:r>
      <w:r>
        <w:rPr>
          <w:rFonts w:ascii="맑은 고딕" w:eastAsia="맑은 고딕" w:hAnsi="맑은 고딕" w:cs="맑은 고딕" w:hint="eastAsia"/>
          <w:lang w:eastAsia="ko-KR"/>
        </w:rPr>
        <w:t>도입의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목적은</w:t>
      </w:r>
      <w:r>
        <w:rPr>
          <w:lang w:eastAsia="ko-KR"/>
        </w:rPr>
        <w:t xml:space="preserve">?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A. </w:t>
      </w:r>
      <w:r>
        <w:rPr>
          <w:rFonts w:ascii="맑은 고딕" w:eastAsia="맑은 고딕" w:hAnsi="맑은 고딕" w:cs="맑은 고딕" w:hint="eastAsia"/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무조건</w:t>
      </w:r>
      <w:r>
        <w:rPr>
          <w:lang w:eastAsia="ko-KR"/>
        </w:rPr>
        <w:t xml:space="preserve"> null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설정하기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B. </w:t>
      </w:r>
      <w:r>
        <w:rPr>
          <w:rFonts w:ascii="맑은 고딕" w:eastAsia="맑은 고딕" w:hAnsi="맑은 고딕" w:cs="맑은 고딕" w:hint="eastAsia"/>
          <w:lang w:eastAsia="ko-KR"/>
        </w:rPr>
        <w:t>컴파일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</w:t>
      </w:r>
      <w:r>
        <w:rPr>
          <w:lang w:eastAsia="ko-KR"/>
        </w:rPr>
        <w:t xml:space="preserve"> null </w:t>
      </w:r>
      <w:r>
        <w:rPr>
          <w:rFonts w:ascii="맑은 고딕" w:eastAsia="맑은 고딕" w:hAnsi="맑은 고딕" w:cs="맑은 고딕" w:hint="eastAsia"/>
          <w:lang w:eastAsia="ko-KR"/>
        </w:rPr>
        <w:t>오류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C.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변수를</w:t>
      </w:r>
      <w:r>
        <w:rPr>
          <w:lang w:eastAsia="ko-KR"/>
        </w:rPr>
        <w:t xml:space="preserve"> dynamic</w:t>
      </w:r>
      <w:r>
        <w:rPr>
          <w:rFonts w:ascii="맑은 고딕" w:eastAsia="맑은 고딕" w:hAnsi="맑은 고딕" w:cs="맑은 고딕" w:hint="eastAsia"/>
          <w:lang w:eastAsia="ko-KR"/>
        </w:rPr>
        <w:t>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D. </w:t>
      </w:r>
      <w:r>
        <w:rPr>
          <w:rFonts w:ascii="맑은 고딕" w:eastAsia="맑은 고딕" w:hAnsi="맑은 고딕" w:cs="맑은 고딕" w:hint="eastAsia"/>
          <w:lang w:eastAsia="ko-KR"/>
        </w:rPr>
        <w:t>런타임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허용하기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25. </w:t>
      </w:r>
      <w:proofErr w:type="spellStart"/>
      <w:r>
        <w:rPr>
          <w:lang w:eastAsia="ko-KR"/>
        </w:rPr>
        <w:t>GestureDetector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위젯의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기능은</w:t>
      </w:r>
      <w:r>
        <w:rPr>
          <w:lang w:eastAsia="ko-KR"/>
        </w:rPr>
        <w:t xml:space="preserve">?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A. </w:t>
      </w:r>
      <w:r>
        <w:rPr>
          <w:rFonts w:ascii="맑은 고딕" w:eastAsia="맑은 고딕" w:hAnsi="맑은 고딕" w:cs="맑은 고딕" w:hint="eastAsia"/>
          <w:lang w:eastAsia="ko-KR"/>
        </w:rPr>
        <w:t>애니메이션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B. </w:t>
      </w:r>
      <w:r>
        <w:rPr>
          <w:rFonts w:ascii="맑은 고딕" w:eastAsia="맑은 고딕" w:hAnsi="맑은 고딕" w:cs="맑은 고딕" w:hint="eastAsia"/>
          <w:lang w:eastAsia="ko-KR"/>
        </w:rPr>
        <w:t>이미지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출력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C. </w:t>
      </w:r>
      <w:r>
        <w:rPr>
          <w:rFonts w:ascii="맑은 고딕" w:eastAsia="맑은 고딕" w:hAnsi="맑은 고딕" w:cs="맑은 고딕" w:hint="eastAsia"/>
          <w:lang w:eastAsia="ko-KR"/>
        </w:rPr>
        <w:t>제스처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D. </w:t>
      </w:r>
      <w:r>
        <w:rPr>
          <w:rFonts w:ascii="맑은 고딕" w:eastAsia="맑은 고딕" w:hAnsi="맑은 고딕" w:cs="맑은 고딕" w:hint="eastAsia"/>
          <w:lang w:eastAsia="ko-KR"/>
        </w:rPr>
        <w:t>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종료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26. </w:t>
      </w:r>
      <w:r>
        <w:rPr>
          <w:rFonts w:ascii="맑은 고딕" w:eastAsia="맑은 고딕" w:hAnsi="맑은 고딕" w:cs="맑은 고딕" w:hint="eastAsia"/>
          <w:lang w:eastAsia="ko-KR"/>
        </w:rPr>
        <w:t>다음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build </w:t>
      </w:r>
      <w:r>
        <w:rPr>
          <w:rFonts w:ascii="맑은 고딕" w:eastAsia="맑은 고딕" w:hAnsi="맑은 고딕" w:cs="맑은 고딕" w:hint="eastAsia"/>
          <w:lang w:eastAsia="ko-KR"/>
        </w:rPr>
        <w:t>메서드를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반드시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위젯은</w:t>
      </w:r>
      <w:r>
        <w:rPr>
          <w:lang w:eastAsia="ko-KR"/>
        </w:rPr>
        <w:t xml:space="preserve">?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A. </w:t>
      </w:r>
      <w:proofErr w:type="spellStart"/>
      <w:r>
        <w:rPr>
          <w:lang w:eastAsia="ko-KR"/>
        </w:rPr>
        <w:t>StatelessWidget</w:t>
      </w:r>
      <w:proofErr w:type="spellEnd"/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B. Image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C. </w:t>
      </w:r>
      <w:proofErr w:type="spellStart"/>
      <w:r>
        <w:rPr>
          <w:lang w:eastAsia="ko-KR"/>
        </w:rPr>
        <w:t>MaterialApp</w:t>
      </w:r>
      <w:proofErr w:type="spellEnd"/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D. Text  </w:t>
      </w:r>
    </w:p>
    <w:p w:rsidR="00AA7E2F" w:rsidRDefault="00AA7E2F" w:rsidP="00AA7E2F">
      <w:pPr>
        <w:rPr>
          <w:lang w:eastAsia="ko-KR"/>
        </w:rPr>
      </w:pP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27. </w:t>
      </w:r>
      <w:r>
        <w:rPr>
          <w:rFonts w:ascii="맑은 고딕" w:eastAsia="맑은 고딕" w:hAnsi="맑은 고딕" w:cs="맑은 고딕" w:hint="eastAsia"/>
          <w:lang w:eastAsia="ko-KR"/>
        </w:rPr>
        <w:t>아래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Dart</w:t>
      </w:r>
      <w:r>
        <w:rPr>
          <w:rFonts w:ascii="맑은 고딕" w:eastAsia="맑은 고딕" w:hAnsi="맑은 고딕" w:cs="맑은 고딕"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함수형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프로그래밍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요소로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 xml:space="preserve">?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lastRenderedPageBreak/>
        <w:t xml:space="preserve">- A. </w:t>
      </w:r>
      <w:proofErr w:type="spellStart"/>
      <w:r>
        <w:rPr>
          <w:lang w:eastAsia="ko-KR"/>
        </w:rPr>
        <w:t>forEach</w:t>
      </w:r>
      <w:proofErr w:type="spellEnd"/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B. print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C. return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D. import  </w:t>
      </w:r>
    </w:p>
    <w:p w:rsidR="00AA7E2F" w:rsidRDefault="00AA7E2F" w:rsidP="00AA7E2F">
      <w:pPr>
        <w:rPr>
          <w:lang w:eastAsia="ko-KR"/>
        </w:rPr>
      </w:pP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28. </w:t>
      </w:r>
      <w:r>
        <w:rPr>
          <w:rFonts w:ascii="맑은 고딕" w:eastAsia="맑은 고딕" w:hAnsi="맑은 고딕" w:cs="맑은 고딕" w:hint="eastAsia"/>
          <w:lang w:eastAsia="ko-KR"/>
        </w:rPr>
        <w:t>리스트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포함하는</w:t>
      </w:r>
      <w:r>
        <w:rPr>
          <w:lang w:eastAsia="ko-KR"/>
        </w:rPr>
        <w:t xml:space="preserve"> Dart </w:t>
      </w:r>
      <w:r>
        <w:rPr>
          <w:rFonts w:ascii="맑은 고딕" w:eastAsia="맑은 고딕" w:hAnsi="맑은 고딕" w:cs="맑은 고딕" w:hint="eastAsia"/>
          <w:lang w:eastAsia="ko-KR"/>
        </w:rPr>
        <w:t>문법은</w:t>
      </w:r>
      <w:r>
        <w:rPr>
          <w:lang w:eastAsia="ko-KR"/>
        </w:rPr>
        <w:t xml:space="preserve">?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A. var list = [1, 2, 3 if true];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B. var list = [1, 2, if (x &gt; 0) 3];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C. list = new List if true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D. for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in list:  </w:t>
      </w:r>
    </w:p>
    <w:p w:rsidR="00AA7E2F" w:rsidRDefault="00AA7E2F" w:rsidP="00AA7E2F">
      <w:pPr>
        <w:rPr>
          <w:lang w:eastAsia="ko-KR"/>
        </w:rPr>
      </w:pP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>29. Flutter</w:t>
      </w:r>
      <w:r>
        <w:rPr>
          <w:rFonts w:ascii="맑은 고딕" w:eastAsia="맑은 고딕" w:hAnsi="맑은 고딕" w:cs="맑은 고딕"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명령어는</w:t>
      </w:r>
      <w:r>
        <w:rPr>
          <w:lang w:eastAsia="ko-KR"/>
        </w:rPr>
        <w:t xml:space="preserve">?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A. flutter open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B. flutter start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C. flutter run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D. flutter test  </w:t>
      </w:r>
    </w:p>
    <w:p w:rsidR="00AA7E2F" w:rsidRDefault="00AA7E2F" w:rsidP="00AA7E2F">
      <w:pPr>
        <w:rPr>
          <w:lang w:eastAsia="ko-KR"/>
        </w:rPr>
      </w:pP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>30. Flutter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함수는</w:t>
      </w:r>
      <w:r>
        <w:rPr>
          <w:lang w:eastAsia="ko-KR"/>
        </w:rPr>
        <w:t xml:space="preserve">?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A. </w:t>
      </w:r>
      <w:proofErr w:type="spellStart"/>
      <w:proofErr w:type="gramStart"/>
      <w:r>
        <w:rPr>
          <w:lang w:eastAsia="ko-KR"/>
        </w:rPr>
        <w:t>beginApp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)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B. </w:t>
      </w:r>
      <w:proofErr w:type="spellStart"/>
      <w:proofErr w:type="gramStart"/>
      <w:r>
        <w:rPr>
          <w:lang w:eastAsia="ko-KR"/>
        </w:rPr>
        <w:t>startApp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)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C. </w:t>
      </w:r>
      <w:proofErr w:type="gramStart"/>
      <w:r>
        <w:rPr>
          <w:lang w:eastAsia="ko-KR"/>
        </w:rPr>
        <w:t>main(</w:t>
      </w:r>
      <w:proofErr w:type="gramEnd"/>
      <w:r>
        <w:rPr>
          <w:lang w:eastAsia="ko-KR"/>
        </w:rPr>
        <w:t xml:space="preserve">)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- D. </w:t>
      </w:r>
      <w:proofErr w:type="spellStart"/>
      <w:proofErr w:type="gramStart"/>
      <w:r>
        <w:rPr>
          <w:lang w:eastAsia="ko-KR"/>
        </w:rPr>
        <w:t>rootApp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)  </w:t>
      </w:r>
    </w:p>
    <w:p w:rsidR="00AA7E2F" w:rsidRDefault="00AA7E2F" w:rsidP="00AA7E2F">
      <w:pPr>
        <w:rPr>
          <w:lang w:eastAsia="ko-KR"/>
        </w:rPr>
      </w:pP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>---</w:t>
      </w:r>
    </w:p>
    <w:p w:rsidR="00AA7E2F" w:rsidRDefault="00AA7E2F" w:rsidP="00AA7E2F">
      <w:pPr>
        <w:rPr>
          <w:lang w:eastAsia="ko-KR"/>
        </w:rPr>
      </w:pP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lastRenderedPageBreak/>
        <w:t xml:space="preserve">## </w:t>
      </w:r>
      <w:r>
        <w:rPr>
          <w:rFonts w:ascii="Segoe UI Emoji" w:hAnsi="Segoe UI Emoji" w:cs="Segoe UI Emoji"/>
          <w:lang w:eastAsia="ko-KR"/>
        </w:rPr>
        <w:t>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해설</w:t>
      </w:r>
      <w:r>
        <w:rPr>
          <w:lang w:eastAsia="ko-KR"/>
        </w:rPr>
        <w:t xml:space="preserve"> (1~30</w:t>
      </w:r>
      <w:r>
        <w:rPr>
          <w:rFonts w:ascii="맑은 고딕" w:eastAsia="맑은 고딕" w:hAnsi="맑은 고딕" w:cs="맑은 고딕" w:hint="eastAsia"/>
          <w:lang w:eastAsia="ko-KR"/>
        </w:rPr>
        <w:t>번</w:t>
      </w:r>
      <w:r>
        <w:rPr>
          <w:lang w:eastAsia="ko-KR"/>
        </w:rPr>
        <w:t>)</w:t>
      </w:r>
    </w:p>
    <w:p w:rsidR="00AA7E2F" w:rsidRDefault="00AA7E2F" w:rsidP="00AA7E2F">
      <w:pPr>
        <w:rPr>
          <w:lang w:eastAsia="ko-KR"/>
        </w:rPr>
      </w:pP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1. C – </w:t>
      </w:r>
      <w:r>
        <w:rPr>
          <w:rFonts w:ascii="맑은 고딕" w:eastAsia="맑은 고딕" w:hAnsi="맑은 고딕" w:cs="맑은 고딕" w:hint="eastAsia"/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플랫폼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대응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>2. C – Flutter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Dart </w:t>
      </w:r>
      <w:r>
        <w:rPr>
          <w:rFonts w:ascii="맑은 고딕" w:eastAsia="맑은 고딕" w:hAnsi="맑은 고딕" w:cs="맑은 고딕" w:hint="eastAsia"/>
          <w:lang w:eastAsia="ko-KR"/>
        </w:rPr>
        <w:t>기반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>3. C – flutter doctor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명령어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>4. C – final</w:t>
      </w:r>
      <w:r>
        <w:rPr>
          <w:rFonts w:ascii="맑은 고딕" w:eastAsia="맑은 고딕" w:hAnsi="맑은 고딕" w:cs="맑은 고딕"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값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재할당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불가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>5. D – Set</w:t>
      </w:r>
      <w:r>
        <w:rPr>
          <w:rFonts w:ascii="맑은 고딕" w:eastAsia="맑은 고딕" w:hAnsi="맑은 고딕" w:cs="맑은 고딕"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허용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6. C – </w:t>
      </w:r>
      <w:proofErr w:type="spellStart"/>
      <w:proofErr w:type="gramStart"/>
      <w:r>
        <w:rPr>
          <w:lang w:eastAsia="ko-KR"/>
        </w:rPr>
        <w:t>pubspec.yaml</w:t>
      </w:r>
      <w:proofErr w:type="spellEnd"/>
      <w:proofErr w:type="gramEnd"/>
      <w:r>
        <w:rPr>
          <w:rFonts w:ascii="맑은 고딕" w:eastAsia="맑은 고딕" w:hAnsi="맑은 고딕" w:cs="맑은 고딕"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패키지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리소스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파일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>7. B – Column</w:t>
      </w:r>
      <w:r>
        <w:rPr>
          <w:rFonts w:ascii="맑은 고딕" w:eastAsia="맑은 고딕" w:hAnsi="맑은 고딕" w:cs="맑은 고딕"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배치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8. B – </w:t>
      </w:r>
      <w:proofErr w:type="spellStart"/>
      <w:r>
        <w:rPr>
          <w:lang w:eastAsia="ko-KR"/>
        </w:rPr>
        <w:t>TextField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아님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>9. B – pop</w:t>
      </w:r>
      <w:r>
        <w:rPr>
          <w:rFonts w:ascii="맑은 고딕" w:eastAsia="맑은 고딕" w:hAnsi="맑은 고딕" w:cs="맑은 고딕"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제거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>10. B – is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연산자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>11. B – Hot Reload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UI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빠르게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반영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>12. B – const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컴파일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상수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>13. A – Set</w:t>
      </w:r>
      <w:r>
        <w:rPr>
          <w:rFonts w:ascii="맑은 고딕" w:eastAsia="맑은 고딕" w:hAnsi="맑은 고딕" w:cs="맑은 고딕"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중괄호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{ }</w:t>
      </w:r>
      <w:proofErr w:type="gramEnd"/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>14. C – extends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상속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15. B – int? 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nullable </w:t>
      </w:r>
      <w:r>
        <w:rPr>
          <w:rFonts w:ascii="맑은 고딕" w:eastAsia="맑은 고딕" w:hAnsi="맑은 고딕" w:cs="맑은 고딕" w:hint="eastAsia"/>
          <w:lang w:eastAsia="ko-KR"/>
        </w:rPr>
        <w:t>타입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>16. A – push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이동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>17. C – Cupertino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iOS </w:t>
      </w:r>
      <w:r>
        <w:rPr>
          <w:rFonts w:ascii="맑은 고딕" w:eastAsia="맑은 고딕" w:hAnsi="맑은 고딕" w:cs="맑은 고딕" w:hint="eastAsia"/>
          <w:lang w:eastAsia="ko-KR"/>
        </w:rPr>
        <w:t>스타일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>18. D – flutter create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lastRenderedPageBreak/>
        <w:t xml:space="preserve">19. B – </w:t>
      </w:r>
      <w:r>
        <w:rPr>
          <w:rFonts w:ascii="맑은 고딕" w:eastAsia="맑은 고딕" w:hAnsi="맑은 고딕" w:cs="맑은 고딕" w:hint="eastAsia"/>
          <w:lang w:eastAsia="ko-KR"/>
        </w:rPr>
        <w:t>익명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함수는</w:t>
      </w:r>
      <w:r>
        <w:rPr>
          <w:lang w:eastAsia="ko-KR"/>
        </w:rPr>
        <w:t xml:space="preserve"> `(x) </w:t>
      </w:r>
      <w:proofErr w:type="gramStart"/>
      <w:r>
        <w:rPr>
          <w:lang w:eastAsia="ko-KR"/>
        </w:rPr>
        <w:t>{ return</w:t>
      </w:r>
      <w:proofErr w:type="gram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... }</w:t>
      </w:r>
      <w:proofErr w:type="gramEnd"/>
      <w:r>
        <w:rPr>
          <w:lang w:eastAsia="ko-KR"/>
        </w:rPr>
        <w:t xml:space="preserve">`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20. C – </w:t>
      </w:r>
      <w:proofErr w:type="spellStart"/>
      <w:r>
        <w:rPr>
          <w:lang w:eastAsia="ko-KR"/>
        </w:rPr>
        <w:t>MaterialApp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최상위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21. C – </w:t>
      </w:r>
      <w:proofErr w:type="spellStart"/>
      <w:r>
        <w:rPr>
          <w:lang w:eastAsia="ko-KR"/>
        </w:rPr>
        <w:t>mainAxisAlignment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정렬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22. B – </w:t>
      </w:r>
      <w:proofErr w:type="spellStart"/>
      <w:r>
        <w:rPr>
          <w:lang w:eastAsia="ko-KR"/>
        </w:rPr>
        <w:t>AnimatedContainer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애니메이션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>23. D – routes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named route </w:t>
      </w:r>
      <w:r>
        <w:rPr>
          <w:rFonts w:ascii="맑은 고딕" w:eastAsia="맑은 고딕" w:hAnsi="맑은 고딕" w:cs="맑은 고딕" w:hint="eastAsia"/>
          <w:lang w:eastAsia="ko-KR"/>
        </w:rPr>
        <w:t>등록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>24. B – null safety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컴파일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</w:t>
      </w:r>
      <w:r>
        <w:rPr>
          <w:lang w:eastAsia="ko-KR"/>
        </w:rPr>
        <w:t xml:space="preserve"> null </w:t>
      </w:r>
      <w:r>
        <w:rPr>
          <w:rFonts w:ascii="맑은 고딕" w:eastAsia="맑은 고딕" w:hAnsi="맑은 고딕" w:cs="맑은 고딕" w:hint="eastAsia"/>
          <w:lang w:eastAsia="ko-KR"/>
        </w:rPr>
        <w:t>방지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25. C – </w:t>
      </w:r>
      <w:proofErr w:type="spellStart"/>
      <w:r>
        <w:rPr>
          <w:lang w:eastAsia="ko-KR"/>
        </w:rPr>
        <w:t>GestureDetector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제스처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26. A – </w:t>
      </w:r>
      <w:proofErr w:type="spellStart"/>
      <w:r>
        <w:rPr>
          <w:lang w:eastAsia="ko-KR"/>
        </w:rPr>
        <w:t>StatelessWidget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은</w:t>
      </w:r>
      <w:r>
        <w:rPr>
          <w:lang w:eastAsia="ko-KR"/>
        </w:rPr>
        <w:t xml:space="preserve"> build() </w:t>
      </w:r>
      <w:r>
        <w:rPr>
          <w:rFonts w:ascii="맑은 고딕" w:eastAsia="맑은 고딕" w:hAnsi="맑은 고딕" w:cs="맑은 고딕" w:hint="eastAsia"/>
          <w:lang w:eastAsia="ko-KR"/>
        </w:rPr>
        <w:t>필요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27. A – </w:t>
      </w:r>
      <w:proofErr w:type="spellStart"/>
      <w:r>
        <w:rPr>
          <w:lang w:eastAsia="ko-KR"/>
        </w:rPr>
        <w:t>forEach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함수형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문법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 xml:space="preserve">28. B – </w:t>
      </w:r>
      <w:r>
        <w:rPr>
          <w:rFonts w:ascii="맑은 고딕" w:eastAsia="맑은 고딕" w:hAnsi="맑은 고딕" w:cs="맑은 고딕" w:hint="eastAsia"/>
          <w:lang w:eastAsia="ko-KR"/>
        </w:rPr>
        <w:t>리스트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정의에</w:t>
      </w:r>
      <w:r>
        <w:rPr>
          <w:lang w:eastAsia="ko-KR"/>
        </w:rPr>
        <w:t xml:space="preserve"> if </w:t>
      </w:r>
      <w:r>
        <w:rPr>
          <w:rFonts w:ascii="맑은 고딕" w:eastAsia="맑은 고딕" w:hAnsi="맑은 고딕" w:cs="맑은 고딕" w:hint="eastAsia"/>
          <w:lang w:eastAsia="ko-KR"/>
        </w:rPr>
        <w:t>사용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>29. C – flutter run</w:t>
      </w:r>
      <w:r>
        <w:rPr>
          <w:rFonts w:ascii="맑은 고딕" w:eastAsia="맑은 고딕" w:hAnsi="맑은 고딕" w:cs="맑은 고딕" w:hint="eastAsia"/>
          <w:lang w:eastAsia="ko-KR"/>
        </w:rPr>
        <w:t>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실행</w:t>
      </w:r>
      <w:r>
        <w:rPr>
          <w:lang w:eastAsia="ko-KR"/>
        </w:rPr>
        <w:t xml:space="preserve">  </w:t>
      </w:r>
    </w:p>
    <w:p w:rsidR="00AA7E2F" w:rsidRDefault="00AA7E2F" w:rsidP="00AA7E2F">
      <w:pPr>
        <w:rPr>
          <w:lang w:eastAsia="ko-KR"/>
        </w:rPr>
      </w:pPr>
      <w:r>
        <w:rPr>
          <w:lang w:eastAsia="ko-KR"/>
        </w:rPr>
        <w:t>30. C – main()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시작점</w:t>
      </w:r>
    </w:p>
    <w:p w:rsidR="00173A4F" w:rsidRPr="00DA031A" w:rsidRDefault="00173A4F" w:rsidP="00AA7E2F">
      <w:pPr>
        <w:rPr>
          <w:rFonts w:eastAsia="맑은 고딕"/>
          <w:lang w:eastAsia="ko-KR"/>
        </w:rPr>
      </w:pPr>
    </w:p>
    <w:sectPr w:rsidR="00173A4F" w:rsidRPr="00DA03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1440447">
    <w:abstractNumId w:val="8"/>
  </w:num>
  <w:num w:numId="2" w16cid:durableId="340591643">
    <w:abstractNumId w:val="6"/>
  </w:num>
  <w:num w:numId="3" w16cid:durableId="1923448504">
    <w:abstractNumId w:val="5"/>
  </w:num>
  <w:num w:numId="4" w16cid:durableId="2074543967">
    <w:abstractNumId w:val="4"/>
  </w:num>
  <w:num w:numId="5" w16cid:durableId="1126238388">
    <w:abstractNumId w:val="7"/>
  </w:num>
  <w:num w:numId="6" w16cid:durableId="1386952579">
    <w:abstractNumId w:val="3"/>
  </w:num>
  <w:num w:numId="7" w16cid:durableId="635068734">
    <w:abstractNumId w:val="2"/>
  </w:num>
  <w:num w:numId="8" w16cid:durableId="1545173750">
    <w:abstractNumId w:val="1"/>
  </w:num>
  <w:num w:numId="9" w16cid:durableId="1518546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3A4F"/>
    <w:rsid w:val="001F0BCC"/>
    <w:rsid w:val="0029639D"/>
    <w:rsid w:val="00326F90"/>
    <w:rsid w:val="003925C7"/>
    <w:rsid w:val="00563A77"/>
    <w:rsid w:val="007A4DE6"/>
    <w:rsid w:val="00AA1D8D"/>
    <w:rsid w:val="00AA7E2F"/>
    <w:rsid w:val="00B47730"/>
    <w:rsid w:val="00CB0664"/>
    <w:rsid w:val="00DA03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66145A"/>
  <w14:defaultImageDpi w14:val="300"/>
  <w15:docId w15:val="{55F1A3EE-1C79-403A-AD29-4D48935F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3</cp:revision>
  <dcterms:created xsi:type="dcterms:W3CDTF">2025-04-20T11:51:00Z</dcterms:created>
  <dcterms:modified xsi:type="dcterms:W3CDTF">2025-04-20T11:52:00Z</dcterms:modified>
  <cp:category/>
</cp:coreProperties>
</file>