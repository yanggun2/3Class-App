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앱프로그래밍응용 중간고사 모의고사 (1~12번)</w:t>
      </w:r>
    </w:p>
    <w:p>
      <w:r>
        <w:t>※ 4지선다형, 정답 미포함 / 실제 시험처럼 연습하세요.</w:t>
        <w:br/>
      </w:r>
    </w:p>
    <w:p>
      <w:pPr>
        <w:pStyle w:val="ListNumber"/>
      </w:pPr>
      <w:r>
        <w:t>1. 다음 중 Flutter의 특징으로 옳지 않은 것은?</w:t>
      </w:r>
    </w:p>
    <w:p>
      <w:pPr>
        <w:pStyle w:val="ListBullet"/>
      </w:pPr>
      <w:r>
        <w:t>A. 다양한 플랫폼에 대응할 수 있다.</w:t>
      </w:r>
    </w:p>
    <w:p>
      <w:pPr>
        <w:pStyle w:val="ListBullet"/>
      </w:pPr>
      <w:r>
        <w:t>B. Hot reload를 지원하여 빠른 개발이 가능하다.</w:t>
      </w:r>
    </w:p>
    <w:p>
      <w:pPr>
        <w:pStyle w:val="ListBullet"/>
      </w:pPr>
      <w:r>
        <w:t>C. Native 방식보다 성능이 매우 떨어진다.</w:t>
      </w:r>
    </w:p>
    <w:p>
      <w:pPr>
        <w:pStyle w:val="ListBullet"/>
      </w:pPr>
      <w:r>
        <w:t>D. iOS와 Android 각각의 디자인 시스템을 모두 지원한다.</w:t>
      </w:r>
    </w:p>
    <w:p>
      <w:pPr>
        <w:pStyle w:val="ListNumber"/>
      </w:pPr>
      <w:r>
        <w:t>2. 앱 개발 방식 중에서 Cross-platform 방식에 해당하는 예는?</w:t>
      </w:r>
    </w:p>
    <w:p>
      <w:pPr>
        <w:pStyle w:val="ListBullet"/>
      </w:pPr>
      <w:r>
        <w:t>A. iOS 앱을 Swift로 따로 개발</w:t>
      </w:r>
    </w:p>
    <w:p>
      <w:pPr>
        <w:pStyle w:val="ListBullet"/>
      </w:pPr>
      <w:r>
        <w:t>B. 웹앱을 포장한 하이브리드 앱</w:t>
      </w:r>
    </w:p>
    <w:p>
      <w:pPr>
        <w:pStyle w:val="ListBullet"/>
      </w:pPr>
      <w:r>
        <w:t>C. Flutter로 하나의 코드로 여러 플랫폼에 배포</w:t>
      </w:r>
    </w:p>
    <w:p>
      <w:pPr>
        <w:pStyle w:val="ListBullet"/>
      </w:pPr>
      <w:r>
        <w:t>D. Android 앱을 Java로 제작</w:t>
      </w:r>
    </w:p>
    <w:p>
      <w:pPr>
        <w:pStyle w:val="ListNumber"/>
      </w:pPr>
      <w:r>
        <w:t>3. Flutter 환경 구성 검사 명령어로 알맞은 것은?</w:t>
      </w:r>
    </w:p>
    <w:p>
      <w:pPr>
        <w:pStyle w:val="ListBullet"/>
      </w:pPr>
      <w:r>
        <w:t>A. flutter check</w:t>
      </w:r>
    </w:p>
    <w:p>
      <w:pPr>
        <w:pStyle w:val="ListBullet"/>
      </w:pPr>
      <w:r>
        <w:t>B. flutter verify</w:t>
      </w:r>
    </w:p>
    <w:p>
      <w:pPr>
        <w:pStyle w:val="ListBullet"/>
      </w:pPr>
      <w:r>
        <w:t>C. flutter doctor</w:t>
      </w:r>
    </w:p>
    <w:p>
      <w:pPr>
        <w:pStyle w:val="ListBullet"/>
      </w:pPr>
      <w:r>
        <w:t>D. flutter clean</w:t>
      </w:r>
    </w:p>
    <w:p>
      <w:pPr>
        <w:pStyle w:val="ListNumber"/>
      </w:pPr>
      <w:r>
        <w:t>4. 다음 중 Dart의 숫자 타입을 모두 포함하는 타입은?</w:t>
      </w:r>
    </w:p>
    <w:p>
      <w:pPr>
        <w:pStyle w:val="ListBullet"/>
      </w:pPr>
      <w:r>
        <w:t>A. int</w:t>
      </w:r>
    </w:p>
    <w:p>
      <w:pPr>
        <w:pStyle w:val="ListBullet"/>
      </w:pPr>
      <w:r>
        <w:t>B. float</w:t>
      </w:r>
    </w:p>
    <w:p>
      <w:pPr>
        <w:pStyle w:val="ListBullet"/>
      </w:pPr>
      <w:r>
        <w:t>C. double</w:t>
      </w:r>
    </w:p>
    <w:p>
      <w:pPr>
        <w:pStyle w:val="ListBullet"/>
      </w:pPr>
      <w:r>
        <w:t>D. num</w:t>
      </w:r>
    </w:p>
    <w:p>
      <w:pPr>
        <w:pStyle w:val="ListNumber"/>
      </w:pPr>
      <w:r>
        <w:t>5. final과 const의 설명으로 옳은 것은?</w:t>
      </w:r>
    </w:p>
    <w:p>
      <w:pPr>
        <w:pStyle w:val="ListBullet"/>
      </w:pPr>
      <w:r>
        <w:t>A. final은 컴파일 시점에 값이 결정된다.</w:t>
      </w:r>
    </w:p>
    <w:p>
      <w:pPr>
        <w:pStyle w:val="ListBullet"/>
      </w:pPr>
      <w:r>
        <w:t>B. const는 런타임 중 할당된다.</w:t>
      </w:r>
    </w:p>
    <w:p>
      <w:pPr>
        <w:pStyle w:val="ListBullet"/>
      </w:pPr>
      <w:r>
        <w:t>C. const는 컴파일 타임 상수이다.</w:t>
      </w:r>
    </w:p>
    <w:p>
      <w:pPr>
        <w:pStyle w:val="ListBullet"/>
      </w:pPr>
      <w:r>
        <w:t>D. 둘은 언제나 동일한 방식으로 작동한다.</w:t>
      </w:r>
    </w:p>
    <w:p>
      <w:pPr>
        <w:pStyle w:val="ListNumber"/>
      </w:pPr>
      <w:r>
        <w:t>6. Dart에서 객체가 특정 타입인지 확인할 때 사용하는 키워드는?</w:t>
      </w:r>
    </w:p>
    <w:p>
      <w:pPr>
        <w:pStyle w:val="ListBullet"/>
      </w:pPr>
      <w:r>
        <w:t>A. as</w:t>
      </w:r>
    </w:p>
    <w:p>
      <w:pPr>
        <w:pStyle w:val="ListBullet"/>
      </w:pPr>
      <w:r>
        <w:t>B. is</w:t>
      </w:r>
    </w:p>
    <w:p>
      <w:pPr>
        <w:pStyle w:val="ListBullet"/>
      </w:pPr>
      <w:r>
        <w:t>C. new</w:t>
      </w:r>
    </w:p>
    <w:p>
      <w:pPr>
        <w:pStyle w:val="ListBullet"/>
      </w:pPr>
      <w:r>
        <w:t>D. like</w:t>
      </w:r>
    </w:p>
    <w:p>
      <w:pPr>
        <w:pStyle w:val="ListNumber"/>
      </w:pPr>
      <w:r>
        <w:t>7. 선택 매개변수에 대한 설명 중 틀린 것은?</w:t>
      </w:r>
    </w:p>
    <w:p>
      <w:pPr>
        <w:pStyle w:val="ListBullet"/>
      </w:pPr>
      <w:r>
        <w:t>A. 중괄호로 묶어 선언한다.</w:t>
      </w:r>
    </w:p>
    <w:p>
      <w:pPr>
        <w:pStyle w:val="ListBullet"/>
      </w:pPr>
      <w:r>
        <w:t>B. 호출 시 매개변수 이름을 함께 써야 한다.</w:t>
      </w:r>
    </w:p>
    <w:p>
      <w:pPr>
        <w:pStyle w:val="ListBullet"/>
      </w:pPr>
      <w:r>
        <w:t>C. 기본값 지정이 가능하다.</w:t>
      </w:r>
    </w:p>
    <w:p>
      <w:pPr>
        <w:pStyle w:val="ListBullet"/>
      </w:pPr>
      <w:r>
        <w:t>D. 필수 매개변수보다 뒤에 오면 안 된다.</w:t>
      </w:r>
    </w:p>
    <w:p>
      <w:pPr>
        <w:pStyle w:val="ListNumber"/>
      </w:pPr>
      <w:r>
        <w:t>8. 익명함수 또는 람다식의 문법으로 옳은 것은?</w:t>
      </w:r>
    </w:p>
    <w:p>
      <w:pPr>
        <w:pStyle w:val="ListBullet"/>
      </w:pPr>
      <w:r>
        <w:t>A. (x) =&gt; { return x + 1 };</w:t>
      </w:r>
    </w:p>
    <w:p>
      <w:pPr>
        <w:pStyle w:val="ListBullet"/>
      </w:pPr>
      <w:r>
        <w:t>B. (x) =&gt; x + 1;</w:t>
      </w:r>
    </w:p>
    <w:p>
      <w:pPr>
        <w:pStyle w:val="ListBullet"/>
      </w:pPr>
      <w:r>
        <w:t>C. (x) { return x + 1 }</w:t>
      </w:r>
    </w:p>
    <w:p>
      <w:pPr>
        <w:pStyle w:val="ListBullet"/>
      </w:pPr>
      <w:r>
        <w:t>D. x =&gt; x + 1</w:t>
      </w:r>
    </w:p>
    <w:p>
      <w:pPr>
        <w:pStyle w:val="ListNumber"/>
      </w:pPr>
      <w:r>
        <w:t>9. 다음 코드의 출력 결과는?</w:t>
        <w:br/>
        <w:t>int? age;</w:t>
        <w:br/>
        <w:t>print(age ?? 0);</w:t>
      </w:r>
    </w:p>
    <w:p>
      <w:pPr>
        <w:pStyle w:val="ListBullet"/>
      </w:pPr>
      <w:r>
        <w:t>A. null</w:t>
      </w:r>
    </w:p>
    <w:p>
      <w:pPr>
        <w:pStyle w:val="ListBullet"/>
      </w:pPr>
      <w:r>
        <w:t>B. 0</w:t>
      </w:r>
    </w:p>
    <w:p>
      <w:pPr>
        <w:pStyle w:val="ListBullet"/>
      </w:pPr>
      <w:r>
        <w:t>C. age</w:t>
      </w:r>
    </w:p>
    <w:p>
      <w:pPr>
        <w:pStyle w:val="ListBullet"/>
      </w:pPr>
      <w:r>
        <w:t>D. 오류 발생</w:t>
      </w:r>
    </w:p>
    <w:p>
      <w:pPr>
        <w:pStyle w:val="ListNumber"/>
      </w:pPr>
      <w:r>
        <w:t>10. 아래 코드에 대한 설명으로 옳은 것은?</w:t>
        <w:br/>
        <w:t>class MyClass implements Interface1 {</w:t>
        <w:br/>
        <w:t xml:space="preserve">  @override</w:t>
        <w:br/>
        <w:t xml:space="preserve">  void doSomething() {}</w:t>
        <w:br/>
        <w:t>}</w:t>
      </w:r>
    </w:p>
    <w:p>
      <w:pPr>
        <w:pStyle w:val="ListBullet"/>
      </w:pPr>
      <w:r>
        <w:t>A. Interface1의 메서드를 선택적으로 구현할 수 있다.</w:t>
      </w:r>
    </w:p>
    <w:p>
      <w:pPr>
        <w:pStyle w:val="ListBullet"/>
      </w:pPr>
      <w:r>
        <w:t>B. Interface1은 반드시 추상 클래스여야 한다.</w:t>
      </w:r>
    </w:p>
    <w:p>
      <w:pPr>
        <w:pStyle w:val="ListBullet"/>
      </w:pPr>
      <w:r>
        <w:t>C. Interface1의 모든 메서드를 구현해야 한다.</w:t>
      </w:r>
    </w:p>
    <w:p>
      <w:pPr>
        <w:pStyle w:val="ListBullet"/>
      </w:pPr>
      <w:r>
        <w:t>D. Interface1은 extends로 상속해야 한다.</w:t>
      </w:r>
    </w:p>
    <w:p>
      <w:pPr>
        <w:pStyle w:val="ListNumber"/>
      </w:pPr>
      <w:r>
        <w:t>11. 다음 중 일급 객체(first-class citizen)에 대한 설명으로 옳은 것은?</w:t>
      </w:r>
    </w:p>
    <w:p>
      <w:pPr>
        <w:pStyle w:val="ListBullet"/>
      </w:pPr>
      <w:r>
        <w:t>A. 변수에 함수를 저장할 수 없다.</w:t>
      </w:r>
    </w:p>
    <w:p>
      <w:pPr>
        <w:pStyle w:val="ListBullet"/>
      </w:pPr>
      <w:r>
        <w:t>B. 함수는 객체가 아니다.</w:t>
      </w:r>
    </w:p>
    <w:p>
      <w:pPr>
        <w:pStyle w:val="ListBullet"/>
      </w:pPr>
      <w:r>
        <w:t>C. 함수는 값처럼 변수에 저장하거나 전달 가능하다.</w:t>
      </w:r>
    </w:p>
    <w:p>
      <w:pPr>
        <w:pStyle w:val="ListBullet"/>
      </w:pPr>
      <w:r>
        <w:t>D. 함수형 언어에서만 지원되는 개념이다.</w:t>
      </w:r>
    </w:p>
    <w:p>
      <w:pPr>
        <w:pStyle w:val="ListNumber"/>
      </w:pPr>
      <w:r>
        <w:t>12. 다음 코드의 출력 결과는?</w:t>
        <w:br/>
        <w:t>var menu = ['Home', 'Profile', if (false) 'Logout'];</w:t>
        <w:br/>
        <w:t>print(menu);</w:t>
      </w:r>
    </w:p>
    <w:p>
      <w:pPr>
        <w:pStyle w:val="ListBullet"/>
      </w:pPr>
      <w:r>
        <w:t>A. ['Home', 'Profile', 'Logout']</w:t>
      </w:r>
    </w:p>
    <w:p>
      <w:pPr>
        <w:pStyle w:val="ListBullet"/>
      </w:pPr>
      <w:r>
        <w:t>B. ['Home', 'Profile']</w:t>
      </w:r>
    </w:p>
    <w:p>
      <w:pPr>
        <w:pStyle w:val="ListBullet"/>
      </w:pPr>
      <w:r>
        <w:t>C. ['Logout']</w:t>
      </w:r>
    </w:p>
    <w:p>
      <w:pPr>
        <w:pStyle w:val="ListBullet"/>
      </w:pPr>
      <w:r>
        <w:t>D. 오류 발생</w:t>
      </w:r>
    </w:p>
    <w:p>
      <w:r>
        <w:br w:type="page"/>
      </w:r>
    </w:p>
    <w:p>
      <w:pPr>
        <w:pStyle w:val="Heading1"/>
      </w:pPr>
      <w:r>
        <w:t>앱프로그래밍응용 중간고사 모의고사 (13~30번)</w:t>
      </w:r>
    </w:p>
    <w:p>
      <w:pPr>
        <w:pStyle w:val="ListNumber"/>
      </w:pPr>
      <w:r>
        <w:t>13. Flutter에서 pubspec.yaml 파일의 역할로 옳지 않은 것은?</w:t>
      </w:r>
    </w:p>
    <w:p>
      <w:pPr>
        <w:pStyle w:val="ListBullet"/>
      </w:pPr>
      <w:r>
        <w:t>A. 앱의 종속성과 리소스를 관리한다.</w:t>
      </w:r>
    </w:p>
    <w:p>
      <w:pPr>
        <w:pStyle w:val="ListBullet"/>
      </w:pPr>
      <w:r>
        <w:t>B. 앱의 라우팅 경로를 설정한다.</w:t>
      </w:r>
    </w:p>
    <w:p>
      <w:pPr>
        <w:pStyle w:val="ListBullet"/>
      </w:pPr>
      <w:r>
        <w:t>C. 패키지, 이미지, 폰트 등을 정의한다.</w:t>
      </w:r>
    </w:p>
    <w:p>
      <w:pPr>
        <w:pStyle w:val="ListBullet"/>
      </w:pPr>
      <w:r>
        <w:t>D. 변경 시 flutter pub get을 실행해야 한다.</w:t>
      </w:r>
    </w:p>
    <w:p>
      <w:pPr>
        <w:pStyle w:val="ListNumber"/>
      </w:pPr>
      <w:r>
        <w:t>14. StatelessWidget과 StatefulWidget의 차이로 옳은 것은?</w:t>
      </w:r>
    </w:p>
    <w:p>
      <w:pPr>
        <w:pStyle w:val="ListBullet"/>
      </w:pPr>
      <w:r>
        <w:t>A. StatelessWidget은 상태를 가질 수 있다.</w:t>
      </w:r>
    </w:p>
    <w:p>
      <w:pPr>
        <w:pStyle w:val="ListBullet"/>
      </w:pPr>
      <w:r>
        <w:t>B. StatefulWidget은 build() 없이도 작동한다.</w:t>
      </w:r>
    </w:p>
    <w:p>
      <w:pPr>
        <w:pStyle w:val="ListBullet"/>
      </w:pPr>
      <w:r>
        <w:t>C. StatefulWidget은 상태 변경 시 setState()를 사용한다.</w:t>
      </w:r>
    </w:p>
    <w:p>
      <w:pPr>
        <w:pStyle w:val="ListBullet"/>
      </w:pPr>
      <w:r>
        <w:t>D. StatelessWidget은 createState()를 가진다.</w:t>
      </w:r>
    </w:p>
    <w:p>
      <w:pPr>
        <w:pStyle w:val="ListNumber"/>
      </w:pPr>
      <w:r>
        <w:t>15. 다음 중 화면 배치 위젯으로 옳지 않은 것은?</w:t>
      </w:r>
    </w:p>
    <w:p>
      <w:pPr>
        <w:pStyle w:val="ListBullet"/>
      </w:pPr>
      <w:r>
        <w:t>A. Column</w:t>
      </w:r>
    </w:p>
    <w:p>
      <w:pPr>
        <w:pStyle w:val="ListBullet"/>
      </w:pPr>
      <w:r>
        <w:t>B. Row</w:t>
      </w:r>
    </w:p>
    <w:p>
      <w:pPr>
        <w:pStyle w:val="ListBullet"/>
      </w:pPr>
      <w:r>
        <w:t>C. Stack</w:t>
      </w:r>
    </w:p>
    <w:p>
      <w:pPr>
        <w:pStyle w:val="ListBullet"/>
      </w:pPr>
      <w:r>
        <w:t>D. Button</w:t>
      </w:r>
    </w:p>
    <w:p>
      <w:pPr>
        <w:pStyle w:val="ListNumber"/>
      </w:pPr>
      <w:r>
        <w:t>16. 다음 중 위젯을 겹쳐서 배치할 수 있도록 해주는 위젯은?</w:t>
      </w:r>
    </w:p>
    <w:p>
      <w:pPr>
        <w:pStyle w:val="ListBullet"/>
      </w:pPr>
      <w:r>
        <w:t>A. ListView</w:t>
      </w:r>
    </w:p>
    <w:p>
      <w:pPr>
        <w:pStyle w:val="ListBullet"/>
      </w:pPr>
      <w:r>
        <w:t>B. PageView</w:t>
      </w:r>
    </w:p>
    <w:p>
      <w:pPr>
        <w:pStyle w:val="ListBullet"/>
      </w:pPr>
      <w:r>
        <w:t>C. Stack</w:t>
      </w:r>
    </w:p>
    <w:p>
      <w:pPr>
        <w:pStyle w:val="ListBullet"/>
      </w:pPr>
      <w:r>
        <w:t>D. Align</w:t>
      </w:r>
    </w:p>
    <w:p>
      <w:pPr>
        <w:pStyle w:val="ListNumber"/>
      </w:pPr>
      <w:r>
        <w:t>17. ListView에 ListTile을 사용하는 이유로 적절한 것은?</w:t>
      </w:r>
    </w:p>
    <w:p>
      <w:pPr>
        <w:pStyle w:val="ListBullet"/>
      </w:pPr>
      <w:r>
        <w:t>A. 라우팅 처리를 위해</w:t>
      </w:r>
    </w:p>
    <w:p>
      <w:pPr>
        <w:pStyle w:val="ListBullet"/>
      </w:pPr>
      <w:r>
        <w:t>B. 리스트 형태의 UI 제공</w:t>
      </w:r>
    </w:p>
    <w:p>
      <w:pPr>
        <w:pStyle w:val="ListBullet"/>
      </w:pPr>
      <w:r>
        <w:t>C. 입력 필드를 추가하기 위해</w:t>
      </w:r>
    </w:p>
    <w:p>
      <w:pPr>
        <w:pStyle w:val="ListBullet"/>
      </w:pPr>
      <w:r>
        <w:t>D. 데이터를 카드 형태로 표현하기 위해</w:t>
      </w:r>
    </w:p>
    <w:p>
      <w:pPr>
        <w:pStyle w:val="ListNumber"/>
      </w:pPr>
      <w:r>
        <w:t>18. 여러 페이지를 슬라이드 형태로 넘길 수 있는 위젯은?</w:t>
      </w:r>
    </w:p>
    <w:p>
      <w:pPr>
        <w:pStyle w:val="ListBullet"/>
      </w:pPr>
      <w:r>
        <w:t>A. GridView</w:t>
      </w:r>
    </w:p>
    <w:p>
      <w:pPr>
        <w:pStyle w:val="ListBullet"/>
      </w:pPr>
      <w:r>
        <w:t>B. PageView</w:t>
      </w:r>
    </w:p>
    <w:p>
      <w:pPr>
        <w:pStyle w:val="ListBullet"/>
      </w:pPr>
      <w:r>
        <w:t>C. Card</w:t>
      </w:r>
    </w:p>
    <w:p>
      <w:pPr>
        <w:pStyle w:val="ListBullet"/>
      </w:pPr>
      <w:r>
        <w:t>D. AppBar</w:t>
      </w:r>
    </w:p>
    <w:p>
      <w:pPr>
        <w:pStyle w:val="ListNumber"/>
      </w:pPr>
      <w:r>
        <w:t>19. AppBar 아래에 탭을 구성하려면 필요한 요소가 아닌 것은?</w:t>
      </w:r>
    </w:p>
    <w:p>
      <w:pPr>
        <w:pStyle w:val="ListBullet"/>
      </w:pPr>
      <w:r>
        <w:t>A. TabBar</w:t>
      </w:r>
    </w:p>
    <w:p>
      <w:pPr>
        <w:pStyle w:val="ListBullet"/>
      </w:pPr>
      <w:r>
        <w:t>B. TabBarView</w:t>
      </w:r>
    </w:p>
    <w:p>
      <w:pPr>
        <w:pStyle w:val="ListBullet"/>
      </w:pPr>
      <w:r>
        <w:t>C. DefaultTabController</w:t>
      </w:r>
    </w:p>
    <w:p>
      <w:pPr>
        <w:pStyle w:val="ListBullet"/>
      </w:pPr>
      <w:r>
        <w:t>D. GridView</w:t>
      </w:r>
    </w:p>
    <w:p>
      <w:pPr>
        <w:pStyle w:val="ListNumber"/>
      </w:pPr>
      <w:r>
        <w:t>20. BottomNavigationBar에 대한 설명으로 틀린 것은?</w:t>
      </w:r>
    </w:p>
    <w:p>
      <w:pPr>
        <w:pStyle w:val="ListBullet"/>
      </w:pPr>
      <w:r>
        <w:t>A. 하단에 위치한 탭바이다.</w:t>
      </w:r>
    </w:p>
    <w:p>
      <w:pPr>
        <w:pStyle w:val="ListBullet"/>
      </w:pPr>
      <w:r>
        <w:t>B. 최대 5개까지 아이템을 추가할 수 있다.</w:t>
      </w:r>
    </w:p>
    <w:p>
      <w:pPr>
        <w:pStyle w:val="ListBullet"/>
      </w:pPr>
      <w:r>
        <w:t>C. 각 항목은 icon과 label로 구성된다.</w:t>
      </w:r>
    </w:p>
    <w:p>
      <w:pPr>
        <w:pStyle w:val="ListBullet"/>
      </w:pPr>
      <w:r>
        <w:t>D. StatelessWidget에서만 사용할 수 있다.</w:t>
      </w:r>
    </w:p>
    <w:p>
      <w:pPr>
        <w:pStyle w:val="ListNumber"/>
      </w:pPr>
      <w:r>
        <w:t>21. 다음 중 입력용 위젯이 아닌 것은?</w:t>
      </w:r>
    </w:p>
    <w:p>
      <w:pPr>
        <w:pStyle w:val="ListBullet"/>
      </w:pPr>
      <w:r>
        <w:t>A. TextField</w:t>
      </w:r>
    </w:p>
    <w:p>
      <w:pPr>
        <w:pStyle w:val="ListBullet"/>
      </w:pPr>
      <w:r>
        <w:t>B. CheckBox</w:t>
      </w:r>
    </w:p>
    <w:p>
      <w:pPr>
        <w:pStyle w:val="ListBullet"/>
      </w:pPr>
      <w:r>
        <w:t>C. DropDownButton</w:t>
      </w:r>
    </w:p>
    <w:p>
      <w:pPr>
        <w:pStyle w:val="ListBullet"/>
      </w:pPr>
      <w:r>
        <w:t>D. ListTile</w:t>
      </w:r>
    </w:p>
    <w:p>
      <w:pPr>
        <w:pStyle w:val="ListNumber"/>
      </w:pPr>
      <w:r>
        <w:t>22. AlertDialog의 기본 구성 요소로 알맞은 것은?</w:t>
      </w:r>
    </w:p>
    <w:p>
      <w:pPr>
        <w:pStyle w:val="ListBullet"/>
      </w:pPr>
      <w:r>
        <w:t>A. margin, padding, text</w:t>
      </w:r>
    </w:p>
    <w:p>
      <w:pPr>
        <w:pStyle w:val="ListBullet"/>
      </w:pPr>
      <w:r>
        <w:t>B. title, content, actions</w:t>
      </w:r>
    </w:p>
    <w:p>
      <w:pPr>
        <w:pStyle w:val="ListBullet"/>
      </w:pPr>
      <w:r>
        <w:t>C. appBar, body, drawer</w:t>
      </w:r>
    </w:p>
    <w:p>
      <w:pPr>
        <w:pStyle w:val="ListBullet"/>
      </w:pPr>
      <w:r>
        <w:t>D. items, controller, scroll</w:t>
      </w:r>
    </w:p>
    <w:p>
      <w:pPr>
        <w:pStyle w:val="ListNumber"/>
      </w:pPr>
      <w:r>
        <w:t>23. GestureDetector 위젯의 주요 용도는?</w:t>
      </w:r>
    </w:p>
    <w:p>
      <w:pPr>
        <w:pStyle w:val="ListBullet"/>
      </w:pPr>
      <w:r>
        <w:t>A. 애니메이션 효과 적용</w:t>
      </w:r>
    </w:p>
    <w:p>
      <w:pPr>
        <w:pStyle w:val="ListBullet"/>
      </w:pPr>
      <w:r>
        <w:t>B. 라우트 관리</w:t>
      </w:r>
    </w:p>
    <w:p>
      <w:pPr>
        <w:pStyle w:val="ListBullet"/>
      </w:pPr>
      <w:r>
        <w:t>C. 텍스트 입력 처리</w:t>
      </w:r>
    </w:p>
    <w:p>
      <w:pPr>
        <w:pStyle w:val="ListBullet"/>
      </w:pPr>
      <w:r>
        <w:t>D. 이벤트 감지</w:t>
      </w:r>
    </w:p>
    <w:p>
      <w:pPr>
        <w:pStyle w:val="ListNumber"/>
      </w:pPr>
      <w:r>
        <w:t>24. 화면 전환 시 애니메이션 효과를 줄 수 있는 위젯은?</w:t>
      </w:r>
    </w:p>
    <w:p>
      <w:pPr>
        <w:pStyle w:val="ListBullet"/>
      </w:pPr>
      <w:r>
        <w:t>A. Hero</w:t>
      </w:r>
    </w:p>
    <w:p>
      <w:pPr>
        <w:pStyle w:val="ListBullet"/>
      </w:pPr>
      <w:r>
        <w:t>B. Stack</w:t>
      </w:r>
    </w:p>
    <w:p>
      <w:pPr>
        <w:pStyle w:val="ListBullet"/>
      </w:pPr>
      <w:r>
        <w:t>C. Align</w:t>
      </w:r>
    </w:p>
    <w:p>
      <w:pPr>
        <w:pStyle w:val="ListBullet"/>
      </w:pPr>
      <w:r>
        <w:t>D. SizedBox</w:t>
      </w:r>
    </w:p>
    <w:p>
      <w:pPr>
        <w:pStyle w:val="ListNumber"/>
      </w:pPr>
      <w:r>
        <w:t>25. iOS 스타일의 UI를 위한 위젯은?</w:t>
      </w:r>
    </w:p>
    <w:p>
      <w:pPr>
        <w:pStyle w:val="ListBullet"/>
      </w:pPr>
      <w:r>
        <w:t>A. MaterialApp</w:t>
      </w:r>
    </w:p>
    <w:p>
      <w:pPr>
        <w:pStyle w:val="ListBullet"/>
      </w:pPr>
      <w:r>
        <w:t>B. CupertinoNavigationBar</w:t>
      </w:r>
    </w:p>
    <w:p>
      <w:pPr>
        <w:pStyle w:val="ListBullet"/>
      </w:pPr>
      <w:r>
        <w:t>C. AndroidDialog</w:t>
      </w:r>
    </w:p>
    <w:p>
      <w:pPr>
        <w:pStyle w:val="ListBullet"/>
      </w:pPr>
      <w:r>
        <w:t>D. PlatformWidget</w:t>
      </w:r>
    </w:p>
    <w:p>
      <w:pPr>
        <w:pStyle w:val="ListNumber"/>
      </w:pPr>
      <w:r>
        <w:t>26. 새로운 화면으로 이동하는 명령은?</w:t>
      </w:r>
    </w:p>
    <w:p>
      <w:pPr>
        <w:pStyle w:val="ListBullet"/>
      </w:pPr>
      <w:r>
        <w:t>A. Navigator.open()</w:t>
      </w:r>
    </w:p>
    <w:p>
      <w:pPr>
        <w:pStyle w:val="ListBullet"/>
      </w:pPr>
      <w:r>
        <w:t>B. Navigator.start()</w:t>
      </w:r>
    </w:p>
    <w:p>
      <w:pPr>
        <w:pStyle w:val="ListBullet"/>
      </w:pPr>
      <w:r>
        <w:t>C. Navigator.push()</w:t>
      </w:r>
    </w:p>
    <w:p>
      <w:pPr>
        <w:pStyle w:val="ListBullet"/>
      </w:pPr>
      <w:r>
        <w:t>D. Navigator.show()</w:t>
      </w:r>
    </w:p>
    <w:p>
      <w:pPr>
        <w:pStyle w:val="ListNumber"/>
      </w:pPr>
      <w:r>
        <w:t>27. 다음 중 routes 기능에 대한 설명으로 틀린 것은?</w:t>
      </w:r>
    </w:p>
    <w:p>
      <w:pPr>
        <w:pStyle w:val="ListBullet"/>
      </w:pPr>
      <w:r>
        <w:t>A. 앱 전체 라우팅 경로를 전역으로 설정할 수 있다.</w:t>
      </w:r>
    </w:p>
    <w:p>
      <w:pPr>
        <w:pStyle w:val="ListBullet"/>
      </w:pPr>
      <w:r>
        <w:t>B. pushNamed()를 통해 호출된다.</w:t>
      </w:r>
    </w:p>
    <w:p>
      <w:pPr>
        <w:pStyle w:val="ListBullet"/>
      </w:pPr>
      <w:r>
        <w:t>C. URL 기반 웹 라우팅과는 관련이 없다.</w:t>
      </w:r>
    </w:p>
    <w:p>
      <w:pPr>
        <w:pStyle w:val="ListBullet"/>
      </w:pPr>
      <w:r>
        <w:t>D. Map 형식으로 정의된다.</w:t>
      </w:r>
    </w:p>
    <w:p>
      <w:pPr>
        <w:pStyle w:val="ListNumber"/>
      </w:pPr>
      <w:r>
        <w:t>28. Flutter에서 화면 생명주기의 순서로 옳은 것은?</w:t>
      </w:r>
    </w:p>
    <w:p>
      <w:pPr>
        <w:pStyle w:val="ListBullet"/>
      </w:pPr>
      <w:r>
        <w:t>A. build() → dispose() → initState()</w:t>
      </w:r>
    </w:p>
    <w:p>
      <w:pPr>
        <w:pStyle w:val="ListBullet"/>
      </w:pPr>
      <w:r>
        <w:t>B. dispose() → initState() → build()</w:t>
      </w:r>
    </w:p>
    <w:p>
      <w:pPr>
        <w:pStyle w:val="ListBullet"/>
      </w:pPr>
      <w:r>
        <w:t>C. initState() → build() → dispose()</w:t>
      </w:r>
    </w:p>
    <w:p>
      <w:pPr>
        <w:pStyle w:val="ListBullet"/>
      </w:pPr>
      <w:r>
        <w:t>D. build() → initState() → dispose()</w:t>
      </w:r>
    </w:p>
    <w:p>
      <w:pPr>
        <w:pStyle w:val="ListNumber"/>
      </w:pPr>
      <w:r>
        <w:t>29. 다음 중 null safety 관련 문법으로 옳지 않은 것은?</w:t>
      </w:r>
    </w:p>
    <w:p>
      <w:pPr>
        <w:pStyle w:val="ListBullet"/>
      </w:pPr>
      <w:r>
        <w:t>A. String? name = null;</w:t>
      </w:r>
    </w:p>
    <w:p>
      <w:pPr>
        <w:pStyle w:val="ListBullet"/>
      </w:pPr>
      <w:r>
        <w:t>B. print(name!);</w:t>
      </w:r>
    </w:p>
    <w:p>
      <w:pPr>
        <w:pStyle w:val="ListBullet"/>
      </w:pPr>
      <w:r>
        <w:t>C. print(name ?? '익명');</w:t>
      </w:r>
    </w:p>
    <w:p>
      <w:pPr>
        <w:pStyle w:val="ListBullet"/>
      </w:pPr>
      <w:r>
        <w:t>D. int b = null;</w:t>
      </w:r>
    </w:p>
    <w:p>
      <w:pPr>
        <w:pStyle w:val="ListNumber"/>
      </w:pPr>
      <w:r>
        <w:t>30. Dart에서 late 키워드의 주요 목적은?</w:t>
      </w:r>
    </w:p>
    <w:p>
      <w:pPr>
        <w:pStyle w:val="ListBullet"/>
      </w:pPr>
      <w:r>
        <w:t>A. 변수를 nullable로 선언</w:t>
      </w:r>
    </w:p>
    <w:p>
      <w:pPr>
        <w:pStyle w:val="ListBullet"/>
      </w:pPr>
      <w:r>
        <w:t>B. 변수를 final로 고정</w:t>
      </w:r>
    </w:p>
    <w:p>
      <w:pPr>
        <w:pStyle w:val="ListBullet"/>
      </w:pPr>
      <w:r>
        <w:t>C. 나중에 초기화할 변수를 선언</w:t>
      </w:r>
    </w:p>
    <w:p>
      <w:pPr>
        <w:pStyle w:val="ListBullet"/>
      </w:pPr>
      <w:r>
        <w:t>D. 변수를 외부 파일로 옮김</w:t>
      </w:r>
    </w:p>
    <w:p>
      <w:r>
        <w:br w:type="page"/>
      </w:r>
    </w:p>
    <w:p>
      <w:pPr>
        <w:pStyle w:val="Heading1"/>
      </w:pPr>
      <w:r>
        <w:t>모의고사 1회 - 정답 및 해설</w:t>
      </w:r>
    </w:p>
    <w:p>
      <w:r>
        <w:t>1번 정답: C</w:t>
        <w:br/>
        <w:t>해설: Flutter는 네이티브에 가까운 성능을 제공한다.</w:t>
        <w:br/>
      </w:r>
    </w:p>
    <w:p>
      <w:r>
        <w:t>2번 정답: C</w:t>
        <w:br/>
        <w:t>해설: Flutter는 Cross-platform 개발 방식의 대표적인 예이다.</w:t>
        <w:br/>
      </w:r>
    </w:p>
    <w:p>
      <w:r>
        <w:t>3번 정답: C</w:t>
        <w:br/>
        <w:t>해설: `flutter doctor`는 개발 환경 상태를 확인하는 명령어이다.</w:t>
        <w:br/>
      </w:r>
    </w:p>
    <w:p>
      <w:r>
        <w:t>4번 정답: D</w:t>
        <w:br/>
        <w:t>해설: `num`은 int와 double을 모두 포함하는 상위 타입이다.</w:t>
        <w:br/>
      </w:r>
    </w:p>
    <w:p>
      <w:r>
        <w:t>5번 정답: C</w:t>
        <w:br/>
        <w:t>해설: const는 컴파일 타임 상수, final은 런타임에 할당된다.</w:t>
        <w:br/>
      </w:r>
    </w:p>
    <w:p>
      <w:r>
        <w:t>6번 정답: B</w:t>
        <w:br/>
        <w:t>해설: `is`는 객체가 특정 타입인지 확인할 때 사용한다.</w:t>
        <w:br/>
      </w:r>
    </w:p>
    <w:p>
      <w:r>
        <w:t>7번 정답: D</w:t>
        <w:br/>
        <w:t>해설: 선택 매개변수는 필수 매개변수 뒤에 와야 한다.</w:t>
        <w:br/>
      </w:r>
    </w:p>
    <w:p>
      <w:r>
        <w:t>8번 정답: B</w:t>
        <w:br/>
        <w:t>해설: 람다식은 `(x) =&gt; x + 1;` 형태로 작성한다.</w:t>
        <w:br/>
      </w:r>
    </w:p>
    <w:p>
      <w:r>
        <w:t>9번 정답: B</w:t>
        <w:br/>
        <w:t>해설: null 병합 연산자 ??는 null일 경우 기본값을 사용한다.</w:t>
        <w:br/>
      </w:r>
    </w:p>
    <w:p>
      <w:r>
        <w:t>10번 정답: C</w:t>
        <w:br/>
        <w:t>해설: `implements` 사용 시 모든 메서드를 반드시 구현해야 한다.</w:t>
        <w:br/>
      </w:r>
    </w:p>
    <w:p>
      <w:r>
        <w:t>11번 정답: C</w:t>
        <w:br/>
        <w:t>해설: Dart에서 함수는 일급 객체로 변수처럼 다룰 수 있다.</w:t>
        <w:br/>
      </w:r>
    </w:p>
    <w:p>
      <w:r>
        <w:t>12번 정답: B</w:t>
        <w:br/>
        <w:t>해설: if (false)는 실행되지 않으므로 'Logout'은 출력되지 않는다.</w:t>
        <w:br/>
      </w:r>
    </w:p>
    <w:p>
      <w:r>
        <w:t>13번 정답: B</w:t>
        <w:br/>
        <w:t>해설: pubspec.yaml은 라우팅 설정이 아닌 리소스와 의존성 관리에 사용된다.</w:t>
        <w:br/>
      </w:r>
    </w:p>
    <w:p>
      <w:r>
        <w:t>14번 정답: C</w:t>
        <w:br/>
        <w:t>해설: StatefulWidget은 상태 변경 시 setState()를 통해 UI를 갱신한다.</w:t>
        <w:br/>
      </w:r>
    </w:p>
    <w:p>
      <w:r>
        <w:t>15번 정답: D</w:t>
        <w:br/>
        <w:t>해설: `Button`은 배치 위젯이 아니다.</w:t>
        <w:br/>
      </w:r>
    </w:p>
    <w:p>
      <w:r>
        <w:t>16번 정답: C</w:t>
        <w:br/>
        <w:t>해설: `Stack`은 위젯을 겹쳐 배치할 수 있다.</w:t>
        <w:br/>
      </w:r>
    </w:p>
    <w:p>
      <w:r>
        <w:t>17번 정답: B</w:t>
        <w:br/>
        <w:t>해설: `ListTile`은 리스트 형식의 간단한 UI 구성에 적합하다.</w:t>
        <w:br/>
      </w:r>
    </w:p>
    <w:p>
      <w:r>
        <w:t>18번 정답: B</w:t>
        <w:br/>
        <w:t>해설: `PageView`는 슬라이드 방식으로 여러 페이지를 넘길 수 있다.</w:t>
        <w:br/>
      </w:r>
    </w:p>
    <w:p>
      <w:r>
        <w:t>19번 정답: D</w:t>
        <w:br/>
        <w:t>해설: GridView는 탭 UI 구성과 관련이 없다.</w:t>
        <w:br/>
      </w:r>
    </w:p>
    <w:p>
      <w:r>
        <w:t>20번 정답: D</w:t>
        <w:br/>
        <w:t>해설: BottomNavigationBar는 Stateless/Stateful 모두에서 사용할 수 있다.</w:t>
        <w:br/>
      </w:r>
    </w:p>
    <w:p>
      <w:r>
        <w:t>21번 정답: D</w:t>
        <w:br/>
        <w:t>해설: `ListTile`은 입력용이 아니라 리스트 항목 표현에 사용된다.</w:t>
        <w:br/>
      </w:r>
    </w:p>
    <w:p>
      <w:r>
        <w:t>22번 정답: B</w:t>
        <w:br/>
        <w:t>해설: AlertDialog는 title, content, actions로 구성된다.</w:t>
        <w:br/>
      </w:r>
    </w:p>
    <w:p>
      <w:r>
        <w:t>23번 정답: D</w:t>
        <w:br/>
        <w:t>해설: `GestureDetector`는 터치/제스처 이벤트를 감지한다.</w:t>
        <w:br/>
      </w:r>
    </w:p>
    <w:p>
      <w:r>
        <w:t>24번 정답: A</w:t>
        <w:br/>
        <w:t>해설: `Hero` 위젯은 전환 시 애니메이션을 제공한다.</w:t>
        <w:br/>
      </w:r>
    </w:p>
    <w:p>
      <w:r>
        <w:t>25번 정답: B</w:t>
        <w:br/>
        <w:t>해설: `Cupertino`는 iOS 스타일의 UI를 위한 위젯이다.</w:t>
        <w:br/>
      </w:r>
    </w:p>
    <w:p>
      <w:r>
        <w:t>26번 정답: C</w:t>
        <w:br/>
        <w:t>해설: `Navigator.push()`는 새 화면으로 이동할 때 사용한다.</w:t>
        <w:br/>
      </w:r>
    </w:p>
    <w:p>
      <w:r>
        <w:t>27번 정답: C</w:t>
        <w:br/>
        <w:t>해설: routes는 웹 URL과 유사한 라우팅 방식과 관련 있다.</w:t>
        <w:br/>
      </w:r>
    </w:p>
    <w:p>
      <w:r>
        <w:t>28번 정답: C</w:t>
        <w:br/>
        <w:t>해설: Stateful 위젯의 생명주기는 initState → build → dispose 순이다.</w:t>
        <w:br/>
      </w:r>
    </w:p>
    <w:p>
      <w:r>
        <w:t>29번 정답: D</w:t>
        <w:br/>
        <w:t>해설: `int b = null;`은 Null Safety에서 오류가 발생한다.</w:t>
        <w:br/>
      </w:r>
    </w:p>
    <w:p>
      <w:r>
        <w:t>30번 정답: C</w:t>
        <w:br/>
        <w:t>해설: `late`는 나중에 초기화할 non-null 변수 선언에 사용한다.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