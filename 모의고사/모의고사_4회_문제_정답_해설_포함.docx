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7E2F" w:rsidRPr="00AA7E2F" w:rsidRDefault="00000000" w:rsidP="00AA7E2F">
      <w:pPr>
        <w:pStyle w:val="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앱프로그래밍응용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중간고사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모의고사</w:t>
      </w:r>
      <w:r>
        <w:rPr>
          <w:lang w:eastAsia="ko-KR"/>
        </w:rPr>
        <w:t xml:space="preserve"> </w:t>
      </w:r>
      <w:r w:rsidR="00AA7E2F">
        <w:rPr>
          <w:rFonts w:eastAsia="맑은 고딕" w:hint="eastAsia"/>
          <w:lang w:eastAsia="ko-KR"/>
        </w:rPr>
        <w:t xml:space="preserve"> </w:t>
      </w:r>
      <w:r w:rsidR="00233726">
        <w:rPr>
          <w:rFonts w:eastAsia="맑은 고딕" w:hint="eastAsia"/>
          <w:lang w:eastAsia="ko-KR"/>
        </w:rPr>
        <w:t>4</w:t>
      </w:r>
      <w:r w:rsidR="00DA031A">
        <w:rPr>
          <w:rFonts w:eastAsia="맑은 고딕" w:hint="eastAsia"/>
          <w:lang w:eastAsia="ko-KR"/>
        </w:rPr>
        <w:t>회차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## </w:t>
      </w:r>
      <w:r w:rsidRPr="00233726">
        <w:rPr>
          <w:rFonts w:ascii="Segoe UI Emoji" w:eastAsia="맑은 고딕" w:hAnsi="Segoe UI Emoji" w:cs="Segoe UI Emoji"/>
          <w:lang w:eastAsia="ko-KR"/>
        </w:rPr>
        <w:t>✅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문제지</w:t>
      </w:r>
      <w:r w:rsidRPr="00233726">
        <w:rPr>
          <w:rFonts w:eastAsia="맑은 고딕"/>
          <w:lang w:eastAsia="ko-KR"/>
        </w:rPr>
        <w:t xml:space="preserve"> (1~30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>)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1. Flutter</w:t>
      </w:r>
      <w:r w:rsidRPr="00233726">
        <w:rPr>
          <w:rFonts w:eastAsia="맑은 고딕" w:hint="eastAsia"/>
          <w:lang w:eastAsia="ko-KR"/>
        </w:rPr>
        <w:t>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네이티브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성능을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제공하는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이유는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JavaScript </w:t>
      </w:r>
      <w:r w:rsidRPr="00233726">
        <w:rPr>
          <w:rFonts w:eastAsia="맑은 고딕" w:hint="eastAsia"/>
          <w:lang w:eastAsia="ko-KR"/>
        </w:rPr>
        <w:t>엔진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사용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</w:t>
      </w:r>
      <w:r w:rsidRPr="00233726">
        <w:rPr>
          <w:rFonts w:eastAsia="맑은 고딕" w:hint="eastAsia"/>
          <w:lang w:eastAsia="ko-KR"/>
        </w:rPr>
        <w:t>플랫폼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위에</w:t>
      </w:r>
      <w:r w:rsidRPr="00233726">
        <w:rPr>
          <w:rFonts w:eastAsia="맑은 고딕"/>
          <w:lang w:eastAsia="ko-KR"/>
        </w:rPr>
        <w:t xml:space="preserve"> </w:t>
      </w:r>
      <w:proofErr w:type="spellStart"/>
      <w:r w:rsidRPr="00233726">
        <w:rPr>
          <w:rFonts w:eastAsia="맑은 고딕" w:hint="eastAsia"/>
          <w:lang w:eastAsia="ko-KR"/>
        </w:rPr>
        <w:t>웹뷰</w:t>
      </w:r>
      <w:proofErr w:type="spellEnd"/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사용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</w:t>
      </w:r>
      <w:r w:rsidRPr="00233726">
        <w:rPr>
          <w:rFonts w:eastAsia="맑은 고딕" w:hint="eastAsia"/>
          <w:lang w:eastAsia="ko-KR"/>
        </w:rPr>
        <w:t>자체</w:t>
      </w:r>
      <w:r w:rsidRPr="00233726">
        <w:rPr>
          <w:rFonts w:eastAsia="맑은 고딕"/>
          <w:lang w:eastAsia="ko-KR"/>
        </w:rPr>
        <w:t xml:space="preserve"> </w:t>
      </w:r>
      <w:proofErr w:type="spellStart"/>
      <w:r w:rsidRPr="00233726">
        <w:rPr>
          <w:rFonts w:eastAsia="맑은 고딕" w:hint="eastAsia"/>
          <w:lang w:eastAsia="ko-KR"/>
        </w:rPr>
        <w:t>렌더</w:t>
      </w:r>
      <w:proofErr w:type="spellEnd"/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엔진으로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직접</w:t>
      </w:r>
      <w:r w:rsidRPr="00233726">
        <w:rPr>
          <w:rFonts w:eastAsia="맑은 고딕"/>
          <w:lang w:eastAsia="ko-KR"/>
        </w:rPr>
        <w:t xml:space="preserve"> UI </w:t>
      </w:r>
      <w:r w:rsidRPr="00233726">
        <w:rPr>
          <w:rFonts w:eastAsia="맑은 고딕" w:hint="eastAsia"/>
          <w:lang w:eastAsia="ko-KR"/>
        </w:rPr>
        <w:t>구성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</w:t>
      </w:r>
      <w:r w:rsidRPr="00233726">
        <w:rPr>
          <w:rFonts w:eastAsia="맑은 고딕" w:hint="eastAsia"/>
          <w:lang w:eastAsia="ko-KR"/>
        </w:rPr>
        <w:t>안드로이드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전용으로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최적화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2. Cross-platform </w:t>
      </w:r>
      <w:r w:rsidRPr="00233726">
        <w:rPr>
          <w:rFonts w:eastAsia="맑은 고딕" w:hint="eastAsia"/>
          <w:lang w:eastAsia="ko-KR"/>
        </w:rPr>
        <w:t>프레임워크가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아닌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것은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React Native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Flutter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Kotlin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Xamarin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3. Flutter CLI </w:t>
      </w:r>
      <w:r w:rsidRPr="00233726">
        <w:rPr>
          <w:rFonts w:eastAsia="맑은 고딕" w:hint="eastAsia"/>
          <w:lang w:eastAsia="ko-KR"/>
        </w:rPr>
        <w:t>명령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중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프로젝트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생성을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명령은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flutter doctor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flutter create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flutter run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flutter build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lastRenderedPageBreak/>
        <w:t>4. Dart</w:t>
      </w:r>
      <w:r w:rsidRPr="00233726">
        <w:rPr>
          <w:rFonts w:eastAsia="맑은 고딕" w:hint="eastAsia"/>
          <w:lang w:eastAsia="ko-KR"/>
        </w:rPr>
        <w:t>에서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타입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검사에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사용되는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연산자는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as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is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</w:t>
      </w:r>
      <w:proofErr w:type="spellStart"/>
      <w:r w:rsidRPr="00233726">
        <w:rPr>
          <w:rFonts w:eastAsia="맑은 고딕"/>
          <w:lang w:eastAsia="ko-KR"/>
        </w:rPr>
        <w:t>typeof</w:t>
      </w:r>
      <w:proofErr w:type="spellEnd"/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like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5. final</w:t>
      </w:r>
      <w:r w:rsidRPr="00233726">
        <w:rPr>
          <w:rFonts w:eastAsia="맑은 고딕" w:hint="eastAsia"/>
          <w:lang w:eastAsia="ko-KR"/>
        </w:rPr>
        <w:t>과</w:t>
      </w:r>
      <w:r w:rsidRPr="00233726">
        <w:rPr>
          <w:rFonts w:eastAsia="맑은 고딕"/>
          <w:lang w:eastAsia="ko-KR"/>
        </w:rPr>
        <w:t xml:space="preserve"> const</w:t>
      </w:r>
      <w:r w:rsidRPr="00233726">
        <w:rPr>
          <w:rFonts w:eastAsia="맑은 고딕" w:hint="eastAsia"/>
          <w:lang w:eastAsia="ko-KR"/>
        </w:rPr>
        <w:t>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차이로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옳은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것은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- A. const</w:t>
      </w:r>
      <w:r w:rsidRPr="00233726">
        <w:rPr>
          <w:rFonts w:eastAsia="맑은 고딕" w:hint="eastAsia"/>
          <w:lang w:eastAsia="ko-KR"/>
        </w:rPr>
        <w:t>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런타임에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결정된다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- B. final</w:t>
      </w:r>
      <w:r w:rsidRPr="00233726">
        <w:rPr>
          <w:rFonts w:eastAsia="맑은 고딕" w:hint="eastAsia"/>
          <w:lang w:eastAsia="ko-KR"/>
        </w:rPr>
        <w:t>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재할당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가능하다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- C. const</w:t>
      </w:r>
      <w:r w:rsidRPr="00233726">
        <w:rPr>
          <w:rFonts w:eastAsia="맑은 고딕" w:hint="eastAsia"/>
          <w:lang w:eastAsia="ko-KR"/>
        </w:rPr>
        <w:t>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컴파일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타임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상수이다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- D. final</w:t>
      </w:r>
      <w:r w:rsidRPr="00233726">
        <w:rPr>
          <w:rFonts w:eastAsia="맑은 고딕" w:hint="eastAsia"/>
          <w:lang w:eastAsia="ko-KR"/>
        </w:rPr>
        <w:t>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컴파일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타임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상수이다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6. </w:t>
      </w:r>
      <w:proofErr w:type="spellStart"/>
      <w:r w:rsidRPr="00233726">
        <w:rPr>
          <w:rFonts w:eastAsia="맑은 고딕"/>
          <w:lang w:eastAsia="ko-KR"/>
        </w:rPr>
        <w:t>StatelessWidget</w:t>
      </w:r>
      <w:proofErr w:type="spellEnd"/>
      <w:r w:rsidRPr="00233726">
        <w:rPr>
          <w:rFonts w:eastAsia="맑은 고딕" w:hint="eastAsia"/>
          <w:lang w:eastAsia="ko-KR"/>
        </w:rPr>
        <w:t>과</w:t>
      </w:r>
      <w:r w:rsidRPr="00233726">
        <w:rPr>
          <w:rFonts w:eastAsia="맑은 고딕"/>
          <w:lang w:eastAsia="ko-KR"/>
        </w:rPr>
        <w:t xml:space="preserve"> </w:t>
      </w:r>
      <w:proofErr w:type="spellStart"/>
      <w:r w:rsidRPr="00233726">
        <w:rPr>
          <w:rFonts w:eastAsia="맑은 고딕"/>
          <w:lang w:eastAsia="ko-KR"/>
        </w:rPr>
        <w:t>StatefulWidget</w:t>
      </w:r>
      <w:proofErr w:type="spellEnd"/>
      <w:r w:rsidRPr="00233726">
        <w:rPr>
          <w:rFonts w:eastAsia="맑은 고딕" w:hint="eastAsia"/>
          <w:lang w:eastAsia="ko-KR"/>
        </w:rPr>
        <w:t>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공통점은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</w:t>
      </w:r>
      <w:r w:rsidRPr="00233726">
        <w:rPr>
          <w:rFonts w:eastAsia="맑은 고딕" w:hint="eastAsia"/>
          <w:lang w:eastAsia="ko-KR"/>
        </w:rPr>
        <w:t>모두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상태를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가진다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</w:t>
      </w:r>
      <w:r w:rsidRPr="00233726">
        <w:rPr>
          <w:rFonts w:eastAsia="맑은 고딕" w:hint="eastAsia"/>
          <w:lang w:eastAsia="ko-KR"/>
        </w:rPr>
        <w:t>모두</w:t>
      </w:r>
      <w:r w:rsidRPr="00233726">
        <w:rPr>
          <w:rFonts w:eastAsia="맑은 고딕"/>
          <w:lang w:eastAsia="ko-KR"/>
        </w:rPr>
        <w:t xml:space="preserve"> build </w:t>
      </w:r>
      <w:r w:rsidRPr="00233726">
        <w:rPr>
          <w:rFonts w:eastAsia="맑은 고딕" w:hint="eastAsia"/>
          <w:lang w:eastAsia="ko-KR"/>
        </w:rPr>
        <w:t>메서드를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가진다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</w:t>
      </w:r>
      <w:r w:rsidRPr="00233726">
        <w:rPr>
          <w:rFonts w:eastAsia="맑은 고딕" w:hint="eastAsia"/>
          <w:lang w:eastAsia="ko-KR"/>
        </w:rPr>
        <w:t>모두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상태를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변경할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있다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</w:t>
      </w:r>
      <w:r w:rsidRPr="00233726">
        <w:rPr>
          <w:rFonts w:eastAsia="맑은 고딕" w:hint="eastAsia"/>
          <w:lang w:eastAsia="ko-KR"/>
        </w:rPr>
        <w:t>모두</w:t>
      </w:r>
      <w:r w:rsidRPr="00233726">
        <w:rPr>
          <w:rFonts w:eastAsia="맑은 고딕"/>
          <w:lang w:eastAsia="ko-KR"/>
        </w:rPr>
        <w:t xml:space="preserve"> </w:t>
      </w:r>
      <w:proofErr w:type="spellStart"/>
      <w:r w:rsidRPr="00233726">
        <w:rPr>
          <w:rFonts w:eastAsia="맑은 고딕"/>
          <w:lang w:eastAsia="ko-KR"/>
        </w:rPr>
        <w:t>setState</w:t>
      </w:r>
      <w:proofErr w:type="spellEnd"/>
      <w:r w:rsidRPr="00233726">
        <w:rPr>
          <w:rFonts w:eastAsia="맑은 고딕" w:hint="eastAsia"/>
          <w:lang w:eastAsia="ko-KR"/>
        </w:rPr>
        <w:t>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사용한다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7. Stack </w:t>
      </w:r>
      <w:r w:rsidRPr="00233726">
        <w:rPr>
          <w:rFonts w:eastAsia="맑은 고딕" w:hint="eastAsia"/>
          <w:lang w:eastAsia="ko-KR"/>
        </w:rPr>
        <w:t>위젯의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특징으로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옳은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것은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</w:t>
      </w:r>
      <w:r w:rsidRPr="00233726">
        <w:rPr>
          <w:rFonts w:eastAsia="맑은 고딕" w:hint="eastAsia"/>
          <w:lang w:eastAsia="ko-KR"/>
        </w:rPr>
        <w:t>위젯을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수평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배치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</w:t>
      </w:r>
      <w:r w:rsidRPr="00233726">
        <w:rPr>
          <w:rFonts w:eastAsia="맑은 고딕" w:hint="eastAsia"/>
          <w:lang w:eastAsia="ko-KR"/>
        </w:rPr>
        <w:t>위젯을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세로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배치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</w:t>
      </w:r>
      <w:r w:rsidRPr="00233726">
        <w:rPr>
          <w:rFonts w:eastAsia="맑은 고딕" w:hint="eastAsia"/>
          <w:lang w:eastAsia="ko-KR"/>
        </w:rPr>
        <w:t>위젯을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겹쳐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배치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lastRenderedPageBreak/>
        <w:t xml:space="preserve">- D. </w:t>
      </w:r>
      <w:r w:rsidRPr="00233726">
        <w:rPr>
          <w:rFonts w:eastAsia="맑은 고딕" w:hint="eastAsia"/>
          <w:lang w:eastAsia="ko-KR"/>
        </w:rPr>
        <w:t>리스트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형태로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출력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8. </w:t>
      </w:r>
      <w:proofErr w:type="spellStart"/>
      <w:r w:rsidRPr="00233726">
        <w:rPr>
          <w:rFonts w:eastAsia="맑은 고딕"/>
          <w:lang w:eastAsia="ko-KR"/>
        </w:rPr>
        <w:t>ElevatedButton</w:t>
      </w:r>
      <w:proofErr w:type="spellEnd"/>
      <w:r w:rsidRPr="00233726">
        <w:rPr>
          <w:rFonts w:eastAsia="맑은 고딕" w:hint="eastAsia"/>
          <w:lang w:eastAsia="ko-KR"/>
        </w:rPr>
        <w:t>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기능은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</w:t>
      </w:r>
      <w:r w:rsidRPr="00233726">
        <w:rPr>
          <w:rFonts w:eastAsia="맑은 고딕" w:hint="eastAsia"/>
          <w:lang w:eastAsia="ko-KR"/>
        </w:rPr>
        <w:t>이미지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출력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</w:t>
      </w:r>
      <w:r w:rsidRPr="00233726">
        <w:rPr>
          <w:rFonts w:eastAsia="맑은 고딕" w:hint="eastAsia"/>
          <w:lang w:eastAsia="ko-KR"/>
        </w:rPr>
        <w:t>스크롤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처리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</w:t>
      </w:r>
      <w:r w:rsidRPr="00233726">
        <w:rPr>
          <w:rFonts w:eastAsia="맑은 고딕" w:hint="eastAsia"/>
          <w:lang w:eastAsia="ko-KR"/>
        </w:rPr>
        <w:t>버튼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클릭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이벤트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처리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</w:t>
      </w:r>
      <w:r w:rsidRPr="00233726">
        <w:rPr>
          <w:rFonts w:eastAsia="맑은 고딕" w:hint="eastAsia"/>
          <w:lang w:eastAsia="ko-KR"/>
        </w:rPr>
        <w:t>텍스트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입력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9. </w:t>
      </w:r>
      <w:proofErr w:type="spellStart"/>
      <w:r w:rsidRPr="00233726">
        <w:rPr>
          <w:rFonts w:eastAsia="맑은 고딕"/>
          <w:lang w:eastAsia="ko-KR"/>
        </w:rPr>
        <w:t>Navigator.pushNamed</w:t>
      </w:r>
      <w:proofErr w:type="spellEnd"/>
      <w:r w:rsidRPr="00233726">
        <w:rPr>
          <w:rFonts w:eastAsia="맑은 고딕"/>
          <w:lang w:eastAsia="ko-KR"/>
        </w:rPr>
        <w:t>()</w:t>
      </w:r>
      <w:proofErr w:type="spellStart"/>
      <w:r w:rsidRPr="00233726">
        <w:rPr>
          <w:rFonts w:eastAsia="맑은 고딕" w:hint="eastAsia"/>
          <w:lang w:eastAsia="ko-KR"/>
        </w:rPr>
        <w:t>를</w:t>
      </w:r>
      <w:proofErr w:type="spellEnd"/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사용하려면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필요한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설정은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- A. Widget</w:t>
      </w:r>
      <w:r w:rsidRPr="00233726">
        <w:rPr>
          <w:rFonts w:eastAsia="맑은 고딕" w:hint="eastAsia"/>
          <w:lang w:eastAsia="ko-KR"/>
        </w:rPr>
        <w:t>에</w:t>
      </w:r>
      <w:r w:rsidRPr="00233726">
        <w:rPr>
          <w:rFonts w:eastAsia="맑은 고딕"/>
          <w:lang w:eastAsia="ko-KR"/>
        </w:rPr>
        <w:t xml:space="preserve"> route </w:t>
      </w:r>
      <w:r w:rsidRPr="00233726">
        <w:rPr>
          <w:rFonts w:eastAsia="맑은 고딕" w:hint="eastAsia"/>
          <w:lang w:eastAsia="ko-KR"/>
        </w:rPr>
        <w:t>속성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지정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</w:t>
      </w:r>
      <w:proofErr w:type="spellStart"/>
      <w:r w:rsidRPr="00233726">
        <w:rPr>
          <w:rFonts w:eastAsia="맑은 고딕"/>
          <w:lang w:eastAsia="ko-KR"/>
        </w:rPr>
        <w:t>MaterialApp</w:t>
      </w:r>
      <w:proofErr w:type="spellEnd"/>
      <w:r w:rsidRPr="00233726">
        <w:rPr>
          <w:rFonts w:eastAsia="맑은 고딕" w:hint="eastAsia"/>
          <w:lang w:eastAsia="ko-KR"/>
        </w:rPr>
        <w:t>의</w:t>
      </w:r>
      <w:r w:rsidRPr="00233726">
        <w:rPr>
          <w:rFonts w:eastAsia="맑은 고딕"/>
          <w:lang w:eastAsia="ko-KR"/>
        </w:rPr>
        <w:t xml:space="preserve"> routes </w:t>
      </w:r>
      <w:r w:rsidRPr="00233726">
        <w:rPr>
          <w:rFonts w:eastAsia="맑은 고딕" w:hint="eastAsia"/>
          <w:lang w:eastAsia="ko-KR"/>
        </w:rPr>
        <w:t>설정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Stack </w:t>
      </w:r>
      <w:r w:rsidRPr="00233726">
        <w:rPr>
          <w:rFonts w:eastAsia="맑은 고딕" w:hint="eastAsia"/>
          <w:lang w:eastAsia="ko-KR"/>
        </w:rPr>
        <w:t>위젯과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결합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</w:t>
      </w:r>
      <w:proofErr w:type="spellStart"/>
      <w:r w:rsidRPr="00233726">
        <w:rPr>
          <w:rFonts w:eastAsia="맑은 고딕"/>
          <w:lang w:eastAsia="ko-KR"/>
        </w:rPr>
        <w:t>AppBar</w:t>
      </w:r>
      <w:proofErr w:type="spellEnd"/>
      <w:r w:rsidRPr="00233726">
        <w:rPr>
          <w:rFonts w:eastAsia="맑은 고딕" w:hint="eastAsia"/>
          <w:lang w:eastAsia="ko-KR"/>
        </w:rPr>
        <w:t>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연동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10. null safety</w:t>
      </w:r>
      <w:r w:rsidRPr="00233726">
        <w:rPr>
          <w:rFonts w:eastAsia="맑은 고딕" w:hint="eastAsia"/>
          <w:lang w:eastAsia="ko-KR"/>
        </w:rPr>
        <w:t>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도입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목적은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</w:t>
      </w:r>
      <w:r w:rsidRPr="00233726">
        <w:rPr>
          <w:rFonts w:eastAsia="맑은 고딕" w:hint="eastAsia"/>
          <w:lang w:eastAsia="ko-KR"/>
        </w:rPr>
        <w:t>변수를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자유롭게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쓰기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위해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null </w:t>
      </w:r>
      <w:r w:rsidRPr="00233726">
        <w:rPr>
          <w:rFonts w:eastAsia="맑은 고딕" w:hint="eastAsia"/>
          <w:lang w:eastAsia="ko-KR"/>
        </w:rPr>
        <w:t>오류를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컴파일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타임에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방지하기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위해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</w:t>
      </w:r>
      <w:r w:rsidRPr="00233726">
        <w:rPr>
          <w:rFonts w:eastAsia="맑은 고딕" w:hint="eastAsia"/>
          <w:lang w:eastAsia="ko-KR"/>
        </w:rPr>
        <w:t>변수에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무조건</w:t>
      </w:r>
      <w:r w:rsidRPr="00233726">
        <w:rPr>
          <w:rFonts w:eastAsia="맑은 고딕"/>
          <w:lang w:eastAsia="ko-KR"/>
        </w:rPr>
        <w:t xml:space="preserve"> null</w:t>
      </w:r>
      <w:r w:rsidRPr="00233726">
        <w:rPr>
          <w:rFonts w:eastAsia="맑은 고딕" w:hint="eastAsia"/>
          <w:lang w:eastAsia="ko-KR"/>
        </w:rPr>
        <w:t>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할당하기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위해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</w:t>
      </w:r>
      <w:r w:rsidRPr="00233726">
        <w:rPr>
          <w:rFonts w:eastAsia="맑은 고딕" w:hint="eastAsia"/>
          <w:lang w:eastAsia="ko-KR"/>
        </w:rPr>
        <w:t>타입스크립트와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호환을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위해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11. Flutter</w:t>
      </w:r>
      <w:r w:rsidRPr="00233726">
        <w:rPr>
          <w:rFonts w:eastAsia="맑은 고딕" w:hint="eastAsia"/>
          <w:lang w:eastAsia="ko-KR"/>
        </w:rPr>
        <w:t>의</w:t>
      </w:r>
      <w:r w:rsidRPr="00233726">
        <w:rPr>
          <w:rFonts w:eastAsia="맑은 고딕"/>
          <w:lang w:eastAsia="ko-KR"/>
        </w:rPr>
        <w:t xml:space="preserve"> Hot Reload </w:t>
      </w:r>
      <w:r w:rsidRPr="00233726">
        <w:rPr>
          <w:rFonts w:eastAsia="맑은 고딕" w:hint="eastAsia"/>
          <w:lang w:eastAsia="ko-KR"/>
        </w:rPr>
        <w:t>기능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설명으로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옳은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것은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lastRenderedPageBreak/>
        <w:t xml:space="preserve">- A. </w:t>
      </w:r>
      <w:r w:rsidRPr="00233726">
        <w:rPr>
          <w:rFonts w:eastAsia="맑은 고딕" w:hint="eastAsia"/>
          <w:lang w:eastAsia="ko-KR"/>
        </w:rPr>
        <w:t>앱을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종료하고</w:t>
      </w:r>
      <w:r w:rsidRPr="00233726">
        <w:rPr>
          <w:rFonts w:eastAsia="맑은 고딕"/>
          <w:lang w:eastAsia="ko-KR"/>
        </w:rPr>
        <w:t xml:space="preserve"> </w:t>
      </w:r>
      <w:proofErr w:type="spellStart"/>
      <w:r w:rsidRPr="00233726">
        <w:rPr>
          <w:rFonts w:eastAsia="맑은 고딕" w:hint="eastAsia"/>
          <w:lang w:eastAsia="ko-KR"/>
        </w:rPr>
        <w:t>재시작함</w:t>
      </w:r>
      <w:proofErr w:type="spellEnd"/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</w:t>
      </w:r>
      <w:r w:rsidRPr="00233726">
        <w:rPr>
          <w:rFonts w:eastAsia="맑은 고딕" w:hint="eastAsia"/>
          <w:lang w:eastAsia="ko-KR"/>
        </w:rPr>
        <w:t>코드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변경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앱을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빌드해야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적용됨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</w:t>
      </w:r>
      <w:r w:rsidRPr="00233726">
        <w:rPr>
          <w:rFonts w:eastAsia="맑은 고딕" w:hint="eastAsia"/>
          <w:lang w:eastAsia="ko-KR"/>
        </w:rPr>
        <w:t>수정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사항을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빠르게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반영함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- D. UI</w:t>
      </w:r>
      <w:r w:rsidRPr="00233726">
        <w:rPr>
          <w:rFonts w:eastAsia="맑은 고딕" w:hint="eastAsia"/>
          <w:lang w:eastAsia="ko-KR"/>
        </w:rPr>
        <w:t>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아닌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로직에만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적용됨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12. Dart</w:t>
      </w:r>
      <w:r w:rsidRPr="00233726">
        <w:rPr>
          <w:rFonts w:eastAsia="맑은 고딕" w:hint="eastAsia"/>
          <w:lang w:eastAsia="ko-KR"/>
        </w:rPr>
        <w:t>에서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익명함수를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정의하는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올바른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방식은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def(x) =&gt; x * 2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(x) { return x * 2; }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function(x) return x * 2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</w:t>
      </w:r>
      <w:proofErr w:type="spellStart"/>
      <w:r w:rsidRPr="00233726">
        <w:rPr>
          <w:rFonts w:eastAsia="맑은 고딕"/>
          <w:lang w:eastAsia="ko-KR"/>
        </w:rPr>
        <w:t>fn</w:t>
      </w:r>
      <w:proofErr w:type="spellEnd"/>
      <w:r w:rsidRPr="00233726">
        <w:rPr>
          <w:rFonts w:eastAsia="맑은 고딕"/>
          <w:lang w:eastAsia="ko-KR"/>
        </w:rPr>
        <w:t xml:space="preserve">(x) -&gt; x * 2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13. Column </w:t>
      </w:r>
      <w:r w:rsidRPr="00233726">
        <w:rPr>
          <w:rFonts w:eastAsia="맑은 고딕" w:hint="eastAsia"/>
          <w:lang w:eastAsia="ko-KR"/>
        </w:rPr>
        <w:t>위젯의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정렬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속성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중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주축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방향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정렬에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해당하는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것은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</w:t>
      </w:r>
      <w:proofErr w:type="spellStart"/>
      <w:r w:rsidRPr="00233726">
        <w:rPr>
          <w:rFonts w:eastAsia="맑은 고딕"/>
          <w:lang w:eastAsia="ko-KR"/>
        </w:rPr>
        <w:t>crossAxisAlignment</w:t>
      </w:r>
      <w:proofErr w:type="spellEnd"/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</w:t>
      </w:r>
      <w:proofErr w:type="spellStart"/>
      <w:r w:rsidRPr="00233726">
        <w:rPr>
          <w:rFonts w:eastAsia="맑은 고딕"/>
          <w:lang w:eastAsia="ko-KR"/>
        </w:rPr>
        <w:t>mainAxisAlignment</w:t>
      </w:r>
      <w:proofErr w:type="spellEnd"/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</w:t>
      </w:r>
      <w:proofErr w:type="spellStart"/>
      <w:r w:rsidRPr="00233726">
        <w:rPr>
          <w:rFonts w:eastAsia="맑은 고딕"/>
          <w:lang w:eastAsia="ko-KR"/>
        </w:rPr>
        <w:t>alignAxis</w:t>
      </w:r>
      <w:proofErr w:type="spellEnd"/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</w:t>
      </w:r>
      <w:proofErr w:type="spellStart"/>
      <w:r w:rsidRPr="00233726">
        <w:rPr>
          <w:rFonts w:eastAsia="맑은 고딕"/>
          <w:lang w:eastAsia="ko-KR"/>
        </w:rPr>
        <w:t>textAlign</w:t>
      </w:r>
      <w:proofErr w:type="spellEnd"/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14. </w:t>
      </w:r>
      <w:proofErr w:type="spellStart"/>
      <w:r w:rsidRPr="00233726">
        <w:rPr>
          <w:rFonts w:eastAsia="맑은 고딕"/>
          <w:lang w:eastAsia="ko-KR"/>
        </w:rPr>
        <w:t>pubspec.yaml</w:t>
      </w:r>
      <w:proofErr w:type="spellEnd"/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파일의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기능으로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옳지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않은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것은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</w:t>
      </w:r>
      <w:r w:rsidRPr="00233726">
        <w:rPr>
          <w:rFonts w:eastAsia="맑은 고딕" w:hint="eastAsia"/>
          <w:lang w:eastAsia="ko-KR"/>
        </w:rPr>
        <w:t>패키지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의존성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관리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</w:t>
      </w:r>
      <w:r w:rsidRPr="00233726">
        <w:rPr>
          <w:rFonts w:eastAsia="맑은 고딕" w:hint="eastAsia"/>
          <w:lang w:eastAsia="ko-KR"/>
        </w:rPr>
        <w:t>이미지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및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폰트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리소스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지정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</w:t>
      </w:r>
      <w:r w:rsidRPr="00233726">
        <w:rPr>
          <w:rFonts w:eastAsia="맑은 고딕" w:hint="eastAsia"/>
          <w:lang w:eastAsia="ko-KR"/>
        </w:rPr>
        <w:t>앱의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상태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변경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감지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assets </w:t>
      </w:r>
      <w:r w:rsidRPr="00233726">
        <w:rPr>
          <w:rFonts w:eastAsia="맑은 고딕" w:hint="eastAsia"/>
          <w:lang w:eastAsia="ko-KR"/>
        </w:rPr>
        <w:t>폴더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등록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lastRenderedPageBreak/>
        <w:t xml:space="preserve">15. Cupertino </w:t>
      </w:r>
      <w:r w:rsidRPr="00233726">
        <w:rPr>
          <w:rFonts w:eastAsia="맑은 고딕" w:hint="eastAsia"/>
          <w:lang w:eastAsia="ko-KR"/>
        </w:rPr>
        <w:t>위젯의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특징으로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옳은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것은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Android </w:t>
      </w:r>
      <w:r w:rsidRPr="00233726">
        <w:rPr>
          <w:rFonts w:eastAsia="맑은 고딕" w:hint="eastAsia"/>
          <w:lang w:eastAsia="ko-KR"/>
        </w:rPr>
        <w:t>스타일의</w:t>
      </w:r>
      <w:r w:rsidRPr="00233726">
        <w:rPr>
          <w:rFonts w:eastAsia="맑은 고딕"/>
          <w:lang w:eastAsia="ko-KR"/>
        </w:rPr>
        <w:t xml:space="preserve"> UI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iOS </w:t>
      </w:r>
      <w:r w:rsidRPr="00233726">
        <w:rPr>
          <w:rFonts w:eastAsia="맑은 고딕" w:hint="eastAsia"/>
          <w:lang w:eastAsia="ko-KR"/>
        </w:rPr>
        <w:t>스타일의</w:t>
      </w:r>
      <w:r w:rsidRPr="00233726">
        <w:rPr>
          <w:rFonts w:eastAsia="맑은 고딕"/>
          <w:lang w:eastAsia="ko-KR"/>
        </w:rPr>
        <w:t xml:space="preserve"> UI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</w:t>
      </w:r>
      <w:r w:rsidRPr="00233726">
        <w:rPr>
          <w:rFonts w:eastAsia="맑은 고딕" w:hint="eastAsia"/>
          <w:lang w:eastAsia="ko-KR"/>
        </w:rPr>
        <w:t>웹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페이지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전용</w:t>
      </w:r>
      <w:r w:rsidRPr="00233726">
        <w:rPr>
          <w:rFonts w:eastAsia="맑은 고딕"/>
          <w:lang w:eastAsia="ko-KR"/>
        </w:rPr>
        <w:t xml:space="preserve"> UI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</w:t>
      </w:r>
      <w:r w:rsidRPr="00233726">
        <w:rPr>
          <w:rFonts w:eastAsia="맑은 고딕" w:hint="eastAsia"/>
          <w:lang w:eastAsia="ko-KR"/>
        </w:rPr>
        <w:t>리눅스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전용</w:t>
      </w:r>
      <w:r w:rsidRPr="00233726">
        <w:rPr>
          <w:rFonts w:eastAsia="맑은 고딕"/>
          <w:lang w:eastAsia="ko-KR"/>
        </w:rPr>
        <w:t xml:space="preserve"> UI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16. Dart</w:t>
      </w:r>
      <w:r w:rsidRPr="00233726">
        <w:rPr>
          <w:rFonts w:eastAsia="맑은 고딕" w:hint="eastAsia"/>
          <w:lang w:eastAsia="ko-KR"/>
        </w:rPr>
        <w:t>에서</w:t>
      </w:r>
      <w:r w:rsidRPr="00233726">
        <w:rPr>
          <w:rFonts w:eastAsia="맑은 고딕"/>
          <w:lang w:eastAsia="ko-KR"/>
        </w:rPr>
        <w:t xml:space="preserve"> nullable </w:t>
      </w:r>
      <w:r w:rsidRPr="00233726">
        <w:rPr>
          <w:rFonts w:eastAsia="맑은 고딕" w:hint="eastAsia"/>
          <w:lang w:eastAsia="ko-KR"/>
        </w:rPr>
        <w:t>타입을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지정하는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방법으로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옳은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것은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int a = null;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int! a = null;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int? a = null;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nullable int a = null;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17. </w:t>
      </w:r>
      <w:proofErr w:type="spellStart"/>
      <w:r w:rsidRPr="00233726">
        <w:rPr>
          <w:rFonts w:eastAsia="맑은 고딕"/>
          <w:lang w:eastAsia="ko-KR"/>
        </w:rPr>
        <w:t>GestureDetector</w:t>
      </w:r>
      <w:proofErr w:type="spellEnd"/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위젯의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역할은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</w:t>
      </w:r>
      <w:r w:rsidRPr="00233726">
        <w:rPr>
          <w:rFonts w:eastAsia="맑은 고딕" w:hint="eastAsia"/>
          <w:lang w:eastAsia="ko-KR"/>
        </w:rPr>
        <w:t>이미지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표시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</w:t>
      </w:r>
      <w:r w:rsidRPr="00233726">
        <w:rPr>
          <w:rFonts w:eastAsia="맑은 고딕" w:hint="eastAsia"/>
          <w:lang w:eastAsia="ko-KR"/>
        </w:rPr>
        <w:t>제스처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인식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</w:t>
      </w:r>
      <w:r w:rsidRPr="00233726">
        <w:rPr>
          <w:rFonts w:eastAsia="맑은 고딕" w:hint="eastAsia"/>
          <w:lang w:eastAsia="ko-KR"/>
        </w:rPr>
        <w:t>애니메이션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처리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</w:t>
      </w:r>
      <w:r w:rsidRPr="00233726">
        <w:rPr>
          <w:rFonts w:eastAsia="맑은 고딕" w:hint="eastAsia"/>
          <w:lang w:eastAsia="ko-KR"/>
        </w:rPr>
        <w:t>텍스트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입력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18. </w:t>
      </w:r>
      <w:r w:rsidRPr="00233726">
        <w:rPr>
          <w:rFonts w:eastAsia="맑은 고딕" w:hint="eastAsia"/>
          <w:lang w:eastAsia="ko-KR"/>
        </w:rPr>
        <w:t>다음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중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상태를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가지는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위젯은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</w:t>
      </w:r>
      <w:proofErr w:type="spellStart"/>
      <w:r w:rsidRPr="00233726">
        <w:rPr>
          <w:rFonts w:eastAsia="맑은 고딕"/>
          <w:lang w:eastAsia="ko-KR"/>
        </w:rPr>
        <w:t>StatelessWidget</w:t>
      </w:r>
      <w:proofErr w:type="spellEnd"/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</w:t>
      </w:r>
      <w:proofErr w:type="spellStart"/>
      <w:r w:rsidRPr="00233726">
        <w:rPr>
          <w:rFonts w:eastAsia="맑은 고딕"/>
          <w:lang w:eastAsia="ko-KR"/>
        </w:rPr>
        <w:t>StatefulWidget</w:t>
      </w:r>
      <w:proofErr w:type="spellEnd"/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Theme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Scaffold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19. </w:t>
      </w:r>
      <w:proofErr w:type="spellStart"/>
      <w:r w:rsidRPr="00233726">
        <w:rPr>
          <w:rFonts w:eastAsia="맑은 고딕"/>
          <w:lang w:eastAsia="ko-KR"/>
        </w:rPr>
        <w:t>MaterialApp</w:t>
      </w:r>
      <w:proofErr w:type="spellEnd"/>
      <w:r w:rsidRPr="00233726">
        <w:rPr>
          <w:rFonts w:eastAsia="맑은 고딕" w:hint="eastAsia"/>
          <w:lang w:eastAsia="ko-KR"/>
        </w:rPr>
        <w:t>에서</w:t>
      </w:r>
      <w:r w:rsidRPr="00233726">
        <w:rPr>
          <w:rFonts w:eastAsia="맑은 고딕"/>
          <w:lang w:eastAsia="ko-KR"/>
        </w:rPr>
        <w:t xml:space="preserve"> routes</w:t>
      </w:r>
      <w:r w:rsidRPr="00233726">
        <w:rPr>
          <w:rFonts w:eastAsia="맑은 고딕" w:hint="eastAsia"/>
          <w:lang w:eastAsia="ko-KR"/>
        </w:rPr>
        <w:t>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설정할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때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사용하는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자료형은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List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Set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Map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Widget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20. </w:t>
      </w:r>
      <w:r w:rsidRPr="00233726">
        <w:rPr>
          <w:rFonts w:eastAsia="맑은 고딕" w:hint="eastAsia"/>
          <w:lang w:eastAsia="ko-KR"/>
        </w:rPr>
        <w:t>다음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중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화면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이동</w:t>
      </w:r>
      <w:r w:rsidRPr="00233726">
        <w:rPr>
          <w:rFonts w:eastAsia="맑은 고딕"/>
          <w:lang w:eastAsia="ko-KR"/>
        </w:rPr>
        <w:t>(push)</w:t>
      </w:r>
      <w:r w:rsidRPr="00233726">
        <w:rPr>
          <w:rFonts w:eastAsia="맑은 고딕" w:hint="eastAsia"/>
          <w:lang w:eastAsia="ko-KR"/>
        </w:rPr>
        <w:t>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수행하는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코드로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올바른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것은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</w:t>
      </w:r>
      <w:proofErr w:type="spellStart"/>
      <w:r w:rsidRPr="00233726">
        <w:rPr>
          <w:rFonts w:eastAsia="맑은 고딕"/>
          <w:lang w:eastAsia="ko-KR"/>
        </w:rPr>
        <w:t>Navigator.move</w:t>
      </w:r>
      <w:proofErr w:type="spellEnd"/>
      <w:r w:rsidRPr="00233726">
        <w:rPr>
          <w:rFonts w:eastAsia="맑은 고딕"/>
          <w:lang w:eastAsia="ko-KR"/>
        </w:rPr>
        <w:t xml:space="preserve">(context, route)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</w:t>
      </w:r>
      <w:proofErr w:type="spellStart"/>
      <w:r w:rsidRPr="00233726">
        <w:rPr>
          <w:rFonts w:eastAsia="맑은 고딕"/>
          <w:lang w:eastAsia="ko-KR"/>
        </w:rPr>
        <w:t>Navigator.run</w:t>
      </w:r>
      <w:proofErr w:type="spellEnd"/>
      <w:r w:rsidRPr="00233726">
        <w:rPr>
          <w:rFonts w:eastAsia="맑은 고딕"/>
          <w:lang w:eastAsia="ko-KR"/>
        </w:rPr>
        <w:t xml:space="preserve">(context, page)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</w:t>
      </w:r>
      <w:proofErr w:type="spellStart"/>
      <w:r w:rsidRPr="00233726">
        <w:rPr>
          <w:rFonts w:eastAsia="맑은 고딕"/>
          <w:lang w:eastAsia="ko-KR"/>
        </w:rPr>
        <w:t>Navigator.push</w:t>
      </w:r>
      <w:proofErr w:type="spellEnd"/>
      <w:r w:rsidRPr="00233726">
        <w:rPr>
          <w:rFonts w:eastAsia="맑은 고딕"/>
          <w:lang w:eastAsia="ko-KR"/>
        </w:rPr>
        <w:t xml:space="preserve">(context, </w:t>
      </w:r>
      <w:proofErr w:type="spellStart"/>
      <w:r w:rsidRPr="00233726">
        <w:rPr>
          <w:rFonts w:eastAsia="맑은 고딕"/>
          <w:lang w:eastAsia="ko-KR"/>
        </w:rPr>
        <w:t>MaterialPageRoute</w:t>
      </w:r>
      <w:proofErr w:type="spellEnd"/>
      <w:r w:rsidRPr="00233726">
        <w:rPr>
          <w:rFonts w:eastAsia="맑은 고딕"/>
          <w:lang w:eastAsia="ko-KR"/>
        </w:rPr>
        <w:t xml:space="preserve">(builder: ...))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</w:t>
      </w:r>
      <w:proofErr w:type="spellStart"/>
      <w:r w:rsidRPr="00233726">
        <w:rPr>
          <w:rFonts w:eastAsia="맑은 고딕"/>
          <w:lang w:eastAsia="ko-KR"/>
        </w:rPr>
        <w:t>Navigator.open</w:t>
      </w:r>
      <w:proofErr w:type="spellEnd"/>
      <w:r w:rsidRPr="00233726">
        <w:rPr>
          <w:rFonts w:eastAsia="맑은 고딕"/>
          <w:lang w:eastAsia="ko-KR"/>
        </w:rPr>
        <w:t xml:space="preserve">(context, Widget)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21. Column </w:t>
      </w:r>
      <w:r w:rsidRPr="00233726">
        <w:rPr>
          <w:rFonts w:eastAsia="맑은 고딕" w:hint="eastAsia"/>
          <w:lang w:eastAsia="ko-KR"/>
        </w:rPr>
        <w:t>위젯에서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자식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위젯을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수직으로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배치하는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방법은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</w:t>
      </w:r>
      <w:proofErr w:type="spellStart"/>
      <w:r w:rsidRPr="00233726">
        <w:rPr>
          <w:rFonts w:eastAsia="맑은 고딕"/>
          <w:lang w:eastAsia="ko-KR"/>
        </w:rPr>
        <w:t>crossAxis</w:t>
      </w:r>
      <w:proofErr w:type="spellEnd"/>
      <w:r w:rsidRPr="00233726">
        <w:rPr>
          <w:rFonts w:eastAsia="맑은 고딕"/>
          <w:lang w:eastAsia="ko-KR"/>
        </w:rPr>
        <w:t xml:space="preserve">: Vertical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</w:t>
      </w:r>
      <w:proofErr w:type="spellStart"/>
      <w:r w:rsidRPr="00233726">
        <w:rPr>
          <w:rFonts w:eastAsia="맑은 고딕"/>
          <w:lang w:eastAsia="ko-KR"/>
        </w:rPr>
        <w:t>mainAxis</w:t>
      </w:r>
      <w:proofErr w:type="spellEnd"/>
      <w:r w:rsidRPr="00233726">
        <w:rPr>
          <w:rFonts w:eastAsia="맑은 고딕"/>
          <w:lang w:eastAsia="ko-KR"/>
        </w:rPr>
        <w:t xml:space="preserve">: Row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children: []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align: Vertical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22. Text </w:t>
      </w:r>
      <w:r w:rsidRPr="00233726">
        <w:rPr>
          <w:rFonts w:eastAsia="맑은 고딕" w:hint="eastAsia"/>
          <w:lang w:eastAsia="ko-KR"/>
        </w:rPr>
        <w:t>위젯에서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텍스트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정렬을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속성은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</w:t>
      </w:r>
      <w:proofErr w:type="spellStart"/>
      <w:r w:rsidRPr="00233726">
        <w:rPr>
          <w:rFonts w:eastAsia="맑은 고딕"/>
          <w:lang w:eastAsia="ko-KR"/>
        </w:rPr>
        <w:t>textAlign</w:t>
      </w:r>
      <w:proofErr w:type="spellEnd"/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</w:t>
      </w:r>
      <w:proofErr w:type="spellStart"/>
      <w:r w:rsidRPr="00233726">
        <w:rPr>
          <w:rFonts w:eastAsia="맑은 고딕"/>
          <w:lang w:eastAsia="ko-KR"/>
        </w:rPr>
        <w:t>alignItems</w:t>
      </w:r>
      <w:proofErr w:type="spellEnd"/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direction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</w:t>
      </w:r>
      <w:proofErr w:type="spellStart"/>
      <w:r w:rsidRPr="00233726">
        <w:rPr>
          <w:rFonts w:eastAsia="맑은 고딕"/>
          <w:lang w:eastAsia="ko-KR"/>
        </w:rPr>
        <w:t>crossAxisAlign</w:t>
      </w:r>
      <w:proofErr w:type="spellEnd"/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lastRenderedPageBreak/>
        <w:t>23. Flutter</w:t>
      </w:r>
      <w:r w:rsidRPr="00233726">
        <w:rPr>
          <w:rFonts w:eastAsia="맑은 고딕" w:hint="eastAsia"/>
          <w:lang w:eastAsia="ko-KR"/>
        </w:rPr>
        <w:t>에서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화면을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쌓는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구조는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Queue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Tree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Stack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Map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24. </w:t>
      </w:r>
      <w:proofErr w:type="spellStart"/>
      <w:r w:rsidRPr="00233726">
        <w:rPr>
          <w:rFonts w:eastAsia="맑은 고딕"/>
          <w:lang w:eastAsia="ko-KR"/>
        </w:rPr>
        <w:t>SizedBox</w:t>
      </w:r>
      <w:proofErr w:type="spellEnd"/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위젯의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주요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용도는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</w:t>
      </w:r>
      <w:r w:rsidRPr="00233726">
        <w:rPr>
          <w:rFonts w:eastAsia="맑은 고딕" w:hint="eastAsia"/>
          <w:lang w:eastAsia="ko-KR"/>
        </w:rPr>
        <w:t>스크롤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가능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영역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</w:t>
      </w:r>
      <w:r w:rsidRPr="00233726">
        <w:rPr>
          <w:rFonts w:eastAsia="맑은 고딕" w:hint="eastAsia"/>
          <w:lang w:eastAsia="ko-KR"/>
        </w:rPr>
        <w:t>위젯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간격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및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크기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지정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</w:t>
      </w:r>
      <w:r w:rsidRPr="00233726">
        <w:rPr>
          <w:rFonts w:eastAsia="맑은 고딕" w:hint="eastAsia"/>
          <w:lang w:eastAsia="ko-KR"/>
        </w:rPr>
        <w:t>사용자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입력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처리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</w:t>
      </w:r>
      <w:r w:rsidRPr="00233726">
        <w:rPr>
          <w:rFonts w:eastAsia="맑은 고딕" w:hint="eastAsia"/>
          <w:lang w:eastAsia="ko-KR"/>
        </w:rPr>
        <w:t>버튼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클릭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처리</w:t>
      </w:r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25. Flutter</w:t>
      </w:r>
      <w:r w:rsidRPr="00233726">
        <w:rPr>
          <w:rFonts w:eastAsia="맑은 고딕" w:hint="eastAsia"/>
          <w:lang w:eastAsia="ko-KR"/>
        </w:rPr>
        <w:t>에서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앱의</w:t>
      </w:r>
      <w:r w:rsidRPr="00233726">
        <w:rPr>
          <w:rFonts w:eastAsia="맑은 고딕"/>
          <w:lang w:eastAsia="ko-KR"/>
        </w:rPr>
        <w:t xml:space="preserve"> </w:t>
      </w:r>
      <w:proofErr w:type="spellStart"/>
      <w:r w:rsidRPr="00233726">
        <w:rPr>
          <w:rFonts w:eastAsia="맑은 고딕" w:hint="eastAsia"/>
          <w:lang w:eastAsia="ko-KR"/>
        </w:rPr>
        <w:t>진입점</w:t>
      </w:r>
      <w:proofErr w:type="spellEnd"/>
      <w:r w:rsidRPr="00233726">
        <w:rPr>
          <w:rFonts w:eastAsia="맑은 고딕"/>
          <w:lang w:eastAsia="ko-KR"/>
        </w:rPr>
        <w:t>(</w:t>
      </w:r>
      <w:r w:rsidRPr="00233726">
        <w:rPr>
          <w:rFonts w:eastAsia="맑은 고딕" w:hint="eastAsia"/>
          <w:lang w:eastAsia="ko-KR"/>
        </w:rPr>
        <w:t>시작점</w:t>
      </w:r>
      <w:r w:rsidRPr="00233726">
        <w:rPr>
          <w:rFonts w:eastAsia="맑은 고딕"/>
          <w:lang w:eastAsia="ko-KR"/>
        </w:rPr>
        <w:t xml:space="preserve">) </w:t>
      </w:r>
      <w:r w:rsidRPr="00233726">
        <w:rPr>
          <w:rFonts w:eastAsia="맑은 고딕" w:hint="eastAsia"/>
          <w:lang w:eastAsia="ko-KR"/>
        </w:rPr>
        <w:t>함수는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start()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launch()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</w:t>
      </w:r>
      <w:proofErr w:type="spellStart"/>
      <w:r w:rsidRPr="00233726">
        <w:rPr>
          <w:rFonts w:eastAsia="맑은 고딕"/>
          <w:lang w:eastAsia="ko-KR"/>
        </w:rPr>
        <w:t>runApp</w:t>
      </w:r>
      <w:proofErr w:type="spellEnd"/>
      <w:r w:rsidRPr="00233726">
        <w:rPr>
          <w:rFonts w:eastAsia="맑은 고딕"/>
          <w:lang w:eastAsia="ko-KR"/>
        </w:rPr>
        <w:t xml:space="preserve">()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</w:t>
      </w:r>
      <w:proofErr w:type="spellStart"/>
      <w:r w:rsidRPr="00233726">
        <w:rPr>
          <w:rFonts w:eastAsia="맑은 고딕"/>
          <w:lang w:eastAsia="ko-KR"/>
        </w:rPr>
        <w:t>mainApp</w:t>
      </w:r>
      <w:proofErr w:type="spellEnd"/>
      <w:r w:rsidRPr="00233726">
        <w:rPr>
          <w:rFonts w:eastAsia="맑은 고딕"/>
          <w:lang w:eastAsia="ko-KR"/>
        </w:rPr>
        <w:t xml:space="preserve">()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26. Dart</w:t>
      </w:r>
      <w:r w:rsidRPr="00233726">
        <w:rPr>
          <w:rFonts w:eastAsia="맑은 고딕" w:hint="eastAsia"/>
          <w:lang w:eastAsia="ko-KR"/>
        </w:rPr>
        <w:t>에서</w:t>
      </w:r>
      <w:r w:rsidRPr="00233726">
        <w:rPr>
          <w:rFonts w:eastAsia="맑은 고딕"/>
          <w:lang w:eastAsia="ko-KR"/>
        </w:rPr>
        <w:t xml:space="preserve"> List</w:t>
      </w:r>
      <w:r w:rsidRPr="00233726">
        <w:rPr>
          <w:rFonts w:eastAsia="맑은 고딕" w:hint="eastAsia"/>
          <w:lang w:eastAsia="ko-KR"/>
        </w:rPr>
        <w:t>에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조건문을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삽입할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있는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기능은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filter list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list if syntax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collection if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map if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lastRenderedPageBreak/>
        <w:t>27. Flutter</w:t>
      </w:r>
      <w:r w:rsidRPr="00233726">
        <w:rPr>
          <w:rFonts w:eastAsia="맑은 고딕" w:hint="eastAsia"/>
          <w:lang w:eastAsia="ko-KR"/>
        </w:rPr>
        <w:t>에서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테마를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지정하는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최상위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위젯은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Theme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</w:t>
      </w:r>
      <w:proofErr w:type="spellStart"/>
      <w:r w:rsidRPr="00233726">
        <w:rPr>
          <w:rFonts w:eastAsia="맑은 고딕"/>
          <w:lang w:eastAsia="ko-KR"/>
        </w:rPr>
        <w:t>MaterialApp</w:t>
      </w:r>
      <w:proofErr w:type="spellEnd"/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</w:t>
      </w:r>
      <w:proofErr w:type="spellStart"/>
      <w:r w:rsidRPr="00233726">
        <w:rPr>
          <w:rFonts w:eastAsia="맑은 고딕"/>
          <w:lang w:eastAsia="ko-KR"/>
        </w:rPr>
        <w:t>AppBar</w:t>
      </w:r>
      <w:proofErr w:type="spellEnd"/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Scaffold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28. </w:t>
      </w:r>
      <w:r w:rsidRPr="00233726">
        <w:rPr>
          <w:rFonts w:eastAsia="맑은 고딕" w:hint="eastAsia"/>
          <w:lang w:eastAsia="ko-KR"/>
        </w:rPr>
        <w:t>다음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중</w:t>
      </w:r>
      <w:r w:rsidRPr="00233726">
        <w:rPr>
          <w:rFonts w:eastAsia="맑은 고딕"/>
          <w:lang w:eastAsia="ko-KR"/>
        </w:rPr>
        <w:t xml:space="preserve"> Column </w:t>
      </w:r>
      <w:r w:rsidRPr="00233726">
        <w:rPr>
          <w:rFonts w:eastAsia="맑은 고딕" w:hint="eastAsia"/>
          <w:lang w:eastAsia="ko-KR"/>
        </w:rPr>
        <w:t>위젯에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사용할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있는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속성은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children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title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value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hint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29. </w:t>
      </w:r>
      <w:proofErr w:type="spellStart"/>
      <w:r w:rsidRPr="00233726">
        <w:rPr>
          <w:rFonts w:eastAsia="맑은 고딕"/>
          <w:lang w:eastAsia="ko-KR"/>
        </w:rPr>
        <w:t>showDialog</w:t>
      </w:r>
      <w:proofErr w:type="spellEnd"/>
      <w:r w:rsidRPr="00233726">
        <w:rPr>
          <w:rFonts w:eastAsia="맑은 고딕"/>
          <w:lang w:eastAsia="ko-KR"/>
        </w:rPr>
        <w:t>()</w:t>
      </w:r>
      <w:proofErr w:type="spellStart"/>
      <w:r w:rsidRPr="00233726">
        <w:rPr>
          <w:rFonts w:eastAsia="맑은 고딕" w:hint="eastAsia"/>
          <w:lang w:eastAsia="ko-KR"/>
        </w:rPr>
        <w:t>를</w:t>
      </w:r>
      <w:proofErr w:type="spellEnd"/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사용할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때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필수로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설정해야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하는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속성은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</w:t>
      </w:r>
      <w:proofErr w:type="spellStart"/>
      <w:r w:rsidRPr="00233726">
        <w:rPr>
          <w:rFonts w:eastAsia="맑은 고딕"/>
          <w:lang w:eastAsia="ko-KR"/>
        </w:rPr>
        <w:t>onPressed</w:t>
      </w:r>
      <w:proofErr w:type="spellEnd"/>
      <w:r w:rsidRPr="00233726">
        <w:rPr>
          <w:rFonts w:eastAsia="맑은 고딕"/>
          <w:lang w:eastAsia="ko-KR"/>
        </w:rPr>
        <w:t xml:space="preserve">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title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builder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content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30. </w:t>
      </w:r>
      <w:r w:rsidRPr="00233726">
        <w:rPr>
          <w:rFonts w:eastAsia="맑은 고딕" w:hint="eastAsia"/>
          <w:lang w:eastAsia="ko-KR"/>
        </w:rPr>
        <w:t>다음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중</w:t>
      </w:r>
      <w:r w:rsidRPr="00233726">
        <w:rPr>
          <w:rFonts w:eastAsia="맑은 고딕"/>
          <w:lang w:eastAsia="ko-KR"/>
        </w:rPr>
        <w:t xml:space="preserve"> Flutter</w:t>
      </w:r>
      <w:r w:rsidRPr="00233726">
        <w:rPr>
          <w:rFonts w:eastAsia="맑은 고딕" w:hint="eastAsia"/>
          <w:lang w:eastAsia="ko-KR"/>
        </w:rPr>
        <w:t>에서</w:t>
      </w:r>
      <w:r w:rsidRPr="00233726">
        <w:rPr>
          <w:rFonts w:eastAsia="맑은 고딕"/>
          <w:lang w:eastAsia="ko-KR"/>
        </w:rPr>
        <w:t xml:space="preserve"> UI</w:t>
      </w:r>
      <w:r w:rsidRPr="00233726">
        <w:rPr>
          <w:rFonts w:eastAsia="맑은 고딕" w:hint="eastAsia"/>
          <w:lang w:eastAsia="ko-KR"/>
        </w:rPr>
        <w:t>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그리는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함수는</w:t>
      </w:r>
      <w:r w:rsidRPr="00233726">
        <w:rPr>
          <w:rFonts w:eastAsia="맑은 고딕"/>
          <w:lang w:eastAsia="ko-KR"/>
        </w:rPr>
        <w:t xml:space="preserve">?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A. render()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B. build()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C. paint()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- D. draw()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---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 xml:space="preserve">## </w:t>
      </w:r>
      <w:r w:rsidRPr="00233726">
        <w:rPr>
          <w:rFonts w:ascii="Segoe UI Emoji" w:eastAsia="맑은 고딕" w:hAnsi="Segoe UI Emoji" w:cs="Segoe UI Emoji"/>
          <w:lang w:eastAsia="ko-KR"/>
        </w:rPr>
        <w:t>🧠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및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 (1~30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>)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1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C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>: Flutter</w:t>
      </w:r>
      <w:r w:rsidRPr="00233726">
        <w:rPr>
          <w:rFonts w:eastAsia="맑은 고딕" w:hint="eastAsia"/>
          <w:lang w:eastAsia="ko-KR"/>
        </w:rPr>
        <w:t>는</w:t>
      </w:r>
      <w:r w:rsidRPr="00233726">
        <w:rPr>
          <w:rFonts w:eastAsia="맑은 고딕"/>
          <w:lang w:eastAsia="ko-KR"/>
        </w:rPr>
        <w:t xml:space="preserve"> </w:t>
      </w:r>
      <w:proofErr w:type="spellStart"/>
      <w:r w:rsidRPr="00233726">
        <w:rPr>
          <w:rFonts w:eastAsia="맑은 고딕"/>
          <w:lang w:eastAsia="ko-KR"/>
        </w:rPr>
        <w:t>Skia</w:t>
      </w:r>
      <w:proofErr w:type="spellEnd"/>
      <w:r w:rsidRPr="00233726">
        <w:rPr>
          <w:rFonts w:eastAsia="맑은 고딕"/>
          <w:lang w:eastAsia="ko-KR"/>
        </w:rPr>
        <w:t xml:space="preserve"> </w:t>
      </w:r>
      <w:proofErr w:type="spellStart"/>
      <w:r w:rsidRPr="00233726">
        <w:rPr>
          <w:rFonts w:eastAsia="맑은 고딕" w:hint="eastAsia"/>
          <w:lang w:eastAsia="ko-KR"/>
        </w:rPr>
        <w:t>렌더</w:t>
      </w:r>
      <w:proofErr w:type="spellEnd"/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엔진을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통해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네이티브</w:t>
      </w:r>
      <w:r w:rsidRPr="00233726">
        <w:rPr>
          <w:rFonts w:eastAsia="맑은 고딕"/>
          <w:lang w:eastAsia="ko-KR"/>
        </w:rPr>
        <w:t xml:space="preserve"> UI</w:t>
      </w:r>
      <w:r w:rsidRPr="00233726">
        <w:rPr>
          <w:rFonts w:eastAsia="맑은 고딕" w:hint="eastAsia"/>
          <w:lang w:eastAsia="ko-KR"/>
        </w:rPr>
        <w:t>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직접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그림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2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C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>: Kotlin</w:t>
      </w:r>
      <w:r w:rsidRPr="00233726">
        <w:rPr>
          <w:rFonts w:eastAsia="맑은 고딕" w:hint="eastAsia"/>
          <w:lang w:eastAsia="ko-KR"/>
        </w:rPr>
        <w:t>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프로그래밍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언어이지</w:t>
      </w:r>
      <w:r w:rsidRPr="00233726">
        <w:rPr>
          <w:rFonts w:eastAsia="맑은 고딕"/>
          <w:lang w:eastAsia="ko-KR"/>
        </w:rPr>
        <w:t xml:space="preserve"> Cross-platform </w:t>
      </w:r>
      <w:r w:rsidRPr="00233726">
        <w:rPr>
          <w:rFonts w:eastAsia="맑은 고딕" w:hint="eastAsia"/>
          <w:lang w:eastAsia="ko-KR"/>
        </w:rPr>
        <w:t>프레임워크가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아님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3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B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>: flutter create</w:t>
      </w:r>
      <w:r w:rsidRPr="00233726">
        <w:rPr>
          <w:rFonts w:eastAsia="맑은 고딕" w:hint="eastAsia"/>
          <w:lang w:eastAsia="ko-KR"/>
        </w:rPr>
        <w:t>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새로운</w:t>
      </w:r>
      <w:r w:rsidRPr="00233726">
        <w:rPr>
          <w:rFonts w:eastAsia="맑은 고딕"/>
          <w:lang w:eastAsia="ko-KR"/>
        </w:rPr>
        <w:t xml:space="preserve"> Flutter </w:t>
      </w:r>
      <w:r w:rsidRPr="00233726">
        <w:rPr>
          <w:rFonts w:eastAsia="맑은 고딕" w:hint="eastAsia"/>
          <w:lang w:eastAsia="ko-KR"/>
        </w:rPr>
        <w:t>프로젝트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생성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명령어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4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B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>: is</w:t>
      </w:r>
      <w:r w:rsidRPr="00233726">
        <w:rPr>
          <w:rFonts w:eastAsia="맑은 고딕" w:hint="eastAsia"/>
          <w:lang w:eastAsia="ko-KR"/>
        </w:rPr>
        <w:t>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타입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검사를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연산자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5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C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>: const</w:t>
      </w:r>
      <w:r w:rsidRPr="00233726">
        <w:rPr>
          <w:rFonts w:eastAsia="맑은 고딕" w:hint="eastAsia"/>
          <w:lang w:eastAsia="ko-KR"/>
        </w:rPr>
        <w:t>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컴파일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타임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상수이며</w:t>
      </w:r>
      <w:r w:rsidRPr="00233726">
        <w:rPr>
          <w:rFonts w:eastAsia="맑은 고딕"/>
          <w:lang w:eastAsia="ko-KR"/>
        </w:rPr>
        <w:t>, final</w:t>
      </w:r>
      <w:r w:rsidRPr="00233726">
        <w:rPr>
          <w:rFonts w:eastAsia="맑은 고딕" w:hint="eastAsia"/>
          <w:lang w:eastAsia="ko-KR"/>
        </w:rPr>
        <w:t>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런타임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상수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6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B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: </w:t>
      </w:r>
      <w:r w:rsidRPr="00233726">
        <w:rPr>
          <w:rFonts w:eastAsia="맑은 고딕" w:hint="eastAsia"/>
          <w:lang w:eastAsia="ko-KR"/>
        </w:rPr>
        <w:t>두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위젯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모두</w:t>
      </w:r>
      <w:r w:rsidRPr="00233726">
        <w:rPr>
          <w:rFonts w:eastAsia="맑은 고딕"/>
          <w:lang w:eastAsia="ko-KR"/>
        </w:rPr>
        <w:t xml:space="preserve"> build() </w:t>
      </w:r>
      <w:r w:rsidRPr="00233726">
        <w:rPr>
          <w:rFonts w:eastAsia="맑은 고딕" w:hint="eastAsia"/>
          <w:lang w:eastAsia="ko-KR"/>
        </w:rPr>
        <w:t>메서드를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반드시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구현해야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함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7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C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lastRenderedPageBreak/>
        <w:t>해설</w:t>
      </w:r>
      <w:r w:rsidRPr="00233726">
        <w:rPr>
          <w:rFonts w:eastAsia="맑은 고딕"/>
          <w:lang w:eastAsia="ko-KR"/>
        </w:rPr>
        <w:t xml:space="preserve">: Stack </w:t>
      </w:r>
      <w:r w:rsidRPr="00233726">
        <w:rPr>
          <w:rFonts w:eastAsia="맑은 고딕" w:hint="eastAsia"/>
          <w:lang w:eastAsia="ko-KR"/>
        </w:rPr>
        <w:t>위젯은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위젯을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겹쳐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배치할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있음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8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C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: </w:t>
      </w:r>
      <w:proofErr w:type="spellStart"/>
      <w:r w:rsidRPr="00233726">
        <w:rPr>
          <w:rFonts w:eastAsia="맑은 고딕"/>
          <w:lang w:eastAsia="ko-KR"/>
        </w:rPr>
        <w:t>ElevatedButton</w:t>
      </w:r>
      <w:proofErr w:type="spellEnd"/>
      <w:r w:rsidRPr="00233726">
        <w:rPr>
          <w:rFonts w:eastAsia="맑은 고딕" w:hint="eastAsia"/>
          <w:lang w:eastAsia="ko-KR"/>
        </w:rPr>
        <w:t>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클릭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이벤트를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처리하는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버튼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9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B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: </w:t>
      </w:r>
      <w:proofErr w:type="spellStart"/>
      <w:r w:rsidRPr="00233726">
        <w:rPr>
          <w:rFonts w:eastAsia="맑은 고딕"/>
          <w:lang w:eastAsia="ko-KR"/>
        </w:rPr>
        <w:t>pushNamed</w:t>
      </w:r>
      <w:proofErr w:type="spellEnd"/>
      <w:r w:rsidRPr="00233726">
        <w:rPr>
          <w:rFonts w:eastAsia="맑은 고딕"/>
          <w:lang w:eastAsia="ko-KR"/>
        </w:rPr>
        <w:t>()</w:t>
      </w:r>
      <w:proofErr w:type="spellStart"/>
      <w:r w:rsidRPr="00233726">
        <w:rPr>
          <w:rFonts w:eastAsia="맑은 고딕" w:hint="eastAsia"/>
          <w:lang w:eastAsia="ko-KR"/>
        </w:rPr>
        <w:t>를</w:t>
      </w:r>
      <w:proofErr w:type="spellEnd"/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사용하려면</w:t>
      </w:r>
      <w:r w:rsidRPr="00233726">
        <w:rPr>
          <w:rFonts w:eastAsia="맑은 고딕"/>
          <w:lang w:eastAsia="ko-KR"/>
        </w:rPr>
        <w:t xml:space="preserve"> </w:t>
      </w:r>
      <w:proofErr w:type="spellStart"/>
      <w:r w:rsidRPr="00233726">
        <w:rPr>
          <w:rFonts w:eastAsia="맑은 고딕"/>
          <w:lang w:eastAsia="ko-KR"/>
        </w:rPr>
        <w:t>MaterialApp</w:t>
      </w:r>
      <w:proofErr w:type="spellEnd"/>
      <w:r w:rsidRPr="00233726">
        <w:rPr>
          <w:rFonts w:eastAsia="맑은 고딕" w:hint="eastAsia"/>
          <w:lang w:eastAsia="ko-KR"/>
        </w:rPr>
        <w:t>의</w:t>
      </w:r>
      <w:r w:rsidRPr="00233726">
        <w:rPr>
          <w:rFonts w:eastAsia="맑은 고딕"/>
          <w:lang w:eastAsia="ko-KR"/>
        </w:rPr>
        <w:t xml:space="preserve"> routes </w:t>
      </w:r>
      <w:r w:rsidRPr="00233726">
        <w:rPr>
          <w:rFonts w:eastAsia="맑은 고딕" w:hint="eastAsia"/>
          <w:lang w:eastAsia="ko-KR"/>
        </w:rPr>
        <w:t>설정이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필요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10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B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>: null safety</w:t>
      </w:r>
      <w:r w:rsidRPr="00233726">
        <w:rPr>
          <w:rFonts w:eastAsia="맑은 고딕" w:hint="eastAsia"/>
          <w:lang w:eastAsia="ko-KR"/>
        </w:rPr>
        <w:t>는</w:t>
      </w:r>
      <w:r w:rsidRPr="00233726">
        <w:rPr>
          <w:rFonts w:eastAsia="맑은 고딕"/>
          <w:lang w:eastAsia="ko-KR"/>
        </w:rPr>
        <w:t xml:space="preserve"> null </w:t>
      </w:r>
      <w:r w:rsidRPr="00233726">
        <w:rPr>
          <w:rFonts w:eastAsia="맑은 고딕" w:hint="eastAsia"/>
          <w:lang w:eastAsia="ko-KR"/>
        </w:rPr>
        <w:t>오류를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컴파일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타임에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미리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방지하기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위해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도입됨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11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C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>: Hot Reload</w:t>
      </w:r>
      <w:r w:rsidRPr="00233726">
        <w:rPr>
          <w:rFonts w:eastAsia="맑은 고딕" w:hint="eastAsia"/>
          <w:lang w:eastAsia="ko-KR"/>
        </w:rPr>
        <w:t>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앱을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재실행하지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않고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빠르게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코드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변경을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반영하는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기능이다</w:t>
      </w:r>
      <w:r w:rsidRPr="00233726">
        <w:rPr>
          <w:rFonts w:eastAsia="맑은 고딕"/>
          <w:lang w:eastAsia="ko-KR"/>
        </w:rPr>
        <w:t>.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12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B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: </w:t>
      </w:r>
      <w:r w:rsidRPr="00233726">
        <w:rPr>
          <w:rFonts w:eastAsia="맑은 고딕" w:hint="eastAsia"/>
          <w:lang w:eastAsia="ko-KR"/>
        </w:rPr>
        <w:t>익명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함수는</w:t>
      </w:r>
      <w:r w:rsidRPr="00233726">
        <w:rPr>
          <w:rFonts w:eastAsia="맑은 고딕"/>
          <w:lang w:eastAsia="ko-KR"/>
        </w:rPr>
        <w:t xml:space="preserve"> `(x) { return x * 2; }` </w:t>
      </w:r>
      <w:r w:rsidRPr="00233726">
        <w:rPr>
          <w:rFonts w:eastAsia="맑은 고딕" w:hint="eastAsia"/>
          <w:lang w:eastAsia="ko-KR"/>
        </w:rPr>
        <w:t>형식으로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작성한다</w:t>
      </w:r>
      <w:r w:rsidRPr="00233726">
        <w:rPr>
          <w:rFonts w:eastAsia="맑은 고딕"/>
          <w:lang w:eastAsia="ko-KR"/>
        </w:rPr>
        <w:t>.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13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B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: </w:t>
      </w:r>
      <w:proofErr w:type="spellStart"/>
      <w:r w:rsidRPr="00233726">
        <w:rPr>
          <w:rFonts w:eastAsia="맑은 고딕"/>
          <w:lang w:eastAsia="ko-KR"/>
        </w:rPr>
        <w:t>mainAxisAlignment</w:t>
      </w:r>
      <w:proofErr w:type="spellEnd"/>
      <w:r w:rsidRPr="00233726">
        <w:rPr>
          <w:rFonts w:eastAsia="맑은 고딕" w:hint="eastAsia"/>
          <w:lang w:eastAsia="ko-KR"/>
        </w:rPr>
        <w:t>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주축</w:t>
      </w:r>
      <w:r w:rsidRPr="00233726">
        <w:rPr>
          <w:rFonts w:eastAsia="맑은 고딕"/>
          <w:lang w:eastAsia="ko-KR"/>
        </w:rPr>
        <w:t xml:space="preserve">(main axis) </w:t>
      </w:r>
      <w:r w:rsidRPr="00233726">
        <w:rPr>
          <w:rFonts w:eastAsia="맑은 고딕" w:hint="eastAsia"/>
          <w:lang w:eastAsia="ko-KR"/>
        </w:rPr>
        <w:t>방향의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정렬을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설정할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때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사용된다</w:t>
      </w:r>
      <w:r w:rsidRPr="00233726">
        <w:rPr>
          <w:rFonts w:eastAsia="맑은 고딕"/>
          <w:lang w:eastAsia="ko-KR"/>
        </w:rPr>
        <w:t>.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14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C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: </w:t>
      </w:r>
      <w:proofErr w:type="spellStart"/>
      <w:r w:rsidRPr="00233726">
        <w:rPr>
          <w:rFonts w:eastAsia="맑은 고딕"/>
          <w:lang w:eastAsia="ko-KR"/>
        </w:rPr>
        <w:t>pubspec.yaml</w:t>
      </w:r>
      <w:proofErr w:type="spellEnd"/>
      <w:r w:rsidRPr="00233726">
        <w:rPr>
          <w:rFonts w:eastAsia="맑은 고딕" w:hint="eastAsia"/>
          <w:lang w:eastAsia="ko-KR"/>
        </w:rPr>
        <w:t>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상태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변경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감지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기능과는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무관하다</w:t>
      </w:r>
      <w:r w:rsidRPr="00233726">
        <w:rPr>
          <w:rFonts w:eastAsia="맑은 고딕"/>
          <w:lang w:eastAsia="ko-KR"/>
        </w:rPr>
        <w:t>.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15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B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>: Cupertino</w:t>
      </w:r>
      <w:r w:rsidRPr="00233726">
        <w:rPr>
          <w:rFonts w:eastAsia="맑은 고딕" w:hint="eastAsia"/>
          <w:lang w:eastAsia="ko-KR"/>
        </w:rPr>
        <w:t>는</w:t>
      </w:r>
      <w:r w:rsidRPr="00233726">
        <w:rPr>
          <w:rFonts w:eastAsia="맑은 고딕"/>
          <w:lang w:eastAsia="ko-KR"/>
        </w:rPr>
        <w:t xml:space="preserve"> iOS </w:t>
      </w:r>
      <w:r w:rsidRPr="00233726">
        <w:rPr>
          <w:rFonts w:eastAsia="맑은 고딕" w:hint="eastAsia"/>
          <w:lang w:eastAsia="ko-KR"/>
        </w:rPr>
        <w:t>디자인을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모방한</w:t>
      </w:r>
      <w:r w:rsidRPr="00233726">
        <w:rPr>
          <w:rFonts w:eastAsia="맑은 고딕"/>
          <w:lang w:eastAsia="ko-KR"/>
        </w:rPr>
        <w:t xml:space="preserve"> Flutter UI </w:t>
      </w:r>
      <w:r w:rsidRPr="00233726">
        <w:rPr>
          <w:rFonts w:eastAsia="맑은 고딕" w:hint="eastAsia"/>
          <w:lang w:eastAsia="ko-KR"/>
        </w:rPr>
        <w:t>구성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방식이다</w:t>
      </w:r>
      <w:r w:rsidRPr="00233726">
        <w:rPr>
          <w:rFonts w:eastAsia="맑은 고딕"/>
          <w:lang w:eastAsia="ko-KR"/>
        </w:rPr>
        <w:t>.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16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C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>: Dart</w:t>
      </w:r>
      <w:r w:rsidRPr="00233726">
        <w:rPr>
          <w:rFonts w:eastAsia="맑은 고딕" w:hint="eastAsia"/>
          <w:lang w:eastAsia="ko-KR"/>
        </w:rPr>
        <w:t>에서</w:t>
      </w:r>
      <w:r w:rsidRPr="00233726">
        <w:rPr>
          <w:rFonts w:eastAsia="맑은 고딕"/>
          <w:lang w:eastAsia="ko-KR"/>
        </w:rPr>
        <w:t xml:space="preserve"> nullable </w:t>
      </w:r>
      <w:r w:rsidRPr="00233726">
        <w:rPr>
          <w:rFonts w:eastAsia="맑은 고딕" w:hint="eastAsia"/>
          <w:lang w:eastAsia="ko-KR"/>
        </w:rPr>
        <w:t>타입은</w:t>
      </w:r>
      <w:r w:rsidRPr="00233726">
        <w:rPr>
          <w:rFonts w:eastAsia="맑은 고딕"/>
          <w:lang w:eastAsia="ko-KR"/>
        </w:rPr>
        <w:t xml:space="preserve"> `int?`</w:t>
      </w:r>
      <w:r w:rsidRPr="00233726">
        <w:rPr>
          <w:rFonts w:eastAsia="맑은 고딕" w:hint="eastAsia"/>
          <w:lang w:eastAsia="ko-KR"/>
        </w:rPr>
        <w:t>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같이</w:t>
      </w:r>
      <w:r w:rsidRPr="00233726">
        <w:rPr>
          <w:rFonts w:eastAsia="맑은 고딕"/>
          <w:lang w:eastAsia="ko-KR"/>
        </w:rPr>
        <w:t xml:space="preserve"> ?</w:t>
      </w:r>
      <w:proofErr w:type="spellStart"/>
      <w:r w:rsidRPr="00233726">
        <w:rPr>
          <w:rFonts w:eastAsia="맑은 고딕" w:hint="eastAsia"/>
          <w:lang w:eastAsia="ko-KR"/>
        </w:rPr>
        <w:t>를</w:t>
      </w:r>
      <w:proofErr w:type="spellEnd"/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붙여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선언한다</w:t>
      </w:r>
      <w:r w:rsidRPr="00233726">
        <w:rPr>
          <w:rFonts w:eastAsia="맑은 고딕"/>
          <w:lang w:eastAsia="ko-KR"/>
        </w:rPr>
        <w:t>.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17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B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: </w:t>
      </w:r>
      <w:proofErr w:type="spellStart"/>
      <w:r w:rsidRPr="00233726">
        <w:rPr>
          <w:rFonts w:eastAsia="맑은 고딕"/>
          <w:lang w:eastAsia="ko-KR"/>
        </w:rPr>
        <w:t>GestureDetector</w:t>
      </w:r>
      <w:proofErr w:type="spellEnd"/>
      <w:r w:rsidRPr="00233726">
        <w:rPr>
          <w:rFonts w:eastAsia="맑은 고딕" w:hint="eastAsia"/>
          <w:lang w:eastAsia="ko-KR"/>
        </w:rPr>
        <w:t>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탭</w:t>
      </w:r>
      <w:r w:rsidRPr="00233726">
        <w:rPr>
          <w:rFonts w:eastAsia="맑은 고딕"/>
          <w:lang w:eastAsia="ko-KR"/>
        </w:rPr>
        <w:t xml:space="preserve">, </w:t>
      </w:r>
      <w:proofErr w:type="spellStart"/>
      <w:r w:rsidRPr="00233726">
        <w:rPr>
          <w:rFonts w:eastAsia="맑은 고딕" w:hint="eastAsia"/>
          <w:lang w:eastAsia="ko-KR"/>
        </w:rPr>
        <w:t>스와이프</w:t>
      </w:r>
      <w:proofErr w:type="spellEnd"/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등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제스처를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인식한다</w:t>
      </w:r>
      <w:r w:rsidRPr="00233726">
        <w:rPr>
          <w:rFonts w:eastAsia="맑은 고딕"/>
          <w:lang w:eastAsia="ko-KR"/>
        </w:rPr>
        <w:t>.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18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B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: </w:t>
      </w:r>
      <w:proofErr w:type="spellStart"/>
      <w:r w:rsidRPr="00233726">
        <w:rPr>
          <w:rFonts w:eastAsia="맑은 고딕"/>
          <w:lang w:eastAsia="ko-KR"/>
        </w:rPr>
        <w:t>StatefulWidget</w:t>
      </w:r>
      <w:proofErr w:type="spellEnd"/>
      <w:r w:rsidRPr="00233726">
        <w:rPr>
          <w:rFonts w:eastAsia="맑은 고딕" w:hint="eastAsia"/>
          <w:lang w:eastAsia="ko-KR"/>
        </w:rPr>
        <w:t>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내부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상태를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가질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있다</w:t>
      </w:r>
      <w:r w:rsidRPr="00233726">
        <w:rPr>
          <w:rFonts w:eastAsia="맑은 고딕"/>
          <w:lang w:eastAsia="ko-KR"/>
        </w:rPr>
        <w:t>.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19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C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: routes </w:t>
      </w:r>
      <w:r w:rsidRPr="00233726">
        <w:rPr>
          <w:rFonts w:eastAsia="맑은 고딕" w:hint="eastAsia"/>
          <w:lang w:eastAsia="ko-KR"/>
        </w:rPr>
        <w:t>설정은</w:t>
      </w:r>
      <w:r w:rsidRPr="00233726">
        <w:rPr>
          <w:rFonts w:eastAsia="맑은 고딕"/>
          <w:lang w:eastAsia="ko-KR"/>
        </w:rPr>
        <w:t xml:space="preserve"> Map&lt;String, </w:t>
      </w:r>
      <w:proofErr w:type="spellStart"/>
      <w:r w:rsidRPr="00233726">
        <w:rPr>
          <w:rFonts w:eastAsia="맑은 고딕"/>
          <w:lang w:eastAsia="ko-KR"/>
        </w:rPr>
        <w:t>WidgetBuilder</w:t>
      </w:r>
      <w:proofErr w:type="spellEnd"/>
      <w:r w:rsidRPr="00233726">
        <w:rPr>
          <w:rFonts w:eastAsia="맑은 고딕"/>
          <w:lang w:eastAsia="ko-KR"/>
        </w:rPr>
        <w:t xml:space="preserve">&gt; </w:t>
      </w:r>
      <w:r w:rsidRPr="00233726">
        <w:rPr>
          <w:rFonts w:eastAsia="맑은 고딕" w:hint="eastAsia"/>
          <w:lang w:eastAsia="ko-KR"/>
        </w:rPr>
        <w:t>구조를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사용한다</w:t>
      </w:r>
      <w:r w:rsidRPr="00233726">
        <w:rPr>
          <w:rFonts w:eastAsia="맑은 고딕"/>
          <w:lang w:eastAsia="ko-KR"/>
        </w:rPr>
        <w:t>.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20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C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: </w:t>
      </w:r>
      <w:r w:rsidRPr="00233726">
        <w:rPr>
          <w:rFonts w:eastAsia="맑은 고딕" w:hint="eastAsia"/>
          <w:lang w:eastAsia="ko-KR"/>
        </w:rPr>
        <w:t>화면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전환은</w:t>
      </w:r>
      <w:r w:rsidRPr="00233726">
        <w:rPr>
          <w:rFonts w:eastAsia="맑은 고딕"/>
          <w:lang w:eastAsia="ko-KR"/>
        </w:rPr>
        <w:t xml:space="preserve"> </w:t>
      </w:r>
      <w:proofErr w:type="spellStart"/>
      <w:r w:rsidRPr="00233726">
        <w:rPr>
          <w:rFonts w:eastAsia="맑은 고딕"/>
          <w:lang w:eastAsia="ko-KR"/>
        </w:rPr>
        <w:t>Navigator.push</w:t>
      </w:r>
      <w:proofErr w:type="spellEnd"/>
      <w:r w:rsidRPr="00233726">
        <w:rPr>
          <w:rFonts w:eastAsia="맑은 고딕"/>
          <w:lang w:eastAsia="ko-KR"/>
        </w:rPr>
        <w:t xml:space="preserve"> + </w:t>
      </w:r>
      <w:proofErr w:type="spellStart"/>
      <w:r w:rsidRPr="00233726">
        <w:rPr>
          <w:rFonts w:eastAsia="맑은 고딕"/>
          <w:lang w:eastAsia="ko-KR"/>
        </w:rPr>
        <w:t>MaterialPageRoute</w:t>
      </w:r>
      <w:proofErr w:type="spellEnd"/>
      <w:r w:rsidRPr="00233726">
        <w:rPr>
          <w:rFonts w:eastAsia="맑은 고딕" w:hint="eastAsia"/>
          <w:lang w:eastAsia="ko-KR"/>
        </w:rPr>
        <w:t>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구현한다</w:t>
      </w:r>
      <w:r w:rsidRPr="00233726">
        <w:rPr>
          <w:rFonts w:eastAsia="맑은 고딕"/>
          <w:lang w:eastAsia="ko-KR"/>
        </w:rPr>
        <w:t>.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21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C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: children </w:t>
      </w:r>
      <w:r w:rsidRPr="00233726">
        <w:rPr>
          <w:rFonts w:eastAsia="맑은 고딕" w:hint="eastAsia"/>
          <w:lang w:eastAsia="ko-KR"/>
        </w:rPr>
        <w:t>속성에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여러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자식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위젯을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리스트로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배치할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있다</w:t>
      </w:r>
      <w:r w:rsidRPr="00233726">
        <w:rPr>
          <w:rFonts w:eastAsia="맑은 고딕"/>
          <w:lang w:eastAsia="ko-KR"/>
        </w:rPr>
        <w:t>.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lastRenderedPageBreak/>
        <w:t>22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A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: </w:t>
      </w:r>
      <w:proofErr w:type="spellStart"/>
      <w:r w:rsidRPr="00233726">
        <w:rPr>
          <w:rFonts w:eastAsia="맑은 고딕"/>
          <w:lang w:eastAsia="ko-KR"/>
        </w:rPr>
        <w:t>textAlign</w:t>
      </w:r>
      <w:proofErr w:type="spellEnd"/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속성은</w:t>
      </w:r>
      <w:r w:rsidRPr="00233726">
        <w:rPr>
          <w:rFonts w:eastAsia="맑은 고딕"/>
          <w:lang w:eastAsia="ko-KR"/>
        </w:rPr>
        <w:t xml:space="preserve"> Text </w:t>
      </w:r>
      <w:r w:rsidRPr="00233726">
        <w:rPr>
          <w:rFonts w:eastAsia="맑은 고딕" w:hint="eastAsia"/>
          <w:lang w:eastAsia="ko-KR"/>
        </w:rPr>
        <w:t>위젯의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정렬을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제어한다</w:t>
      </w:r>
      <w:r w:rsidRPr="00233726">
        <w:rPr>
          <w:rFonts w:eastAsia="맑은 고딕"/>
          <w:lang w:eastAsia="ko-KR"/>
        </w:rPr>
        <w:t>.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23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C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>: Navigator</w:t>
      </w:r>
      <w:r w:rsidRPr="00233726">
        <w:rPr>
          <w:rFonts w:eastAsia="맑은 고딕" w:hint="eastAsia"/>
          <w:lang w:eastAsia="ko-KR"/>
        </w:rPr>
        <w:t>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스택</w:t>
      </w:r>
      <w:r w:rsidRPr="00233726">
        <w:rPr>
          <w:rFonts w:eastAsia="맑은 고딕"/>
          <w:lang w:eastAsia="ko-KR"/>
        </w:rPr>
        <w:t xml:space="preserve">(Stack) </w:t>
      </w:r>
      <w:r w:rsidRPr="00233726">
        <w:rPr>
          <w:rFonts w:eastAsia="맑은 고딕" w:hint="eastAsia"/>
          <w:lang w:eastAsia="ko-KR"/>
        </w:rPr>
        <w:t>구조로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화면을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쌓고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제거한다</w:t>
      </w:r>
      <w:r w:rsidRPr="00233726">
        <w:rPr>
          <w:rFonts w:eastAsia="맑은 고딕"/>
          <w:lang w:eastAsia="ko-KR"/>
        </w:rPr>
        <w:t>.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24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B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: </w:t>
      </w:r>
      <w:proofErr w:type="spellStart"/>
      <w:r w:rsidRPr="00233726">
        <w:rPr>
          <w:rFonts w:eastAsia="맑은 고딕"/>
          <w:lang w:eastAsia="ko-KR"/>
        </w:rPr>
        <w:t>SizedBox</w:t>
      </w:r>
      <w:proofErr w:type="spellEnd"/>
      <w:r w:rsidRPr="00233726">
        <w:rPr>
          <w:rFonts w:eastAsia="맑은 고딕" w:hint="eastAsia"/>
          <w:lang w:eastAsia="ko-KR"/>
        </w:rPr>
        <w:t>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간격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확보나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크기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지정에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사용된다</w:t>
      </w:r>
      <w:r w:rsidRPr="00233726">
        <w:rPr>
          <w:rFonts w:eastAsia="맑은 고딕"/>
          <w:lang w:eastAsia="ko-KR"/>
        </w:rPr>
        <w:t>.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25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D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: Flutter </w:t>
      </w:r>
      <w:r w:rsidRPr="00233726">
        <w:rPr>
          <w:rFonts w:eastAsia="맑은 고딕" w:hint="eastAsia"/>
          <w:lang w:eastAsia="ko-KR"/>
        </w:rPr>
        <w:t>앱은</w:t>
      </w:r>
      <w:r w:rsidRPr="00233726">
        <w:rPr>
          <w:rFonts w:eastAsia="맑은 고딕"/>
          <w:lang w:eastAsia="ko-KR"/>
        </w:rPr>
        <w:t xml:space="preserve"> main() </w:t>
      </w:r>
      <w:r w:rsidRPr="00233726">
        <w:rPr>
          <w:rFonts w:eastAsia="맑은 고딕" w:hint="eastAsia"/>
          <w:lang w:eastAsia="ko-KR"/>
        </w:rPr>
        <w:t>함수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안에서</w:t>
      </w:r>
      <w:r w:rsidRPr="00233726">
        <w:rPr>
          <w:rFonts w:eastAsia="맑은 고딕"/>
          <w:lang w:eastAsia="ko-KR"/>
        </w:rPr>
        <w:t xml:space="preserve"> </w:t>
      </w:r>
      <w:proofErr w:type="spellStart"/>
      <w:r w:rsidRPr="00233726">
        <w:rPr>
          <w:rFonts w:eastAsia="맑은 고딕"/>
          <w:lang w:eastAsia="ko-KR"/>
        </w:rPr>
        <w:t>runApp</w:t>
      </w:r>
      <w:proofErr w:type="spellEnd"/>
      <w:r w:rsidRPr="00233726">
        <w:rPr>
          <w:rFonts w:eastAsia="맑은 고딕"/>
          <w:lang w:eastAsia="ko-KR"/>
        </w:rPr>
        <w:t>()</w:t>
      </w:r>
      <w:r w:rsidRPr="00233726">
        <w:rPr>
          <w:rFonts w:eastAsia="맑은 고딕" w:hint="eastAsia"/>
          <w:lang w:eastAsia="ko-KR"/>
        </w:rPr>
        <w:t>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호출하여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실행된다</w:t>
      </w:r>
      <w:r w:rsidRPr="00233726">
        <w:rPr>
          <w:rFonts w:eastAsia="맑은 고딕"/>
          <w:lang w:eastAsia="ko-KR"/>
        </w:rPr>
        <w:t>.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26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C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>: Dart</w:t>
      </w:r>
      <w:r w:rsidRPr="00233726">
        <w:rPr>
          <w:rFonts w:eastAsia="맑은 고딕" w:hint="eastAsia"/>
          <w:lang w:eastAsia="ko-KR"/>
        </w:rPr>
        <w:t>의</w:t>
      </w:r>
      <w:r w:rsidRPr="00233726">
        <w:rPr>
          <w:rFonts w:eastAsia="맑은 고딕"/>
          <w:lang w:eastAsia="ko-KR"/>
        </w:rPr>
        <w:t xml:space="preserve"> collection if </w:t>
      </w:r>
      <w:r w:rsidRPr="00233726">
        <w:rPr>
          <w:rFonts w:eastAsia="맑은 고딕" w:hint="eastAsia"/>
          <w:lang w:eastAsia="ko-KR"/>
        </w:rPr>
        <w:t>문법은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리스트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내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조건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분기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가능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27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B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: </w:t>
      </w:r>
      <w:proofErr w:type="spellStart"/>
      <w:r w:rsidRPr="00233726">
        <w:rPr>
          <w:rFonts w:eastAsia="맑은 고딕"/>
          <w:lang w:eastAsia="ko-KR"/>
        </w:rPr>
        <w:t>MaterialApp</w:t>
      </w:r>
      <w:proofErr w:type="spellEnd"/>
      <w:r w:rsidRPr="00233726">
        <w:rPr>
          <w:rFonts w:eastAsia="맑은 고딕" w:hint="eastAsia"/>
          <w:lang w:eastAsia="ko-KR"/>
        </w:rPr>
        <w:t>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앱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전반의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테마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및</w:t>
      </w:r>
      <w:r w:rsidRPr="00233726">
        <w:rPr>
          <w:rFonts w:eastAsia="맑은 고딕"/>
          <w:lang w:eastAsia="ko-KR"/>
        </w:rPr>
        <w:t xml:space="preserve"> </w:t>
      </w:r>
      <w:proofErr w:type="spellStart"/>
      <w:r w:rsidRPr="00233726">
        <w:rPr>
          <w:rFonts w:eastAsia="맑은 고딕" w:hint="eastAsia"/>
          <w:lang w:eastAsia="ko-KR"/>
        </w:rPr>
        <w:t>라우트를</w:t>
      </w:r>
      <w:proofErr w:type="spellEnd"/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관리하는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최상위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위젯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28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A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: Column </w:t>
      </w:r>
      <w:r w:rsidRPr="00233726">
        <w:rPr>
          <w:rFonts w:eastAsia="맑은 고딕" w:hint="eastAsia"/>
          <w:lang w:eastAsia="ko-KR"/>
        </w:rPr>
        <w:t>위젯은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반드시</w:t>
      </w:r>
      <w:r w:rsidRPr="00233726">
        <w:rPr>
          <w:rFonts w:eastAsia="맑은 고딕"/>
          <w:lang w:eastAsia="ko-KR"/>
        </w:rPr>
        <w:t xml:space="preserve"> children </w:t>
      </w:r>
      <w:r w:rsidRPr="00233726">
        <w:rPr>
          <w:rFonts w:eastAsia="맑은 고딕" w:hint="eastAsia"/>
          <w:lang w:eastAsia="ko-KR"/>
        </w:rPr>
        <w:t>속성으로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자식을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가진다</w:t>
      </w:r>
      <w:r w:rsidRPr="00233726">
        <w:rPr>
          <w:rFonts w:eastAsia="맑은 고딕"/>
          <w:lang w:eastAsia="ko-KR"/>
        </w:rPr>
        <w:t>.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29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C  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lastRenderedPageBreak/>
        <w:t>해설</w:t>
      </w:r>
      <w:r w:rsidRPr="00233726">
        <w:rPr>
          <w:rFonts w:eastAsia="맑은 고딕"/>
          <w:lang w:eastAsia="ko-KR"/>
        </w:rPr>
        <w:t xml:space="preserve">: </w:t>
      </w:r>
      <w:proofErr w:type="spellStart"/>
      <w:r w:rsidRPr="00233726">
        <w:rPr>
          <w:rFonts w:eastAsia="맑은 고딕"/>
          <w:lang w:eastAsia="ko-KR"/>
        </w:rPr>
        <w:t>showDialog</w:t>
      </w:r>
      <w:proofErr w:type="spellEnd"/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호출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시</w:t>
      </w:r>
      <w:r w:rsidRPr="00233726">
        <w:rPr>
          <w:rFonts w:eastAsia="맑은 고딕"/>
          <w:lang w:eastAsia="ko-KR"/>
        </w:rPr>
        <w:t xml:space="preserve"> builder </w:t>
      </w:r>
      <w:r w:rsidRPr="00233726">
        <w:rPr>
          <w:rFonts w:eastAsia="맑은 고딕" w:hint="eastAsia"/>
          <w:lang w:eastAsia="ko-KR"/>
        </w:rPr>
        <w:t>속성은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필수로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지정해야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한다</w:t>
      </w:r>
      <w:r w:rsidRPr="00233726">
        <w:rPr>
          <w:rFonts w:eastAsia="맑은 고딕"/>
          <w:lang w:eastAsia="ko-KR"/>
        </w:rPr>
        <w:t>.</w:t>
      </w:r>
    </w:p>
    <w:p w:rsidR="00233726" w:rsidRPr="00233726" w:rsidRDefault="00233726" w:rsidP="00233726">
      <w:pPr>
        <w:rPr>
          <w:rFonts w:eastAsia="맑은 고딕"/>
          <w:lang w:eastAsia="ko-KR"/>
        </w:rPr>
      </w:pPr>
    </w:p>
    <w:p w:rsidR="00233726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/>
          <w:lang w:eastAsia="ko-KR"/>
        </w:rPr>
        <w:t>30</w:t>
      </w:r>
      <w:r w:rsidRPr="00233726">
        <w:rPr>
          <w:rFonts w:eastAsia="맑은 고딕" w:hint="eastAsia"/>
          <w:lang w:eastAsia="ko-KR"/>
        </w:rPr>
        <w:t>번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정답</w:t>
      </w:r>
      <w:r w:rsidRPr="00233726">
        <w:rPr>
          <w:rFonts w:eastAsia="맑은 고딕"/>
          <w:lang w:eastAsia="ko-KR"/>
        </w:rPr>
        <w:t xml:space="preserve">: B  </w:t>
      </w:r>
    </w:p>
    <w:p w:rsidR="00173A4F" w:rsidRPr="00233726" w:rsidRDefault="00233726" w:rsidP="00233726">
      <w:pPr>
        <w:rPr>
          <w:rFonts w:eastAsia="맑은 고딕"/>
          <w:lang w:eastAsia="ko-KR"/>
        </w:rPr>
      </w:pPr>
      <w:r w:rsidRPr="00233726">
        <w:rPr>
          <w:rFonts w:eastAsia="맑은 고딕" w:hint="eastAsia"/>
          <w:lang w:eastAsia="ko-KR"/>
        </w:rPr>
        <w:t>해설</w:t>
      </w:r>
      <w:r w:rsidRPr="00233726">
        <w:rPr>
          <w:rFonts w:eastAsia="맑은 고딕"/>
          <w:lang w:eastAsia="ko-KR"/>
        </w:rPr>
        <w:t xml:space="preserve">: build() </w:t>
      </w:r>
      <w:r w:rsidRPr="00233726">
        <w:rPr>
          <w:rFonts w:eastAsia="맑은 고딕" w:hint="eastAsia"/>
          <w:lang w:eastAsia="ko-KR"/>
        </w:rPr>
        <w:t>함수는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위젯이</w:t>
      </w:r>
      <w:r w:rsidRPr="00233726">
        <w:rPr>
          <w:rFonts w:eastAsia="맑은 고딕"/>
          <w:lang w:eastAsia="ko-KR"/>
        </w:rPr>
        <w:t xml:space="preserve"> UI</w:t>
      </w:r>
      <w:r w:rsidRPr="00233726">
        <w:rPr>
          <w:rFonts w:eastAsia="맑은 고딕" w:hint="eastAsia"/>
          <w:lang w:eastAsia="ko-KR"/>
        </w:rPr>
        <w:t>를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그릴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때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호출되는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필수</w:t>
      </w:r>
      <w:r w:rsidRPr="00233726">
        <w:rPr>
          <w:rFonts w:eastAsia="맑은 고딕"/>
          <w:lang w:eastAsia="ko-KR"/>
        </w:rPr>
        <w:t xml:space="preserve"> </w:t>
      </w:r>
      <w:r w:rsidRPr="00233726">
        <w:rPr>
          <w:rFonts w:eastAsia="맑은 고딕" w:hint="eastAsia"/>
          <w:lang w:eastAsia="ko-KR"/>
        </w:rPr>
        <w:t>메서드이다</w:t>
      </w:r>
      <w:r w:rsidRPr="00233726">
        <w:rPr>
          <w:rFonts w:eastAsia="맑은 고딕"/>
          <w:lang w:eastAsia="ko-KR"/>
        </w:rPr>
        <w:t>.</w:t>
      </w:r>
    </w:p>
    <w:sectPr w:rsidR="00173A4F" w:rsidRPr="00233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440447">
    <w:abstractNumId w:val="8"/>
  </w:num>
  <w:num w:numId="2" w16cid:durableId="340591643">
    <w:abstractNumId w:val="6"/>
  </w:num>
  <w:num w:numId="3" w16cid:durableId="1923448504">
    <w:abstractNumId w:val="5"/>
  </w:num>
  <w:num w:numId="4" w16cid:durableId="2074543967">
    <w:abstractNumId w:val="4"/>
  </w:num>
  <w:num w:numId="5" w16cid:durableId="1126238388">
    <w:abstractNumId w:val="7"/>
  </w:num>
  <w:num w:numId="6" w16cid:durableId="1386952579">
    <w:abstractNumId w:val="3"/>
  </w:num>
  <w:num w:numId="7" w16cid:durableId="635068734">
    <w:abstractNumId w:val="2"/>
  </w:num>
  <w:num w:numId="8" w16cid:durableId="1545173750">
    <w:abstractNumId w:val="1"/>
  </w:num>
  <w:num w:numId="9" w16cid:durableId="151854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3A4F"/>
    <w:rsid w:val="001F0BCC"/>
    <w:rsid w:val="00233726"/>
    <w:rsid w:val="0029639D"/>
    <w:rsid w:val="002A3665"/>
    <w:rsid w:val="00326F90"/>
    <w:rsid w:val="003925C7"/>
    <w:rsid w:val="00563A77"/>
    <w:rsid w:val="007A4DE6"/>
    <w:rsid w:val="00AA1D8D"/>
    <w:rsid w:val="00AA7E2F"/>
    <w:rsid w:val="00B47730"/>
    <w:rsid w:val="00CB0664"/>
    <w:rsid w:val="00DA03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6145A"/>
  <w14:defaultImageDpi w14:val="300"/>
  <w15:docId w15:val="{55F1A3EE-1C79-403A-AD29-4D48935F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2025-04-20T11:53:00Z</dcterms:created>
  <dcterms:modified xsi:type="dcterms:W3CDTF">2025-04-20T11:56:00Z</dcterms:modified>
  <cp:category/>
</cp:coreProperties>
</file>