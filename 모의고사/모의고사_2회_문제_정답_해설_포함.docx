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A4F" w:rsidRPr="00DA031A" w:rsidRDefault="00000000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중간고사</w:t>
      </w:r>
      <w:r>
        <w:rPr>
          <w:lang w:eastAsia="ko-KR"/>
        </w:rPr>
        <w:t xml:space="preserve"> </w:t>
      </w:r>
      <w:r>
        <w:rPr>
          <w:lang w:eastAsia="ko-KR"/>
        </w:rPr>
        <w:t>모의고사</w:t>
      </w:r>
      <w:r>
        <w:rPr>
          <w:lang w:eastAsia="ko-KR"/>
        </w:rPr>
        <w:t xml:space="preserve"> </w:t>
      </w:r>
      <w:r w:rsidR="00DA031A">
        <w:rPr>
          <w:rFonts w:eastAsia="맑은 고딕" w:hint="eastAsia"/>
          <w:lang w:eastAsia="ko-KR"/>
        </w:rPr>
        <w:t>2</w:t>
      </w:r>
      <w:r w:rsidR="00DA031A">
        <w:rPr>
          <w:rFonts w:eastAsia="맑은 고딕" w:hint="eastAsia"/>
          <w:lang w:eastAsia="ko-KR"/>
        </w:rPr>
        <w:t>회차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1. Cross-platform </w:t>
      </w:r>
      <w:r>
        <w:rPr>
          <w:rFonts w:ascii="맑은 고딕" w:eastAsia="맑은 고딕" w:hAnsi="맑은 고딕" w:cs="맑은 고딕" w:hint="eastAsia"/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Android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iOS </w:t>
      </w:r>
      <w:r>
        <w:rPr>
          <w:rFonts w:ascii="맑은 고딕" w:eastAsia="맑은 고딕" w:hAnsi="맑은 고딕" w:cs="맑은 고딕" w:hint="eastAsia"/>
          <w:lang w:eastAsia="ko-KR"/>
        </w:rPr>
        <w:t>각각에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작성해야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</w:t>
      </w:r>
      <w:r>
        <w:rPr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제한된다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성능이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좋지만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2. Flutter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Hot Reload </w:t>
      </w:r>
      <w:r>
        <w:rPr>
          <w:rFonts w:ascii="맑은 고딕" w:eastAsia="맑은 고딕" w:hAnsi="맑은 고딕" w:cs="맑은 고딕"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빠른</w:t>
      </w:r>
      <w:r>
        <w:rPr>
          <w:lang w:eastAsia="ko-KR"/>
        </w:rPr>
        <w:t xml:space="preserve"> UI </w:t>
      </w:r>
      <w:r>
        <w:rPr>
          <w:rFonts w:ascii="맑은 고딕" w:eastAsia="맑은 고딕" w:hAnsi="맑은 고딕" w:cs="맑은 고딕" w:hint="eastAsia"/>
          <w:lang w:eastAsia="ko-KR"/>
        </w:rPr>
        <w:t>수정이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iOS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lang w:eastAsia="ko-KR"/>
        </w:rPr>
        <w:t xml:space="preserve"> Android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네이티브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컴파일을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제공한다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JavaScript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작동하는</w:t>
      </w:r>
      <w:r>
        <w:rPr>
          <w:lang w:eastAsia="ko-KR"/>
        </w:rPr>
        <w:t xml:space="preserve"> UI </w:t>
      </w:r>
      <w:r>
        <w:rPr>
          <w:rFonts w:ascii="맑은 고딕" w:eastAsia="맑은 고딕" w:hAnsi="맑은 고딕" w:cs="맑은 고딕" w:hint="eastAsia"/>
          <w:lang w:eastAsia="ko-KR"/>
        </w:rPr>
        <w:t>프레임워크이다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Dart </w:t>
      </w:r>
      <w:r>
        <w:rPr>
          <w:rFonts w:ascii="맑은 고딕" w:eastAsia="맑은 고딕" w:hAnsi="맑은 고딕" w:cs="맑은 고딕" w:hint="eastAsia"/>
          <w:lang w:eastAsia="ko-KR"/>
        </w:rPr>
        <w:t>언어를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3. `flutter doctor` </w:t>
      </w:r>
      <w:r>
        <w:rPr>
          <w:rFonts w:ascii="맑은 고딕" w:eastAsia="맑은 고딕" w:hAnsi="맑은 고딕" w:cs="맑은 고딕" w:hint="eastAsia"/>
          <w:lang w:eastAsia="ko-KR"/>
        </w:rPr>
        <w:t>명령어의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점검한다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앱을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패키징한다</w:t>
      </w:r>
      <w:proofErr w:type="spellEnd"/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생성한다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4.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>- A. int num = 'hello';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var name = 'Flutter';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dynamic name: 'Dart';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D. type name = '</w:t>
      </w:r>
      <w:proofErr w:type="spellStart"/>
      <w:r>
        <w:rPr>
          <w:lang w:eastAsia="ko-KR"/>
        </w:rPr>
        <w:t>abc</w:t>
      </w:r>
      <w:proofErr w:type="spellEnd"/>
      <w:r>
        <w:rPr>
          <w:lang w:eastAsia="ko-KR"/>
        </w:rPr>
        <w:t>';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5. const </w:t>
      </w:r>
      <w:r>
        <w:rPr>
          <w:rFonts w:ascii="맑은 고딕" w:eastAsia="맑은 고딕" w:hAnsi="맑은 고딕" w:cs="맑은 고딕" w:hint="eastAsia"/>
          <w:lang w:eastAsia="ko-KR"/>
        </w:rPr>
        <w:t>키워드에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D.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입력에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6.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연산자는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is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as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==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typeof</w:t>
      </w:r>
      <w:proofErr w:type="spellEnd"/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7.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익명함수를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function(x) =&gt; x * 2;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(x) </w:t>
      </w:r>
      <w:proofErr w:type="gramStart"/>
      <w:r>
        <w:rPr>
          <w:lang w:eastAsia="ko-KR"/>
        </w:rPr>
        <w:t>{ return</w:t>
      </w:r>
      <w:proofErr w:type="gramEnd"/>
      <w:r>
        <w:rPr>
          <w:lang w:eastAsia="ko-KR"/>
        </w:rPr>
        <w:t xml:space="preserve"> x * 2</w:t>
      </w:r>
      <w:proofErr w:type="gramStart"/>
      <w:r>
        <w:rPr>
          <w:lang w:eastAsia="ko-KR"/>
        </w:rPr>
        <w:t>; }</w:t>
      </w:r>
      <w:proofErr w:type="gramEnd"/>
      <w:r>
        <w:rPr>
          <w:lang w:eastAsia="ko-KR"/>
        </w:rPr>
        <w:t>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def (x): return x * 2;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D. anonymous(x) =&gt; x * 2;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8.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중괄호로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이유는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필수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유추하기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리턴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9.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접근하지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하려면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final age = 10;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private age = 10;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var _age = 10;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D. protected age = 10;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10. </w:t>
      </w:r>
      <w:r>
        <w:rPr>
          <w:rFonts w:ascii="맑은 고딕" w:eastAsia="맑은 고딕" w:hAnsi="맑은 고딕" w:cs="맑은 고딕" w:hint="eastAsia"/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상속받는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A. class Child is Parent {}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B. class Child inherit Parent {}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C. class Child extends Parent {}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 D. class Child implements Parent {}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11. Dart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Set </w:t>
      </w:r>
      <w:r>
        <w:rPr>
          <w:rFonts w:ascii="맑은 고딕" w:eastAsia="맑은 고딕" w:hAnsi="맑은 고딕" w:cs="맑은 고딕" w:hint="eastAsia"/>
          <w:lang w:eastAsia="ko-KR"/>
        </w:rPr>
        <w:t>자료구조에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중복된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보장한다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키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중복을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12. </w:t>
      </w:r>
      <w:r>
        <w:rPr>
          <w:rFonts w:ascii="맑은 고딕" w:eastAsia="맑은 고딕" w:hAnsi="맑은 고딕" w:cs="맑은 고딕" w:hint="eastAsia"/>
          <w:lang w:eastAsia="ko-KR"/>
        </w:rPr>
        <w:t>고차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메서드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13. </w:t>
      </w:r>
      <w:r>
        <w:rPr>
          <w:rFonts w:ascii="맑은 고딕" w:eastAsia="맑은 고딕" w:hAnsi="맑은 고딕" w:cs="맑은 고딕" w:hint="eastAsia"/>
          <w:lang w:eastAsia="ko-KR"/>
        </w:rPr>
        <w:t>컬렉션</w:t>
      </w:r>
      <w:r>
        <w:rPr>
          <w:lang w:eastAsia="ko-KR"/>
        </w:rPr>
        <w:t xml:space="preserve"> if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위치는</w:t>
      </w:r>
      <w:r>
        <w:rPr>
          <w:lang w:eastAsia="ko-KR"/>
        </w:rPr>
        <w:t>?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앞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본문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내에서만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선언부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</w:p>
    <w:p w:rsidR="00DA031A" w:rsidRPr="00DA031A" w:rsidRDefault="00DA031A" w:rsidP="00DA031A">
      <w:pPr>
        <w:rPr>
          <w:rFonts w:eastAsia="맑은 고딕" w:hint="eastAsia"/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14. </w:t>
      </w:r>
      <w:proofErr w:type="spellStart"/>
      <w:proofErr w:type="gramStart"/>
      <w:r>
        <w:rPr>
          <w:lang w:eastAsia="ko-KR"/>
        </w:rPr>
        <w:t>pubspec.yaml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파일에서</w:t>
      </w:r>
      <w:r>
        <w:rPr>
          <w:lang w:eastAsia="ko-KR"/>
        </w:rPr>
        <w:t xml:space="preserve"> assets </w:t>
      </w:r>
      <w:r>
        <w:rPr>
          <w:rFonts w:ascii="맑은 고딕" w:eastAsia="맑은 고딕" w:hAnsi="맑은 고딕" w:cs="맑은 고딕" w:hint="eastAsia"/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앱의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테마를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지정하기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외부</w:t>
      </w:r>
      <w:r>
        <w:rPr>
          <w:lang w:eastAsia="ko-KR"/>
        </w:rPr>
        <w:t xml:space="preserve"> API </w:t>
      </w:r>
      <w:r>
        <w:rPr>
          <w:rFonts w:ascii="맑은 고딕" w:eastAsia="맑은 고딕" w:hAnsi="맑은 고딕" w:cs="맑은 고딕" w:hint="eastAsia"/>
          <w:lang w:eastAsia="ko-KR"/>
        </w:rPr>
        <w:t>주소를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저장하기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폰트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포함시키기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명시하기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15.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StatefulWidget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StatelessWidget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StatelessWidget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가능하다</w:t>
      </w:r>
      <w:r>
        <w:rPr>
          <w:lang w:eastAsia="ko-KR"/>
        </w:rPr>
        <w:t xml:space="preserve">.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StatefulWidget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build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호출된다</w:t>
      </w:r>
      <w:r>
        <w:rPr>
          <w:lang w:eastAsia="ko-KR"/>
        </w:rPr>
        <w:t xml:space="preserve">.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- C. </w:t>
      </w:r>
      <w:proofErr w:type="spellStart"/>
      <w:r>
        <w:rPr>
          <w:lang w:eastAsia="ko-KR"/>
        </w:rPr>
        <w:t>StatelessWidget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않으며</w:t>
      </w:r>
      <w:r>
        <w:rPr>
          <w:lang w:eastAsia="ko-KR"/>
        </w:rPr>
        <w:t xml:space="preserve"> build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실행된다</w:t>
      </w:r>
      <w:r>
        <w:rPr>
          <w:lang w:eastAsia="ko-KR"/>
        </w:rPr>
        <w:t xml:space="preserve">.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StatefulWidget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build </w:t>
      </w:r>
      <w:r>
        <w:rPr>
          <w:rFonts w:ascii="맑은 고딕" w:eastAsia="맑은 고딕" w:hAnsi="맑은 고딕" w:cs="맑은 고딕" w:hint="eastAsia"/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16.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Container </w:t>
      </w:r>
      <w:r>
        <w:rPr>
          <w:rFonts w:ascii="맑은 고딕" w:eastAsia="맑은 고딕" w:hAnsi="맑은 고딕" w:cs="맑은 고딕" w:hint="eastAsia"/>
          <w:lang w:eastAsia="ko-KR"/>
        </w:rPr>
        <w:t>위젯의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margin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padding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child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label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17. Row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crossAxisAlignment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mainAxisAlignment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alignment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textAlign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18.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겹쳐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Flutter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Stack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Column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Row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ListView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19. </w:t>
      </w:r>
      <w:proofErr w:type="spellStart"/>
      <w:r>
        <w:rPr>
          <w:lang w:eastAsia="ko-KR"/>
        </w:rPr>
        <w:t>ListView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적절한가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수평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스크롤이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겹쳐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20. Column </w:t>
      </w:r>
      <w:r>
        <w:rPr>
          <w:rFonts w:ascii="맑은 고딕" w:eastAsia="맑은 고딕" w:hAnsi="맑은 고딕" w:cs="맑은 고딕" w:hint="eastAsia"/>
          <w:lang w:eastAsia="ko-KR"/>
        </w:rPr>
        <w:t>위젯에서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crossAxisAlignment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mainAxisAlignment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alignItems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textAlign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21.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제한하거나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띄우는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Stack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Column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SizedBox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Expanded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22. </w:t>
      </w:r>
      <w:proofErr w:type="spellStart"/>
      <w:r>
        <w:rPr>
          <w:lang w:eastAsia="ko-KR"/>
        </w:rPr>
        <w:t>TextField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수행하는가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입력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버튼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클릭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23. </w:t>
      </w:r>
      <w:proofErr w:type="spellStart"/>
      <w:r>
        <w:rPr>
          <w:lang w:eastAsia="ko-KR"/>
        </w:rPr>
        <w:t>AlertDialog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먼저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proofErr w:type="gramStart"/>
      <w:r>
        <w:rPr>
          <w:lang w:eastAsia="ko-KR"/>
        </w:rPr>
        <w:t>showToast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- B. </w:t>
      </w:r>
      <w:proofErr w:type="spellStart"/>
      <w:proofErr w:type="gramStart"/>
      <w:r>
        <w:rPr>
          <w:lang w:eastAsia="ko-KR"/>
        </w:rPr>
        <w:t>showDialog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proofErr w:type="gramStart"/>
      <w:r>
        <w:rPr>
          <w:lang w:eastAsia="ko-KR"/>
        </w:rPr>
        <w:t>displayDialog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Navigator.push</w:t>
      </w:r>
      <w:proofErr w:type="spellEnd"/>
      <w:r>
        <w:rPr>
          <w:lang w:eastAsia="ko-KR"/>
        </w:rPr>
        <w:t xml:space="preserve">()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24. </w:t>
      </w:r>
      <w:proofErr w:type="spellStart"/>
      <w:r>
        <w:rPr>
          <w:lang w:eastAsia="ko-KR"/>
        </w:rPr>
        <w:t>GestureDetector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용도는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출력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스크롤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제스처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25. Cupertino </w:t>
      </w:r>
      <w:r>
        <w:rPr>
          <w:rFonts w:ascii="맑은 고딕" w:eastAsia="맑은 고딕" w:hAnsi="맑은 고딕" w:cs="맑은 고딕" w:hint="eastAsia"/>
          <w:lang w:eastAsia="ko-KR"/>
        </w:rPr>
        <w:t>스타일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가이드를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Android Material Design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Windows Fluent Design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Apple iOS Design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Web HTML5 UI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26. Flutter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애니메이션을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클래스는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AnimatedContainer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GestureContainer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SlideBox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spellStart"/>
      <w:r>
        <w:rPr>
          <w:lang w:eastAsia="ko-KR"/>
        </w:rPr>
        <w:t>FlexView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27. </w:t>
      </w:r>
      <w:proofErr w:type="spellStart"/>
      <w:r>
        <w:rPr>
          <w:lang w:eastAsia="ko-KR"/>
        </w:rPr>
        <w:t>Navigator.pop</w:t>
      </w:r>
      <w:proofErr w:type="spellEnd"/>
      <w:r>
        <w:rPr>
          <w:lang w:eastAsia="ko-KR"/>
        </w:rPr>
        <w:t>(context)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역할은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이동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 xml:space="preserve">- B.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이동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r>
        <w:rPr>
          <w:rFonts w:ascii="맑은 고딕" w:eastAsia="맑은 고딕" w:hAnsi="맑은 고딕" w:cs="맑은 고딕" w:hint="eastAsia"/>
          <w:lang w:eastAsia="ko-KR"/>
        </w:rPr>
        <w:t>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종료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r>
        <w:rPr>
          <w:rFonts w:ascii="맑은 고딕" w:eastAsia="맑은 고딕" w:hAnsi="맑은 고딕" w:cs="맑은 고딕" w:hint="eastAsia"/>
          <w:lang w:eastAsia="ko-KR"/>
        </w:rPr>
        <w:t>라우팅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초기화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28. routes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설정하려면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MaterialApp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proofErr w:type="spellStart"/>
      <w:r>
        <w:rPr>
          <w:lang w:eastAsia="ko-KR"/>
        </w:rPr>
        <w:t>initialRoute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spellStart"/>
      <w:r>
        <w:rPr>
          <w:lang w:eastAsia="ko-KR"/>
        </w:rPr>
        <w:t>routeList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spellStart"/>
      <w:r>
        <w:rPr>
          <w:lang w:eastAsia="ko-KR"/>
        </w:rPr>
        <w:t>screenMap</w:t>
      </w:r>
      <w:proofErr w:type="spellEnd"/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routes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29. Navigator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작동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</w:t>
      </w:r>
      <w:r>
        <w:rPr>
          <w:rFonts w:ascii="맑은 고딕" w:eastAsia="맑은 고딕" w:hAnsi="맑은 고딕" w:cs="맑은 고딕" w:hint="eastAsia"/>
          <w:lang w:eastAsia="ko-KR"/>
        </w:rPr>
        <w:t>큐</w:t>
      </w:r>
      <w:r>
        <w:rPr>
          <w:lang w:eastAsia="ko-KR"/>
        </w:rPr>
        <w:t xml:space="preserve">(Queue)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트리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Tree)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스택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Stack)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배열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Array) </w:t>
      </w:r>
      <w:r>
        <w:rPr>
          <w:rFonts w:ascii="맑은 고딕" w:eastAsia="맑은 고딕" w:hAnsi="맑은 고딕" w:cs="맑은 고딕" w:hint="eastAsia"/>
          <w:lang w:eastAsia="ko-KR"/>
        </w:rPr>
        <w:t>구조</w:t>
      </w:r>
      <w:r>
        <w:rPr>
          <w:lang w:eastAsia="ko-KR"/>
        </w:rPr>
        <w:t xml:space="preserve">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30.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</w:t>
      </w:r>
      <w:r>
        <w:rPr>
          <w:lang w:eastAsia="ko-KR"/>
        </w:rPr>
        <w:t xml:space="preserve"> null safety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만족하는</w:t>
      </w:r>
      <w:r>
        <w:rPr>
          <w:lang w:eastAsia="ko-KR"/>
        </w:rPr>
        <w:t xml:space="preserve"> Dart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옳은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것은</w:t>
      </w:r>
      <w:r>
        <w:rPr>
          <w:lang w:eastAsia="ko-KR"/>
        </w:rPr>
        <w:t xml:space="preserve">?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A. int a = null;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B. int? a = null;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C. int! a = null;  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- D. var a: int = null;  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---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 xml:space="preserve">## </w:t>
      </w:r>
      <w:r>
        <w:rPr>
          <w:rFonts w:ascii="Segoe UI Emoji" w:hAnsi="Segoe UI Emoji" w:cs="Segoe UI Emoji"/>
          <w:lang w:eastAsia="ko-KR"/>
        </w:rPr>
        <w:t>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해설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Cross-platform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플랫폼</w:t>
      </w:r>
      <w:r>
        <w:rPr>
          <w:lang w:eastAsia="ko-KR"/>
        </w:rPr>
        <w:t xml:space="preserve">(Android, iOS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Flutter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Dart </w:t>
      </w:r>
      <w:r>
        <w:rPr>
          <w:rFonts w:ascii="맑은 고딕" w:eastAsia="맑은 고딕" w:hAnsi="맑은 고딕" w:cs="맑은 고딕" w:hint="eastAsia"/>
          <w:lang w:eastAsia="ko-KR"/>
        </w:rPr>
        <w:t>기반이며</w:t>
      </w:r>
      <w:r>
        <w:rPr>
          <w:lang w:eastAsia="ko-KR"/>
        </w:rPr>
        <w:t xml:space="preserve"> JavaScript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flutter doctor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점검한다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var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Dart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const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결정되는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상수다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A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is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타입인지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연산자다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7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해설</w:t>
      </w:r>
      <w:r>
        <w:rPr>
          <w:lang w:eastAsia="ko-KR"/>
        </w:rPr>
        <w:t xml:space="preserve">: (x) </w:t>
      </w:r>
      <w:proofErr w:type="gramStart"/>
      <w:r>
        <w:rPr>
          <w:lang w:eastAsia="ko-KR"/>
        </w:rPr>
        <w:t>{ return</w:t>
      </w:r>
      <w:proofErr w:type="gramEnd"/>
      <w:r>
        <w:rPr>
          <w:lang w:eastAsia="ko-KR"/>
        </w:rPr>
        <w:t xml:space="preserve"> x * 2; }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표현식이다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8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중괄호는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매개변수를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언더스코어</w:t>
      </w:r>
      <w:proofErr w:type="spellEnd"/>
      <w:r>
        <w:rPr>
          <w:lang w:eastAsia="ko-KR"/>
        </w:rPr>
        <w:t>(_)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private </w:t>
      </w:r>
      <w:r>
        <w:rPr>
          <w:rFonts w:ascii="맑은 고딕" w:eastAsia="맑은 고딕" w:hAnsi="맑은 고딕" w:cs="맑은 고딕" w:hint="eastAsia"/>
          <w:lang w:eastAsia="ko-KR"/>
        </w:rPr>
        <w:t>처리를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rFonts w:eastAsia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extends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>, implements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구현</w:t>
      </w:r>
      <w:r>
        <w:rPr>
          <w:lang w:eastAsia="ko-KR"/>
        </w:rPr>
        <w:t>.</w:t>
      </w:r>
    </w:p>
    <w:p w:rsidR="00DA031A" w:rsidRPr="00DA031A" w:rsidRDefault="00DA031A" w:rsidP="00DA031A">
      <w:pPr>
        <w:rPr>
          <w:rFonts w:eastAsia="맑은 고딕" w:hint="eastAsia"/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D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Dart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Set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**</w:t>
      </w:r>
      <w:r>
        <w:rPr>
          <w:rFonts w:ascii="맑은 고딕" w:eastAsia="맑은 고딕" w:hAnsi="맑은 고딕" w:cs="맑은 고딕" w:hint="eastAsia"/>
          <w:lang w:eastAsia="ko-KR"/>
        </w:rPr>
        <w:t>중복을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</w:t>
      </w:r>
      <w:r>
        <w:rPr>
          <w:lang w:eastAsia="ko-KR"/>
        </w:rPr>
        <w:t xml:space="preserve">**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자료구조이며</w:t>
      </w:r>
      <w:proofErr w:type="spellEnd"/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순서도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보장되지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키</w:t>
      </w:r>
      <w:r>
        <w:rPr>
          <w:lang w:eastAsia="ko-KR"/>
        </w:rPr>
        <w:t>-</w:t>
      </w:r>
      <w:r>
        <w:rPr>
          <w:rFonts w:ascii="맑은 고딕" w:eastAsia="맑은 고딕" w:hAnsi="맑은 고딕" w:cs="맑은 고딕" w:hint="eastAsia"/>
          <w:lang w:eastAsia="ko-KR"/>
        </w:rPr>
        <w:t>값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쌍은</w:t>
      </w:r>
      <w:r>
        <w:rPr>
          <w:lang w:eastAsia="ko-KR"/>
        </w:rPr>
        <w:t xml:space="preserve"> Map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12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고차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 **</w:t>
      </w:r>
      <w:r>
        <w:rPr>
          <w:rFonts w:ascii="맑은 고딕" w:eastAsia="맑은 고딕" w:hAnsi="맑은 고딕" w:cs="맑은 고딕" w:hint="eastAsia"/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</w:t>
      </w:r>
      <w:r>
        <w:rPr>
          <w:lang w:eastAsia="ko-KR"/>
        </w:rPr>
        <w:t>**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의미한다</w:t>
      </w:r>
      <w:r>
        <w:rPr>
          <w:lang w:eastAsia="ko-KR"/>
        </w:rPr>
        <w:t>. Dart</w:t>
      </w:r>
      <w:r>
        <w:rPr>
          <w:rFonts w:ascii="맑은 고딕" w:eastAsia="맑은 고딕" w:hAnsi="맑은 고딕" w:cs="맑은 고딕" w:hint="eastAsia"/>
          <w:lang w:eastAsia="ko-KR"/>
        </w:rPr>
        <w:t>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함수는</w:t>
      </w:r>
      <w:r>
        <w:rPr>
          <w:lang w:eastAsia="ko-KR"/>
        </w:rPr>
        <w:t xml:space="preserve"> first-class citizen</w:t>
      </w:r>
      <w:r>
        <w:rPr>
          <w:rFonts w:ascii="맑은 고딕" w:eastAsia="맑은 고딕" w:hAnsi="맑은 고딕" w:cs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다룬다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13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P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Dart</w:t>
      </w:r>
      <w:r>
        <w:rPr>
          <w:rFonts w:ascii="맑은 고딕" w:eastAsia="맑은 고딕" w:hAnsi="맑은 고딕" w:cs="맑은 고딕" w:hint="eastAsia"/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조건문을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</w:t>
      </w:r>
      <w:r>
        <w:rPr>
          <w:lang w:eastAsia="ko-KR"/>
        </w:rPr>
        <w:t xml:space="preserve"> `var list = [1, 2, if (condition) 3</w:t>
      </w:r>
      <w:proofErr w:type="gramStart"/>
      <w:r>
        <w:rPr>
          <w:lang w:eastAsia="ko-KR"/>
        </w:rPr>
        <w:t>];`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처럼</w:t>
      </w:r>
      <w:r>
        <w:rPr>
          <w:lang w:eastAsia="ko-KR"/>
        </w:rPr>
        <w:t xml:space="preserve"> **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내부</w:t>
      </w:r>
      <w:r>
        <w:rPr>
          <w:lang w:eastAsia="ko-KR"/>
        </w:rPr>
        <w:t>**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`if`, `for`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>14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`assets`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이미지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폰트</w:t>
      </w:r>
      <w:r>
        <w:rPr>
          <w:lang w:eastAsia="ko-KR"/>
        </w:rPr>
        <w:t xml:space="preserve">, JSON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포함시킬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pubspec.yaml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항목이다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15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StatelessWidget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그리며</w:t>
      </w:r>
      <w:r>
        <w:rPr>
          <w:lang w:eastAsia="ko-KR"/>
        </w:rPr>
        <w:t>, build()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호출된다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16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D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label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Container </w:t>
      </w:r>
      <w:r>
        <w:rPr>
          <w:rFonts w:ascii="맑은 고딕" w:eastAsia="맑은 고딕" w:hAnsi="맑은 고딕" w:cs="맑은 고딕" w:hint="eastAsia"/>
          <w:lang w:eastAsia="ko-KR"/>
        </w:rPr>
        <w:t>속성이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ElevatedButton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17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A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crossAxisAlignment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Row</w:t>
      </w:r>
      <w:r>
        <w:rPr>
          <w:rFonts w:ascii="맑은 고딕" w:eastAsia="맑은 고딕" w:hAnsi="맑은 고딕" w:cs="맑은 고딕"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담당하는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18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A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Stack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겹쳐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배치할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레이아웃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ListView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스크롤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리스트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UI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20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mainAxisAlignment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속성으로</w:t>
      </w:r>
      <w:r>
        <w:rPr>
          <w:lang w:eastAsia="ko-KR"/>
        </w:rPr>
        <w:t>, Column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lastRenderedPageBreak/>
        <w:t>21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SizedBox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고정된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크기나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레이아웃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도우미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22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TextField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위젯이다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23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AlertDialog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showDialog</w:t>
      </w:r>
      <w:proofErr w:type="spellEnd"/>
      <w:r>
        <w:rPr>
          <w:lang w:eastAsia="ko-KR"/>
        </w:rPr>
        <w:t>()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모달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창으로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띄울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24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GestureDetector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탭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드래그</w:t>
      </w:r>
      <w:r>
        <w:rPr>
          <w:lang w:eastAsia="ko-KR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스와이프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제스처를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25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Cupertino </w:t>
      </w:r>
      <w:r>
        <w:rPr>
          <w:rFonts w:ascii="맑은 고딕" w:eastAsia="맑은 고딕" w:hAnsi="맑은 고딕" w:cs="맑은 고딕" w:hint="eastAsia"/>
          <w:lang w:eastAsia="ko-KR"/>
        </w:rPr>
        <w:t>위젯은</w:t>
      </w:r>
      <w:r>
        <w:rPr>
          <w:lang w:eastAsia="ko-KR"/>
        </w:rPr>
        <w:t xml:space="preserve"> iOS </w:t>
      </w:r>
      <w:r>
        <w:rPr>
          <w:rFonts w:ascii="맑은 고딕" w:eastAsia="맑은 고딕" w:hAnsi="맑은 고딕" w:cs="맑은 고딕" w:hint="eastAsia"/>
          <w:lang w:eastAsia="ko-KR"/>
        </w:rPr>
        <w:t>디자인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26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A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AnimatedContainer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애니메이션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적용해준다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27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pop</w:t>
      </w:r>
      <w:r>
        <w:rPr>
          <w:rFonts w:ascii="맑은 고딕" w:eastAsia="맑은 고딕" w:hAnsi="맑은 고딕" w:cs="맑은 고딕"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제거하고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되돌아간다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28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D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해설</w:t>
      </w:r>
      <w:r>
        <w:rPr>
          <w:lang w:eastAsia="ko-KR"/>
        </w:rPr>
        <w:t xml:space="preserve">: routes </w:t>
      </w:r>
      <w:r>
        <w:rPr>
          <w:rFonts w:ascii="맑은 고딕" w:eastAsia="맑은 고딕" w:hAnsi="맑은 고딕" w:cs="맑은 고딕" w:hint="eastAsia"/>
          <w:lang w:eastAsia="ko-KR"/>
        </w:rPr>
        <w:t>속성은</w:t>
      </w:r>
      <w:r>
        <w:rPr>
          <w:lang w:eastAsia="ko-KR"/>
        </w:rPr>
        <w:t xml:space="preserve"> named route</w:t>
      </w:r>
      <w:r>
        <w:rPr>
          <w:rFonts w:ascii="맑은 고딕" w:eastAsia="맑은 고딕" w:hAnsi="맑은 고딕" w:cs="맑은 고딕" w:hint="eastAsia"/>
          <w:lang w:eastAsia="ko-KR"/>
        </w:rPr>
        <w:t>들을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등록하는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29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C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Navigator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스택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화면을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동작한다</w:t>
      </w:r>
      <w:r>
        <w:rPr>
          <w:lang w:eastAsia="ko-KR"/>
        </w:rPr>
        <w:t>.</w:t>
      </w:r>
    </w:p>
    <w:p w:rsid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30</w:t>
      </w:r>
      <w:r>
        <w:rPr>
          <w:rFonts w:ascii="맑은 고딕" w:eastAsia="맑은 고딕" w:hAnsi="맑은 고딕" w:cs="맑은 고딕" w:hint="eastAsia"/>
          <w:lang w:eastAsia="ko-KR"/>
        </w:rPr>
        <w:t>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정답</w:t>
      </w:r>
      <w:r>
        <w:rPr>
          <w:lang w:eastAsia="ko-KR"/>
        </w:rPr>
        <w:t xml:space="preserve">: B  </w:t>
      </w:r>
    </w:p>
    <w:p w:rsidR="00DA031A" w:rsidRDefault="00DA031A" w:rsidP="00DA031A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해설</w:t>
      </w:r>
      <w:r>
        <w:rPr>
          <w:lang w:eastAsia="ko-KR"/>
        </w:rPr>
        <w:t>: null safety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만족하려면</w:t>
      </w:r>
      <w:r>
        <w:rPr>
          <w:lang w:eastAsia="ko-KR"/>
        </w:rPr>
        <w:t xml:space="preserve"> nullable </w:t>
      </w:r>
      <w:r>
        <w:rPr>
          <w:rFonts w:ascii="맑은 고딕" w:eastAsia="맑은 고딕" w:hAnsi="맑은 고딕" w:cs="맑은 고딕" w:hint="eastAsia"/>
          <w:lang w:eastAsia="ko-KR"/>
        </w:rPr>
        <w:t>타입으로</w:t>
      </w:r>
      <w:r>
        <w:rPr>
          <w:lang w:eastAsia="ko-KR"/>
        </w:rPr>
        <w:t xml:space="preserve"> `</w:t>
      </w:r>
      <w:proofErr w:type="gramStart"/>
      <w:r>
        <w:rPr>
          <w:lang w:eastAsia="ko-KR"/>
        </w:rPr>
        <w:t>int?`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:rsidR="00DA031A" w:rsidRPr="00DA031A" w:rsidRDefault="00DA031A" w:rsidP="00DA031A">
      <w:pPr>
        <w:rPr>
          <w:lang w:eastAsia="ko-KR"/>
        </w:rPr>
      </w:pPr>
    </w:p>
    <w:p w:rsidR="00DA031A" w:rsidRDefault="00DA031A" w:rsidP="00DA031A">
      <w:pPr>
        <w:rPr>
          <w:lang w:eastAsia="ko-KR"/>
        </w:rPr>
      </w:pPr>
      <w:r>
        <w:rPr>
          <w:lang w:eastAsia="ko-KR"/>
        </w:rPr>
        <w:t>---</w:t>
      </w:r>
    </w:p>
    <w:p w:rsidR="00173A4F" w:rsidRPr="00DA031A" w:rsidRDefault="00173A4F">
      <w:pPr>
        <w:rPr>
          <w:rFonts w:eastAsia="맑은 고딕" w:hint="eastAsia"/>
          <w:lang w:eastAsia="ko-KR"/>
        </w:rPr>
      </w:pPr>
    </w:p>
    <w:sectPr w:rsidR="00173A4F" w:rsidRPr="00DA0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29639D"/>
    <w:rsid w:val="00326F90"/>
    <w:rsid w:val="003925C7"/>
    <w:rsid w:val="007A4DE6"/>
    <w:rsid w:val="00AA1D8D"/>
    <w:rsid w:val="00B47730"/>
    <w:rsid w:val="00CB0664"/>
    <w:rsid w:val="00DA0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DF211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2025-04-20T11:27:00Z</dcterms:created>
  <dcterms:modified xsi:type="dcterms:W3CDTF">2025-04-20T11:30:00Z</dcterms:modified>
  <cp:category/>
</cp:coreProperties>
</file>